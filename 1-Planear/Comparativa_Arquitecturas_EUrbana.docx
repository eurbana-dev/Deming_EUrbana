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64EAA" w14:textId="77777777" w:rsidR="00511524" w:rsidRPr="00DD6868" w:rsidRDefault="00251D79" w:rsidP="005560D5">
      <w:pPr>
        <w:pStyle w:val="Ttulo1"/>
        <w:ind w:left="720" w:hanging="720"/>
        <w:rPr>
          <w:lang w:val="es-MX"/>
        </w:rPr>
      </w:pPr>
      <w:r w:rsidRPr="00DD6868">
        <w:rPr>
          <w:lang w:val="es-MX"/>
        </w:rPr>
        <w:t>Comparativa de Tipos de Arquitectura de Software</w:t>
      </w:r>
    </w:p>
    <w:p w14:paraId="3864B6C9" w14:textId="77777777" w:rsidR="00511524" w:rsidRPr="00DD6868" w:rsidRDefault="00251D79">
      <w:pPr>
        <w:rPr>
          <w:lang w:val="es-MX"/>
        </w:rPr>
      </w:pPr>
      <w:r w:rsidRPr="00DD6868">
        <w:rPr>
          <w:lang w:val="es-MX"/>
        </w:rPr>
        <w:t>Proyecto: E Urbana (Sistema de Alumbrado Inteligente)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84"/>
        <w:gridCol w:w="1874"/>
        <w:gridCol w:w="1919"/>
        <w:gridCol w:w="1726"/>
        <w:gridCol w:w="1682"/>
        <w:gridCol w:w="1142"/>
      </w:tblGrid>
      <w:tr w:rsidR="00511524" w14:paraId="72CF306C" w14:textId="77777777">
        <w:tc>
          <w:tcPr>
            <w:tcW w:w="1440" w:type="dxa"/>
          </w:tcPr>
          <w:p w14:paraId="0AC50D7F" w14:textId="77777777" w:rsidR="00511524" w:rsidRDefault="00251D79">
            <w:r>
              <w:t xml:space="preserve">Tipo de </w:t>
            </w:r>
            <w:proofErr w:type="spellStart"/>
            <w:r>
              <w:t>Arquitectura</w:t>
            </w:r>
            <w:proofErr w:type="spellEnd"/>
          </w:p>
        </w:tc>
        <w:tc>
          <w:tcPr>
            <w:tcW w:w="1440" w:type="dxa"/>
          </w:tcPr>
          <w:p w14:paraId="44A377C2" w14:textId="77777777" w:rsidR="00511524" w:rsidRDefault="00251D79">
            <w:proofErr w:type="spellStart"/>
            <w:r>
              <w:t>Descripción</w:t>
            </w:r>
            <w:proofErr w:type="spellEnd"/>
          </w:p>
        </w:tc>
        <w:tc>
          <w:tcPr>
            <w:tcW w:w="1440" w:type="dxa"/>
          </w:tcPr>
          <w:p w14:paraId="4E363746" w14:textId="77777777" w:rsidR="00511524" w:rsidRDefault="00251D79">
            <w:proofErr w:type="spellStart"/>
            <w:r>
              <w:t>Ventajas</w:t>
            </w:r>
            <w:proofErr w:type="spellEnd"/>
          </w:p>
        </w:tc>
        <w:tc>
          <w:tcPr>
            <w:tcW w:w="1440" w:type="dxa"/>
          </w:tcPr>
          <w:p w14:paraId="10F3648E" w14:textId="77777777" w:rsidR="00511524" w:rsidRDefault="00251D79">
            <w:proofErr w:type="spellStart"/>
            <w:r>
              <w:t>Desventajas</w:t>
            </w:r>
            <w:proofErr w:type="spellEnd"/>
          </w:p>
        </w:tc>
        <w:tc>
          <w:tcPr>
            <w:tcW w:w="1440" w:type="dxa"/>
          </w:tcPr>
          <w:p w14:paraId="6465532E" w14:textId="77777777" w:rsidR="00511524" w:rsidRDefault="00251D79">
            <w:proofErr w:type="spellStart"/>
            <w:r>
              <w:t>Aplicabilidad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E Urbana</w:t>
            </w:r>
          </w:p>
        </w:tc>
        <w:tc>
          <w:tcPr>
            <w:tcW w:w="1440" w:type="dxa"/>
          </w:tcPr>
          <w:p w14:paraId="1E350360" w14:textId="77777777" w:rsidR="00511524" w:rsidRDefault="00251D79">
            <w:proofErr w:type="spellStart"/>
            <w:r>
              <w:t>Viabilidad</w:t>
            </w:r>
            <w:proofErr w:type="spellEnd"/>
          </w:p>
        </w:tc>
      </w:tr>
      <w:tr w:rsidR="00511524" w14:paraId="18D6A08C" w14:textId="77777777">
        <w:tc>
          <w:tcPr>
            <w:tcW w:w="1440" w:type="dxa"/>
          </w:tcPr>
          <w:p w14:paraId="11818211" w14:textId="77777777" w:rsidR="00511524" w:rsidRDefault="00251D79">
            <w:proofErr w:type="spellStart"/>
            <w:r>
              <w:t>Centrada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Datos</w:t>
            </w:r>
            <w:proofErr w:type="spellEnd"/>
          </w:p>
        </w:tc>
        <w:tc>
          <w:tcPr>
            <w:tcW w:w="1440" w:type="dxa"/>
          </w:tcPr>
          <w:p w14:paraId="30679022" w14:textId="77777777" w:rsidR="00511524" w:rsidRPr="00DD6868" w:rsidRDefault="00251D79">
            <w:pPr>
              <w:rPr>
                <w:lang w:val="es-MX"/>
              </w:rPr>
            </w:pPr>
            <w:r w:rsidRPr="00DD6868">
              <w:rPr>
                <w:lang w:val="es-MX"/>
              </w:rPr>
              <w:t>Enfocada en un almacenamiento central al que acceden otros componentes.</w:t>
            </w:r>
          </w:p>
        </w:tc>
        <w:tc>
          <w:tcPr>
            <w:tcW w:w="1440" w:type="dxa"/>
          </w:tcPr>
          <w:p w14:paraId="1011268C" w14:textId="77777777" w:rsidR="00511524" w:rsidRPr="00DD6868" w:rsidRDefault="00251D79">
            <w:pPr>
              <w:rPr>
                <w:lang w:val="es-MX"/>
              </w:rPr>
            </w:pPr>
            <w:r w:rsidRPr="00DD6868">
              <w:rPr>
                <w:lang w:val="es-MX"/>
              </w:rPr>
              <w:t>Facilita la centralización de datos, adecuada para sistemas con alta dependencia de información.</w:t>
            </w:r>
          </w:p>
        </w:tc>
        <w:tc>
          <w:tcPr>
            <w:tcW w:w="1440" w:type="dxa"/>
          </w:tcPr>
          <w:p w14:paraId="7D007331" w14:textId="77777777" w:rsidR="00511524" w:rsidRPr="00DD6868" w:rsidRDefault="00251D79">
            <w:pPr>
              <w:rPr>
                <w:lang w:val="es-MX"/>
              </w:rPr>
            </w:pPr>
            <w:r w:rsidRPr="00DD6868">
              <w:rPr>
                <w:lang w:val="es-MX"/>
              </w:rPr>
              <w:t>Puede generar cuellos de botella, dependencia del almacenamiento central.</w:t>
            </w:r>
          </w:p>
        </w:tc>
        <w:tc>
          <w:tcPr>
            <w:tcW w:w="1440" w:type="dxa"/>
          </w:tcPr>
          <w:p w14:paraId="155010B2" w14:textId="77777777" w:rsidR="00511524" w:rsidRPr="00DD6868" w:rsidRDefault="00251D79">
            <w:pPr>
              <w:rPr>
                <w:lang w:val="es-MX"/>
              </w:rPr>
            </w:pPr>
            <w:r w:rsidRPr="00DD6868">
              <w:rPr>
                <w:lang w:val="es-MX"/>
              </w:rPr>
              <w:t>Útil si el sistema depende de un repositorio central de datos (como sensores que almacenan en un servidor).</w:t>
            </w:r>
          </w:p>
        </w:tc>
        <w:tc>
          <w:tcPr>
            <w:tcW w:w="1440" w:type="dxa"/>
          </w:tcPr>
          <w:p w14:paraId="3B9D33BD" w14:textId="77777777" w:rsidR="00511524" w:rsidRDefault="00251D79">
            <w:r>
              <w:t>Media</w:t>
            </w:r>
          </w:p>
        </w:tc>
      </w:tr>
      <w:tr w:rsidR="00511524" w14:paraId="3676614F" w14:textId="77777777">
        <w:tc>
          <w:tcPr>
            <w:tcW w:w="1440" w:type="dxa"/>
          </w:tcPr>
          <w:p w14:paraId="7CD9C7E3" w14:textId="77777777" w:rsidR="00511524" w:rsidRDefault="00251D79">
            <w:proofErr w:type="spellStart"/>
            <w:r>
              <w:t>Flujo</w:t>
            </w:r>
            <w:proofErr w:type="spellEnd"/>
            <w:r>
              <w:t xml:space="preserve"> de </w:t>
            </w:r>
            <w:proofErr w:type="spellStart"/>
            <w:r>
              <w:t>Datos</w:t>
            </w:r>
            <w:proofErr w:type="spellEnd"/>
          </w:p>
        </w:tc>
        <w:tc>
          <w:tcPr>
            <w:tcW w:w="1440" w:type="dxa"/>
          </w:tcPr>
          <w:p w14:paraId="49D65609" w14:textId="77777777" w:rsidR="00511524" w:rsidRPr="00DD6868" w:rsidRDefault="00251D79">
            <w:pPr>
              <w:rPr>
                <w:lang w:val="es-MX"/>
              </w:rPr>
            </w:pPr>
            <w:r w:rsidRPr="00DD6868">
              <w:rPr>
                <w:lang w:val="es-MX"/>
              </w:rPr>
              <w:t>Transformaciones secuenciales de datos mediante componentes conectados.</w:t>
            </w:r>
          </w:p>
        </w:tc>
        <w:tc>
          <w:tcPr>
            <w:tcW w:w="1440" w:type="dxa"/>
          </w:tcPr>
          <w:p w14:paraId="3EAF79CD" w14:textId="77777777" w:rsidR="00511524" w:rsidRPr="00DD6868" w:rsidRDefault="00251D79">
            <w:pPr>
              <w:rPr>
                <w:lang w:val="es-MX"/>
              </w:rPr>
            </w:pPr>
            <w:r w:rsidRPr="00DD6868">
              <w:rPr>
                <w:lang w:val="es-MX"/>
              </w:rPr>
              <w:t>Modularidad, procesamiento continuo y eficiente de datos.</w:t>
            </w:r>
          </w:p>
        </w:tc>
        <w:tc>
          <w:tcPr>
            <w:tcW w:w="1440" w:type="dxa"/>
          </w:tcPr>
          <w:p w14:paraId="6CE081D7" w14:textId="77777777" w:rsidR="00511524" w:rsidRPr="00DD6868" w:rsidRDefault="00251D79">
            <w:pPr>
              <w:rPr>
                <w:lang w:val="es-MX"/>
              </w:rPr>
            </w:pPr>
            <w:r w:rsidRPr="00DD6868">
              <w:rPr>
                <w:lang w:val="es-MX"/>
              </w:rPr>
              <w:t>Difícil manejar errores y control de flujo complejo.</w:t>
            </w:r>
          </w:p>
        </w:tc>
        <w:tc>
          <w:tcPr>
            <w:tcW w:w="1440" w:type="dxa"/>
          </w:tcPr>
          <w:p w14:paraId="7BE2032C" w14:textId="77777777" w:rsidR="00511524" w:rsidRPr="00DD6868" w:rsidRDefault="00251D79">
            <w:pPr>
              <w:rPr>
                <w:lang w:val="es-MX"/>
              </w:rPr>
            </w:pPr>
            <w:r w:rsidRPr="00DD6868">
              <w:rPr>
                <w:lang w:val="es-MX"/>
              </w:rPr>
              <w:t>Ideal si los datos de sensores fluyen constantemente y deben procesarse en etapas.</w:t>
            </w:r>
          </w:p>
        </w:tc>
        <w:tc>
          <w:tcPr>
            <w:tcW w:w="1440" w:type="dxa"/>
          </w:tcPr>
          <w:p w14:paraId="28A0A8BF" w14:textId="77777777" w:rsidR="00511524" w:rsidRDefault="00251D79">
            <w:r>
              <w:t>Alta</w:t>
            </w:r>
          </w:p>
        </w:tc>
      </w:tr>
      <w:tr w:rsidR="00511524" w14:paraId="6917A329" w14:textId="77777777">
        <w:tc>
          <w:tcPr>
            <w:tcW w:w="1440" w:type="dxa"/>
          </w:tcPr>
          <w:p w14:paraId="767FD6D5" w14:textId="77777777" w:rsidR="00511524" w:rsidRDefault="00251D79">
            <w:proofErr w:type="spellStart"/>
            <w:r>
              <w:t>Llamada</w:t>
            </w:r>
            <w:proofErr w:type="spellEnd"/>
            <w:r>
              <w:t xml:space="preserve"> y </w:t>
            </w:r>
            <w:proofErr w:type="spellStart"/>
            <w:r>
              <w:t>Retorno</w:t>
            </w:r>
            <w:proofErr w:type="spellEnd"/>
          </w:p>
        </w:tc>
        <w:tc>
          <w:tcPr>
            <w:tcW w:w="1440" w:type="dxa"/>
          </w:tcPr>
          <w:p w14:paraId="21619FFE" w14:textId="77777777" w:rsidR="00511524" w:rsidRPr="00DD6868" w:rsidRDefault="00251D79">
            <w:pPr>
              <w:rPr>
                <w:lang w:val="es-MX"/>
              </w:rPr>
            </w:pPr>
            <w:r w:rsidRPr="00DD6868">
              <w:rPr>
                <w:lang w:val="es-MX"/>
              </w:rPr>
              <w:t>Módulos interactúan mediante llamadas y retornos (Cliente - Servidor).</w:t>
            </w:r>
          </w:p>
        </w:tc>
        <w:tc>
          <w:tcPr>
            <w:tcW w:w="1440" w:type="dxa"/>
          </w:tcPr>
          <w:p w14:paraId="39439B6E" w14:textId="77777777" w:rsidR="00511524" w:rsidRPr="00DD6868" w:rsidRDefault="00251D79">
            <w:pPr>
              <w:rPr>
                <w:lang w:val="es-MX"/>
              </w:rPr>
            </w:pPr>
            <w:r w:rsidRPr="00DD6868">
              <w:rPr>
                <w:lang w:val="es-MX"/>
              </w:rPr>
              <w:t>Simplicidad, fácil de entender e implementar.</w:t>
            </w:r>
          </w:p>
        </w:tc>
        <w:tc>
          <w:tcPr>
            <w:tcW w:w="1440" w:type="dxa"/>
          </w:tcPr>
          <w:p w14:paraId="71AEA1BA" w14:textId="77777777" w:rsidR="00511524" w:rsidRPr="00DD6868" w:rsidRDefault="00251D79">
            <w:pPr>
              <w:rPr>
                <w:lang w:val="es-MX"/>
              </w:rPr>
            </w:pPr>
            <w:r w:rsidRPr="00DD6868">
              <w:rPr>
                <w:lang w:val="es-MX"/>
              </w:rPr>
              <w:t>Dificultad para escalar y mantener en sistemas grandes.</w:t>
            </w:r>
          </w:p>
        </w:tc>
        <w:tc>
          <w:tcPr>
            <w:tcW w:w="1440" w:type="dxa"/>
          </w:tcPr>
          <w:p w14:paraId="537F4372" w14:textId="77777777" w:rsidR="00511524" w:rsidRPr="00DD6868" w:rsidRDefault="00251D79">
            <w:pPr>
              <w:rPr>
                <w:lang w:val="es-MX"/>
              </w:rPr>
            </w:pPr>
            <w:r w:rsidRPr="00DD6868">
              <w:rPr>
                <w:lang w:val="es-MX"/>
              </w:rPr>
              <w:t>Puede usarse para comunicaciones simples entre interfaz y servidor central.</w:t>
            </w:r>
          </w:p>
        </w:tc>
        <w:tc>
          <w:tcPr>
            <w:tcW w:w="1440" w:type="dxa"/>
          </w:tcPr>
          <w:p w14:paraId="544B5563" w14:textId="77777777" w:rsidR="00511524" w:rsidRDefault="00251D79">
            <w:r>
              <w:t>Media</w:t>
            </w:r>
          </w:p>
        </w:tc>
      </w:tr>
      <w:tr w:rsidR="00511524" w14:paraId="798F1E9C" w14:textId="77777777">
        <w:tc>
          <w:tcPr>
            <w:tcW w:w="1440" w:type="dxa"/>
          </w:tcPr>
          <w:p w14:paraId="4ADB40D3" w14:textId="77777777" w:rsidR="00511524" w:rsidRDefault="00251D79">
            <w:proofErr w:type="spellStart"/>
            <w:r>
              <w:t>Orientada</w:t>
            </w:r>
            <w:proofErr w:type="spellEnd"/>
            <w:r>
              <w:t xml:space="preserve"> a </w:t>
            </w:r>
            <w:proofErr w:type="spellStart"/>
            <w:r>
              <w:t>Objetos</w:t>
            </w:r>
            <w:proofErr w:type="spellEnd"/>
          </w:p>
        </w:tc>
        <w:tc>
          <w:tcPr>
            <w:tcW w:w="1440" w:type="dxa"/>
          </w:tcPr>
          <w:p w14:paraId="5852ABD4" w14:textId="77777777" w:rsidR="00511524" w:rsidRPr="00DD6868" w:rsidRDefault="00251D79">
            <w:pPr>
              <w:rPr>
                <w:lang w:val="es-MX"/>
              </w:rPr>
            </w:pPr>
            <w:r w:rsidRPr="00DD6868">
              <w:rPr>
                <w:lang w:val="es-MX"/>
              </w:rPr>
              <w:t>Componentes como objetos con datos y comportamientos comunicándose por mensajes.</w:t>
            </w:r>
          </w:p>
        </w:tc>
        <w:tc>
          <w:tcPr>
            <w:tcW w:w="1440" w:type="dxa"/>
          </w:tcPr>
          <w:p w14:paraId="7696C14C" w14:textId="77777777" w:rsidR="00511524" w:rsidRPr="00DD6868" w:rsidRDefault="00251D79">
            <w:pPr>
              <w:rPr>
                <w:lang w:val="es-MX"/>
              </w:rPr>
            </w:pPr>
            <w:r w:rsidRPr="00DD6868">
              <w:rPr>
                <w:lang w:val="es-MX"/>
              </w:rPr>
              <w:t>Reusabilidad, mantenibilidad y claridad en la modelación.</w:t>
            </w:r>
          </w:p>
        </w:tc>
        <w:tc>
          <w:tcPr>
            <w:tcW w:w="1440" w:type="dxa"/>
          </w:tcPr>
          <w:p w14:paraId="10828649" w14:textId="77777777" w:rsidR="00511524" w:rsidRPr="00DD6868" w:rsidRDefault="00251D79">
            <w:pPr>
              <w:rPr>
                <w:lang w:val="es-MX"/>
              </w:rPr>
            </w:pPr>
            <w:r w:rsidRPr="00DD6868">
              <w:rPr>
                <w:lang w:val="es-MX"/>
              </w:rPr>
              <w:t>Puede complejizar el diseño si no se gestiona bien.</w:t>
            </w:r>
          </w:p>
        </w:tc>
        <w:tc>
          <w:tcPr>
            <w:tcW w:w="1440" w:type="dxa"/>
          </w:tcPr>
          <w:p w14:paraId="7A6653CA" w14:textId="77777777" w:rsidR="00511524" w:rsidRPr="00DD6868" w:rsidRDefault="00251D79">
            <w:pPr>
              <w:rPr>
                <w:lang w:val="es-MX"/>
              </w:rPr>
            </w:pPr>
            <w:r w:rsidRPr="00DD6868">
              <w:rPr>
                <w:lang w:val="es-MX"/>
              </w:rPr>
              <w:t>Útil si se diseña un sistema modular y extensible con clases de dispositivos y controladores.</w:t>
            </w:r>
          </w:p>
        </w:tc>
        <w:tc>
          <w:tcPr>
            <w:tcW w:w="1440" w:type="dxa"/>
          </w:tcPr>
          <w:p w14:paraId="42A97234" w14:textId="77777777" w:rsidR="00511524" w:rsidRDefault="00251D79">
            <w:r>
              <w:t>Alta</w:t>
            </w:r>
          </w:p>
        </w:tc>
      </w:tr>
      <w:tr w:rsidR="00511524" w14:paraId="7703FFA7" w14:textId="77777777">
        <w:tc>
          <w:tcPr>
            <w:tcW w:w="1440" w:type="dxa"/>
          </w:tcPr>
          <w:p w14:paraId="02965231" w14:textId="77777777" w:rsidR="00511524" w:rsidRDefault="00251D79"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Capas</w:t>
            </w:r>
            <w:proofErr w:type="spellEnd"/>
          </w:p>
        </w:tc>
        <w:tc>
          <w:tcPr>
            <w:tcW w:w="1440" w:type="dxa"/>
          </w:tcPr>
          <w:p w14:paraId="5BDBDDAB" w14:textId="77777777" w:rsidR="00511524" w:rsidRPr="00DD6868" w:rsidRDefault="00251D79">
            <w:pPr>
              <w:rPr>
                <w:lang w:val="es-MX"/>
              </w:rPr>
            </w:pPr>
            <w:r w:rsidRPr="00DD6868">
              <w:rPr>
                <w:lang w:val="es-MX"/>
              </w:rPr>
              <w:t>Organización en niveles donde cada capa comunica con las adyacentes.</w:t>
            </w:r>
          </w:p>
        </w:tc>
        <w:tc>
          <w:tcPr>
            <w:tcW w:w="1440" w:type="dxa"/>
          </w:tcPr>
          <w:p w14:paraId="1CD3C7FC" w14:textId="77777777" w:rsidR="00511524" w:rsidRPr="00DD6868" w:rsidRDefault="00251D79">
            <w:pPr>
              <w:rPr>
                <w:lang w:val="es-MX"/>
              </w:rPr>
            </w:pPr>
            <w:r w:rsidRPr="00DD6868">
              <w:rPr>
                <w:lang w:val="es-MX"/>
              </w:rPr>
              <w:t>Separación de responsabilidades, facilidad de mantenimiento y pruebas.</w:t>
            </w:r>
          </w:p>
        </w:tc>
        <w:tc>
          <w:tcPr>
            <w:tcW w:w="1440" w:type="dxa"/>
          </w:tcPr>
          <w:p w14:paraId="03ABD762" w14:textId="77777777" w:rsidR="00511524" w:rsidRPr="00DD6868" w:rsidRDefault="00251D79">
            <w:pPr>
              <w:rPr>
                <w:lang w:val="es-MX"/>
              </w:rPr>
            </w:pPr>
            <w:r w:rsidRPr="00DD6868">
              <w:rPr>
                <w:lang w:val="es-MX"/>
              </w:rPr>
              <w:t>Puede aumentar la latencia, dependencia entre capas.</w:t>
            </w:r>
          </w:p>
        </w:tc>
        <w:tc>
          <w:tcPr>
            <w:tcW w:w="1440" w:type="dxa"/>
          </w:tcPr>
          <w:p w14:paraId="72726CFE" w14:textId="77777777" w:rsidR="00511524" w:rsidRPr="00DD6868" w:rsidRDefault="00251D79">
            <w:pPr>
              <w:rPr>
                <w:lang w:val="es-MX"/>
              </w:rPr>
            </w:pPr>
            <w:r w:rsidRPr="00DD6868">
              <w:rPr>
                <w:lang w:val="es-MX"/>
              </w:rPr>
              <w:t>Recomendable para dividir interfaz, lógica de negocio, control y datos.</w:t>
            </w:r>
          </w:p>
        </w:tc>
        <w:tc>
          <w:tcPr>
            <w:tcW w:w="1440" w:type="dxa"/>
          </w:tcPr>
          <w:p w14:paraId="2ACC346D" w14:textId="77777777" w:rsidR="00511524" w:rsidRDefault="00251D79">
            <w:proofErr w:type="spellStart"/>
            <w:r>
              <w:t>Muy</w:t>
            </w:r>
            <w:proofErr w:type="spellEnd"/>
            <w:r>
              <w:t xml:space="preserve"> Alta</w:t>
            </w:r>
          </w:p>
        </w:tc>
      </w:tr>
    </w:tbl>
    <w:p w14:paraId="6F73A380" w14:textId="77777777" w:rsidR="00511524" w:rsidRDefault="00251D79">
      <w:r>
        <w:br/>
      </w:r>
      <w:proofErr w:type="spellStart"/>
      <w:r>
        <w:t>Conclusión</w:t>
      </w:r>
      <w:proofErr w:type="spellEnd"/>
      <w:r>
        <w:t>:</w:t>
      </w:r>
    </w:p>
    <w:p w14:paraId="42544CD4" w14:textId="39E18631" w:rsidR="00DD6868" w:rsidRPr="00DD6868" w:rsidRDefault="00251D79">
      <w:pPr>
        <w:rPr>
          <w:lang w:val="es-MX"/>
        </w:rPr>
      </w:pPr>
      <w:r w:rsidRPr="00DD6868">
        <w:rPr>
          <w:lang w:val="es-MX"/>
        </w:rPr>
        <w:t>Para el proyecto E Urbana, la arquitectura en capas es la más viable debido a su alta organización, separación clara de responsabilidades y escalabilidad, lo cual es esencial en sistemas inteligentes distribuidos como el de alumbrado urbano.</w:t>
      </w:r>
    </w:p>
    <w:p w14:paraId="1BE5C9FD" w14:textId="77777777" w:rsidR="00DD6868" w:rsidRPr="00DD6868" w:rsidRDefault="00DD6868">
      <w:pPr>
        <w:rPr>
          <w:lang w:val="es-MX"/>
        </w:rPr>
      </w:pPr>
      <w:r w:rsidRPr="00DD6868">
        <w:rPr>
          <w:lang w:val="es-MX"/>
        </w:rPr>
        <w:br w:type="page"/>
      </w:r>
    </w:p>
    <w:p w14:paraId="5B278461" w14:textId="77777777" w:rsidR="00DD6868" w:rsidRPr="00DD6868" w:rsidRDefault="00DD6868" w:rsidP="00DD6868">
      <w:pPr>
        <w:pStyle w:val="Ttulo"/>
        <w:rPr>
          <w:lang w:val="es-MX"/>
        </w:rPr>
      </w:pPr>
      <w:bookmarkStart w:id="0" w:name="Caso_de_Estudio_&quot;Ecoluz_Urbana&quot;_"/>
      <w:bookmarkEnd w:id="0"/>
      <w:r w:rsidRPr="00DD6868">
        <w:rPr>
          <w:lang w:val="es-MX"/>
        </w:rPr>
        <w:lastRenderedPageBreak/>
        <w:t>Caso</w:t>
      </w:r>
      <w:r w:rsidRPr="00DD6868">
        <w:rPr>
          <w:spacing w:val="-7"/>
          <w:lang w:val="es-MX"/>
        </w:rPr>
        <w:t xml:space="preserve"> </w:t>
      </w:r>
      <w:r w:rsidRPr="00DD6868">
        <w:rPr>
          <w:lang w:val="es-MX"/>
        </w:rPr>
        <w:t>de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Estudio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"</w:t>
      </w:r>
      <w:proofErr w:type="spellStart"/>
      <w:r w:rsidRPr="00DD6868">
        <w:rPr>
          <w:lang w:val="es-MX"/>
        </w:rPr>
        <w:t>Ecoluz</w:t>
      </w:r>
      <w:proofErr w:type="spellEnd"/>
      <w:r w:rsidRPr="00DD6868">
        <w:rPr>
          <w:spacing w:val="-5"/>
          <w:lang w:val="es-MX"/>
        </w:rPr>
        <w:t xml:space="preserve"> </w:t>
      </w:r>
      <w:r w:rsidRPr="00DD6868">
        <w:rPr>
          <w:spacing w:val="-2"/>
          <w:lang w:val="es-MX"/>
        </w:rPr>
        <w:t>Urbana"</w:t>
      </w:r>
    </w:p>
    <w:p w14:paraId="160E6B76" w14:textId="77777777" w:rsidR="00DD6868" w:rsidRPr="00DD6868" w:rsidRDefault="00DD6868" w:rsidP="00DD6868">
      <w:pPr>
        <w:pStyle w:val="Ttulo1"/>
        <w:spacing w:before="338"/>
        <w:ind w:left="23"/>
        <w:rPr>
          <w:lang w:val="es-MX"/>
        </w:rPr>
      </w:pPr>
      <w:bookmarkStart w:id="1" w:name="Plataforma_WEB_para_la_Gestión_Inteligen"/>
      <w:bookmarkEnd w:id="1"/>
      <w:r w:rsidRPr="00DD6868">
        <w:rPr>
          <w:lang w:val="es-MX"/>
        </w:rPr>
        <w:t>Plataforma</w:t>
      </w:r>
      <w:r w:rsidRPr="00DD6868">
        <w:rPr>
          <w:spacing w:val="-9"/>
          <w:lang w:val="es-MX"/>
        </w:rPr>
        <w:t xml:space="preserve"> </w:t>
      </w:r>
      <w:r w:rsidRPr="00DD6868">
        <w:rPr>
          <w:lang w:val="es-MX"/>
        </w:rPr>
        <w:t>WEB</w:t>
      </w:r>
      <w:r w:rsidRPr="00DD6868">
        <w:rPr>
          <w:spacing w:val="-6"/>
          <w:lang w:val="es-MX"/>
        </w:rPr>
        <w:t xml:space="preserve"> </w:t>
      </w:r>
      <w:r w:rsidRPr="00DD6868">
        <w:rPr>
          <w:lang w:val="es-MX"/>
        </w:rPr>
        <w:t>para</w:t>
      </w:r>
      <w:r w:rsidRPr="00DD6868">
        <w:rPr>
          <w:spacing w:val="-6"/>
          <w:lang w:val="es-MX"/>
        </w:rPr>
        <w:t xml:space="preserve"> </w:t>
      </w:r>
      <w:r w:rsidRPr="00DD6868">
        <w:rPr>
          <w:lang w:val="es-MX"/>
        </w:rPr>
        <w:t>la</w:t>
      </w:r>
      <w:r w:rsidRPr="00DD6868">
        <w:rPr>
          <w:spacing w:val="-6"/>
          <w:lang w:val="es-MX"/>
        </w:rPr>
        <w:t xml:space="preserve"> </w:t>
      </w:r>
      <w:r w:rsidRPr="00DD6868">
        <w:rPr>
          <w:lang w:val="es-MX"/>
        </w:rPr>
        <w:t>Gestión</w:t>
      </w:r>
      <w:r w:rsidRPr="00DD6868">
        <w:rPr>
          <w:spacing w:val="-6"/>
          <w:lang w:val="es-MX"/>
        </w:rPr>
        <w:t xml:space="preserve"> </w:t>
      </w:r>
      <w:r w:rsidRPr="00DD6868">
        <w:rPr>
          <w:lang w:val="es-MX"/>
        </w:rPr>
        <w:t>Inteligente</w:t>
      </w:r>
      <w:r w:rsidRPr="00DD6868">
        <w:rPr>
          <w:spacing w:val="-6"/>
          <w:lang w:val="es-MX"/>
        </w:rPr>
        <w:t xml:space="preserve"> </w:t>
      </w:r>
      <w:r w:rsidRPr="00DD6868">
        <w:rPr>
          <w:lang w:val="es-MX"/>
        </w:rPr>
        <w:t>del</w:t>
      </w:r>
      <w:r w:rsidRPr="00DD6868">
        <w:rPr>
          <w:spacing w:val="-6"/>
          <w:lang w:val="es-MX"/>
        </w:rPr>
        <w:t xml:space="preserve"> </w:t>
      </w:r>
      <w:r w:rsidRPr="00DD6868">
        <w:rPr>
          <w:lang w:val="es-MX"/>
        </w:rPr>
        <w:t>Alumbrado</w:t>
      </w:r>
      <w:r w:rsidRPr="00DD6868">
        <w:rPr>
          <w:spacing w:val="-6"/>
          <w:lang w:val="es-MX"/>
        </w:rPr>
        <w:t xml:space="preserve"> </w:t>
      </w:r>
      <w:r w:rsidRPr="00DD6868">
        <w:rPr>
          <w:spacing w:val="-2"/>
          <w:lang w:val="es-MX"/>
        </w:rPr>
        <w:t>Público</w:t>
      </w:r>
    </w:p>
    <w:p w14:paraId="423D48C3" w14:textId="77777777" w:rsidR="00DD6868" w:rsidRDefault="00DD6868" w:rsidP="00DD6868">
      <w:pPr>
        <w:pStyle w:val="Ttulo2"/>
        <w:spacing w:before="285"/>
      </w:pPr>
      <w:proofErr w:type="spellStart"/>
      <w:r>
        <w:t>Integrantes</w:t>
      </w:r>
      <w:proofErr w:type="spellEnd"/>
      <w:r>
        <w:rPr>
          <w:spacing w:val="-7"/>
        </w:rPr>
        <w:t xml:space="preserve"> </w:t>
      </w:r>
      <w:r>
        <w:t>del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proyecto</w:t>
      </w:r>
      <w:proofErr w:type="spellEnd"/>
      <w:r>
        <w:rPr>
          <w:spacing w:val="-2"/>
        </w:rPr>
        <w:t>:</w:t>
      </w:r>
    </w:p>
    <w:p w14:paraId="441D31D6" w14:textId="77777777" w:rsidR="00DD6868" w:rsidRDefault="00DD6868" w:rsidP="00DD6868">
      <w:pPr>
        <w:pStyle w:val="Textoindependiente"/>
        <w:spacing w:before="25"/>
        <w:rPr>
          <w:rFonts w:ascii="Arial"/>
          <w:b/>
        </w:rPr>
      </w:pPr>
    </w:p>
    <w:p w14:paraId="2F0DC625" w14:textId="77777777" w:rsidR="00DD6868" w:rsidRDefault="00DD6868" w:rsidP="00DD6868">
      <w:pPr>
        <w:pStyle w:val="Prrafodelista"/>
        <w:widowControl w:val="0"/>
        <w:numPr>
          <w:ilvl w:val="0"/>
          <w:numId w:val="16"/>
        </w:numPr>
        <w:tabs>
          <w:tab w:val="left" w:pos="742"/>
        </w:tabs>
        <w:autoSpaceDE w:val="0"/>
        <w:autoSpaceDN w:val="0"/>
        <w:spacing w:after="0" w:line="240" w:lineRule="auto"/>
        <w:ind w:left="742" w:hanging="359"/>
        <w:contextualSpacing w:val="0"/>
      </w:pPr>
      <w:r>
        <w:t>Luis</w:t>
      </w:r>
      <w:r>
        <w:rPr>
          <w:spacing w:val="-5"/>
        </w:rPr>
        <w:t xml:space="preserve"> </w:t>
      </w:r>
      <w:r>
        <w:t>Iván</w:t>
      </w:r>
      <w:r>
        <w:rPr>
          <w:spacing w:val="-5"/>
        </w:rPr>
        <w:t xml:space="preserve"> </w:t>
      </w:r>
      <w:r>
        <w:t>Marquez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Azuara</w:t>
      </w:r>
      <w:proofErr w:type="spellEnd"/>
    </w:p>
    <w:p w14:paraId="3E774665" w14:textId="77777777" w:rsidR="00DD6868" w:rsidRDefault="00DD6868" w:rsidP="00DD6868">
      <w:pPr>
        <w:pStyle w:val="Prrafodelista"/>
        <w:widowControl w:val="0"/>
        <w:numPr>
          <w:ilvl w:val="0"/>
          <w:numId w:val="16"/>
        </w:numPr>
        <w:tabs>
          <w:tab w:val="left" w:pos="742"/>
        </w:tabs>
        <w:autoSpaceDE w:val="0"/>
        <w:autoSpaceDN w:val="0"/>
        <w:spacing w:before="38" w:after="0" w:line="240" w:lineRule="auto"/>
        <w:ind w:left="742" w:hanging="359"/>
        <w:contextualSpacing w:val="0"/>
      </w:pPr>
      <w:proofErr w:type="spellStart"/>
      <w:r>
        <w:t>Brayn</w:t>
      </w:r>
      <w:proofErr w:type="spellEnd"/>
      <w:r>
        <w:rPr>
          <w:spacing w:val="-5"/>
        </w:rPr>
        <w:t xml:space="preserve"> </w:t>
      </w:r>
      <w:proofErr w:type="spellStart"/>
      <w:r>
        <w:t>Kalid</w:t>
      </w:r>
      <w:proofErr w:type="spellEnd"/>
      <w:r>
        <w:rPr>
          <w:spacing w:val="-5"/>
        </w:rPr>
        <w:t xml:space="preserve"> </w:t>
      </w:r>
      <w:r>
        <w:t>Reyes</w:t>
      </w:r>
      <w:r>
        <w:rPr>
          <w:spacing w:val="-5"/>
        </w:rPr>
        <w:t xml:space="preserve"> </w:t>
      </w:r>
      <w:r>
        <w:rPr>
          <w:spacing w:val="-2"/>
        </w:rPr>
        <w:t>Silva</w:t>
      </w:r>
    </w:p>
    <w:p w14:paraId="00D45914" w14:textId="77777777" w:rsidR="00DD6868" w:rsidRDefault="00DD6868" w:rsidP="00DD6868">
      <w:pPr>
        <w:pStyle w:val="Prrafodelista"/>
        <w:widowControl w:val="0"/>
        <w:numPr>
          <w:ilvl w:val="0"/>
          <w:numId w:val="16"/>
        </w:numPr>
        <w:tabs>
          <w:tab w:val="left" w:pos="742"/>
        </w:tabs>
        <w:autoSpaceDE w:val="0"/>
        <w:autoSpaceDN w:val="0"/>
        <w:spacing w:before="38" w:after="0" w:line="240" w:lineRule="auto"/>
        <w:ind w:left="742" w:hanging="359"/>
        <w:contextualSpacing w:val="0"/>
      </w:pPr>
      <w:r>
        <w:rPr>
          <w:spacing w:val="-2"/>
        </w:rPr>
        <w:t>Aldo</w:t>
      </w:r>
      <w:r>
        <w:rPr>
          <w:spacing w:val="-6"/>
        </w:rPr>
        <w:t xml:space="preserve"> </w:t>
      </w:r>
      <w:r>
        <w:rPr>
          <w:spacing w:val="-2"/>
        </w:rPr>
        <w:t>Tolentino</w:t>
      </w:r>
      <w:r>
        <w:rPr>
          <w:spacing w:val="-5"/>
        </w:rPr>
        <w:t xml:space="preserve"> </w:t>
      </w:r>
      <w:r>
        <w:rPr>
          <w:spacing w:val="-2"/>
        </w:rPr>
        <w:t>Domingo</w:t>
      </w:r>
    </w:p>
    <w:p w14:paraId="6D69F335" w14:textId="77777777" w:rsidR="00DD6868" w:rsidRDefault="00DD6868" w:rsidP="00DD6868">
      <w:pPr>
        <w:pStyle w:val="Prrafodelista"/>
        <w:widowControl w:val="0"/>
        <w:numPr>
          <w:ilvl w:val="0"/>
          <w:numId w:val="16"/>
        </w:numPr>
        <w:tabs>
          <w:tab w:val="left" w:pos="742"/>
        </w:tabs>
        <w:autoSpaceDE w:val="0"/>
        <w:autoSpaceDN w:val="0"/>
        <w:spacing w:before="38" w:after="0" w:line="240" w:lineRule="auto"/>
        <w:ind w:left="742" w:hanging="359"/>
        <w:contextualSpacing w:val="0"/>
      </w:pPr>
      <w:r>
        <w:t>Angel</w:t>
      </w:r>
      <w:r>
        <w:rPr>
          <w:spacing w:val="-5"/>
        </w:rPr>
        <w:t xml:space="preserve"> </w:t>
      </w:r>
      <w:r>
        <w:t>David</w:t>
      </w:r>
      <w:r>
        <w:rPr>
          <w:spacing w:val="-5"/>
        </w:rPr>
        <w:t xml:space="preserve"> </w:t>
      </w:r>
      <w:r>
        <w:t>Reyes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Telléz</w:t>
      </w:r>
      <w:proofErr w:type="spellEnd"/>
    </w:p>
    <w:p w14:paraId="14A43922" w14:textId="77777777" w:rsidR="00DD6868" w:rsidRDefault="00DD6868" w:rsidP="00DD6868">
      <w:pPr>
        <w:pStyle w:val="Textoindependiente"/>
        <w:spacing w:before="206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25984" behindDoc="1" locked="0" layoutInCell="1" allowOverlap="1" wp14:anchorId="3DB87582" wp14:editId="6880D5EA">
                <wp:simplePos x="0" y="0"/>
                <wp:positionH relativeFrom="page">
                  <wp:posOffset>952500</wp:posOffset>
                </wp:positionH>
                <wp:positionV relativeFrom="paragraph">
                  <wp:posOffset>292219</wp:posOffset>
                </wp:positionV>
                <wp:extent cx="56515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51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1500">
                              <a:moveTo>
                                <a:pt x="0" y="0"/>
                              </a:moveTo>
                              <a:lnTo>
                                <a:pt x="5651499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A34D01" id="Graphic 1" o:spid="_x0000_s1026" style="position:absolute;margin-left:75pt;margin-top:23pt;width:445pt;height:.1pt;z-index:-251690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515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" path="m,l5651499,e" filled="f" strokecolor="#878787" strokeweight="1pt">
                <v:path arrowok="t"/>
                <w10:wrap type="topAndBottom" anchorx="page"/>
              </v:shape>
            </w:pict>
          </mc:Fallback>
        </mc:AlternateContent>
      </w:r>
    </w:p>
    <w:p w14:paraId="7B309C8C" w14:textId="77777777" w:rsidR="00DD6868" w:rsidRDefault="00DD6868" w:rsidP="00DD6868">
      <w:pPr>
        <w:pStyle w:val="Textoindependiente"/>
        <w:spacing w:before="80"/>
        <w:rPr>
          <w:sz w:val="26"/>
        </w:rPr>
      </w:pPr>
    </w:p>
    <w:p w14:paraId="12F2A6D7" w14:textId="77777777" w:rsidR="00DD6868" w:rsidRPr="00DD6868" w:rsidRDefault="00DD6868" w:rsidP="00DD6868">
      <w:pPr>
        <w:pStyle w:val="Ttulo1"/>
        <w:numPr>
          <w:ilvl w:val="0"/>
          <w:numId w:val="15"/>
        </w:numPr>
        <w:tabs>
          <w:tab w:val="left" w:pos="670"/>
          <w:tab w:val="num" w:pos="720"/>
        </w:tabs>
        <w:ind w:left="670" w:hanging="287"/>
        <w:jc w:val="left"/>
        <w:rPr>
          <w:lang w:val="es-MX"/>
        </w:rPr>
      </w:pPr>
      <w:bookmarkStart w:id="2" w:name="1._Plan_del_Proceso_de_Desarrollo_WEB_(M"/>
      <w:bookmarkEnd w:id="2"/>
      <w:r w:rsidRPr="00DD6868">
        <w:rPr>
          <w:lang w:val="es-MX"/>
        </w:rPr>
        <w:t>Plan</w:t>
      </w:r>
      <w:r w:rsidRPr="00DD6868">
        <w:rPr>
          <w:spacing w:val="-6"/>
          <w:lang w:val="es-MX"/>
        </w:rPr>
        <w:t xml:space="preserve"> </w:t>
      </w:r>
      <w:r w:rsidRPr="00DD6868">
        <w:rPr>
          <w:lang w:val="es-MX"/>
        </w:rPr>
        <w:t>del</w:t>
      </w:r>
      <w:r w:rsidRPr="00DD6868">
        <w:rPr>
          <w:spacing w:val="-6"/>
          <w:lang w:val="es-MX"/>
        </w:rPr>
        <w:t xml:space="preserve"> </w:t>
      </w:r>
      <w:r w:rsidRPr="00DD6868">
        <w:rPr>
          <w:lang w:val="es-MX"/>
        </w:rPr>
        <w:t>Proceso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de</w:t>
      </w:r>
      <w:r w:rsidRPr="00DD6868">
        <w:rPr>
          <w:spacing w:val="-6"/>
          <w:lang w:val="es-MX"/>
        </w:rPr>
        <w:t xml:space="preserve"> </w:t>
      </w:r>
      <w:r w:rsidRPr="00DD6868">
        <w:rPr>
          <w:lang w:val="es-MX"/>
        </w:rPr>
        <w:t>Desarrollo</w:t>
      </w:r>
      <w:r w:rsidRPr="00DD6868">
        <w:rPr>
          <w:spacing w:val="-6"/>
          <w:lang w:val="es-MX"/>
        </w:rPr>
        <w:t xml:space="preserve"> </w:t>
      </w:r>
      <w:r w:rsidRPr="00DD6868">
        <w:rPr>
          <w:lang w:val="es-MX"/>
        </w:rPr>
        <w:t>WEB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(Metodología</w:t>
      </w:r>
      <w:r w:rsidRPr="00DD6868">
        <w:rPr>
          <w:spacing w:val="-6"/>
          <w:lang w:val="es-MX"/>
        </w:rPr>
        <w:t xml:space="preserve"> </w:t>
      </w:r>
      <w:r w:rsidRPr="00DD6868">
        <w:rPr>
          <w:lang w:val="es-MX"/>
        </w:rPr>
        <w:t>Ágil:</w:t>
      </w:r>
      <w:r w:rsidRPr="00DD6868">
        <w:rPr>
          <w:spacing w:val="-6"/>
          <w:lang w:val="es-MX"/>
        </w:rPr>
        <w:t xml:space="preserve"> </w:t>
      </w:r>
      <w:proofErr w:type="spellStart"/>
      <w:r w:rsidRPr="00DD6868">
        <w:rPr>
          <w:lang w:val="es-MX"/>
        </w:rPr>
        <w:t>Shape</w:t>
      </w:r>
      <w:proofErr w:type="spellEnd"/>
      <w:r w:rsidRPr="00DD6868">
        <w:rPr>
          <w:spacing w:val="-5"/>
          <w:lang w:val="es-MX"/>
        </w:rPr>
        <w:t xml:space="preserve"> Up)</w:t>
      </w:r>
    </w:p>
    <w:p w14:paraId="01F742E0" w14:textId="77777777" w:rsidR="00DD6868" w:rsidRPr="00DD6868" w:rsidRDefault="00DD6868" w:rsidP="00DD6868">
      <w:pPr>
        <w:pStyle w:val="Textoindependiente"/>
        <w:spacing w:before="285"/>
        <w:ind w:left="23" w:right="542"/>
        <w:rPr>
          <w:lang w:val="es-MX"/>
        </w:rPr>
      </w:pPr>
      <w:r w:rsidRPr="00DD6868">
        <w:rPr>
          <w:lang w:val="es-MX"/>
        </w:rPr>
        <w:t xml:space="preserve">Se adoptará la metodología </w:t>
      </w:r>
      <w:proofErr w:type="spellStart"/>
      <w:r w:rsidRPr="00DD6868">
        <w:rPr>
          <w:lang w:val="es-MX"/>
        </w:rPr>
        <w:t>Shape</w:t>
      </w:r>
      <w:proofErr w:type="spellEnd"/>
      <w:r w:rsidRPr="00DD6868">
        <w:rPr>
          <w:lang w:val="es-MX"/>
        </w:rPr>
        <w:t xml:space="preserve"> Up, que se estructura en ciclos de 6 semanas, enfocados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en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el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desarrollo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de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funcionalidades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completas,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seguidos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de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una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etapa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de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buffer (2 semanas) para correcciones, pruebas y refinamientos.</w:t>
      </w:r>
    </w:p>
    <w:p w14:paraId="05CD4AC5" w14:textId="77777777" w:rsidR="00DD6868" w:rsidRDefault="00DD6868" w:rsidP="00DD6868">
      <w:pPr>
        <w:pStyle w:val="Ttulo2"/>
        <w:spacing w:before="240"/>
      </w:pPr>
      <w:proofErr w:type="spellStart"/>
      <w:r>
        <w:t>Ciclo</w:t>
      </w:r>
      <w:proofErr w:type="spellEnd"/>
      <w:r>
        <w:rPr>
          <w:spacing w:val="-6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(</w:t>
      </w:r>
      <w:proofErr w:type="spellStart"/>
      <w:r>
        <w:t>Semanas</w:t>
      </w:r>
      <w:proofErr w:type="spellEnd"/>
      <w:r>
        <w:rPr>
          <w:spacing w:val="-5"/>
        </w:rPr>
        <w:t xml:space="preserve"> </w:t>
      </w:r>
      <w:r>
        <w:t>1-</w:t>
      </w:r>
      <w:proofErr w:type="gramStart"/>
      <w:r>
        <w:rPr>
          <w:spacing w:val="-5"/>
        </w:rPr>
        <w:t>6)+</w:t>
      </w:r>
      <w:proofErr w:type="gramEnd"/>
    </w:p>
    <w:p w14:paraId="2FBA0E4F" w14:textId="77777777" w:rsidR="00DD6868" w:rsidRDefault="00DD6868" w:rsidP="00DD6868">
      <w:pPr>
        <w:pStyle w:val="Textoindependiente"/>
        <w:spacing w:before="24"/>
        <w:rPr>
          <w:rFonts w:ascii="Arial"/>
          <w:b/>
        </w:rPr>
      </w:pPr>
    </w:p>
    <w:p w14:paraId="0FC3B3A6" w14:textId="77777777" w:rsidR="00DD6868" w:rsidRPr="00DD6868" w:rsidRDefault="00DD6868" w:rsidP="00DD6868">
      <w:pPr>
        <w:pStyle w:val="Prrafodelista"/>
        <w:widowControl w:val="0"/>
        <w:numPr>
          <w:ilvl w:val="0"/>
          <w:numId w:val="13"/>
        </w:numPr>
        <w:tabs>
          <w:tab w:val="left" w:pos="742"/>
        </w:tabs>
        <w:autoSpaceDE w:val="0"/>
        <w:autoSpaceDN w:val="0"/>
        <w:spacing w:before="1" w:after="0" w:line="240" w:lineRule="auto"/>
        <w:ind w:left="742" w:hanging="359"/>
        <w:contextualSpacing w:val="0"/>
        <w:rPr>
          <w:lang w:val="es-MX"/>
        </w:rPr>
      </w:pPr>
      <w:r w:rsidRPr="00DD6868">
        <w:rPr>
          <w:lang w:val="es-MX"/>
        </w:rPr>
        <w:t>Desarrollo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de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la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API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REST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(Node.js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+</w:t>
      </w:r>
      <w:r w:rsidRPr="00DD6868">
        <w:rPr>
          <w:spacing w:val="-4"/>
          <w:lang w:val="es-MX"/>
        </w:rPr>
        <w:t xml:space="preserve"> </w:t>
      </w:r>
      <w:r w:rsidRPr="00DD6868">
        <w:rPr>
          <w:spacing w:val="-2"/>
          <w:lang w:val="es-MX"/>
        </w:rPr>
        <w:t>Express)</w:t>
      </w:r>
    </w:p>
    <w:p w14:paraId="61CFB26B" w14:textId="77777777" w:rsidR="00DD6868" w:rsidRPr="00DD6868" w:rsidRDefault="00DD6868" w:rsidP="00DD6868">
      <w:pPr>
        <w:pStyle w:val="Prrafodelista"/>
        <w:widowControl w:val="0"/>
        <w:numPr>
          <w:ilvl w:val="0"/>
          <w:numId w:val="13"/>
        </w:numPr>
        <w:tabs>
          <w:tab w:val="left" w:pos="742"/>
        </w:tabs>
        <w:autoSpaceDE w:val="0"/>
        <w:autoSpaceDN w:val="0"/>
        <w:spacing w:before="37" w:after="0" w:line="240" w:lineRule="auto"/>
        <w:ind w:left="742" w:hanging="359"/>
        <w:contextualSpacing w:val="0"/>
        <w:rPr>
          <w:lang w:val="es-MX"/>
        </w:rPr>
      </w:pPr>
      <w:r w:rsidRPr="00DD6868">
        <w:rPr>
          <w:lang w:val="es-MX"/>
        </w:rPr>
        <w:t>Implementación</w:t>
      </w:r>
      <w:r w:rsidRPr="00DD6868">
        <w:rPr>
          <w:spacing w:val="-6"/>
          <w:lang w:val="es-MX"/>
        </w:rPr>
        <w:t xml:space="preserve"> </w:t>
      </w:r>
      <w:r w:rsidRPr="00DD6868">
        <w:rPr>
          <w:lang w:val="es-MX"/>
        </w:rPr>
        <w:t>de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la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base</w:t>
      </w:r>
      <w:r w:rsidRPr="00DD6868">
        <w:rPr>
          <w:spacing w:val="-6"/>
          <w:lang w:val="es-MX"/>
        </w:rPr>
        <w:t xml:space="preserve"> </w:t>
      </w:r>
      <w:r w:rsidRPr="00DD6868">
        <w:rPr>
          <w:lang w:val="es-MX"/>
        </w:rPr>
        <w:t>de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datos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(MongoDB</w:t>
      </w:r>
      <w:r w:rsidRPr="00DD6868">
        <w:rPr>
          <w:spacing w:val="-5"/>
          <w:lang w:val="es-MX"/>
        </w:rPr>
        <w:t xml:space="preserve"> </w:t>
      </w:r>
      <w:r w:rsidRPr="00DD6868">
        <w:rPr>
          <w:spacing w:val="-2"/>
          <w:lang w:val="es-MX"/>
        </w:rPr>
        <w:t>Atlas)</w:t>
      </w:r>
    </w:p>
    <w:p w14:paraId="77FCA386" w14:textId="77777777" w:rsidR="00DD6868" w:rsidRDefault="00DD6868" w:rsidP="00DD6868">
      <w:pPr>
        <w:pStyle w:val="Prrafodelista"/>
        <w:widowControl w:val="0"/>
        <w:numPr>
          <w:ilvl w:val="0"/>
          <w:numId w:val="13"/>
        </w:numPr>
        <w:tabs>
          <w:tab w:val="left" w:pos="742"/>
        </w:tabs>
        <w:autoSpaceDE w:val="0"/>
        <w:autoSpaceDN w:val="0"/>
        <w:spacing w:before="38" w:after="0" w:line="240" w:lineRule="auto"/>
        <w:ind w:left="742" w:hanging="359"/>
        <w:contextualSpacing w:val="0"/>
      </w:pPr>
      <w:proofErr w:type="spellStart"/>
      <w:r>
        <w:t>Autenticación</w:t>
      </w:r>
      <w:proofErr w:type="spellEnd"/>
      <w:r>
        <w:rPr>
          <w:spacing w:val="-11"/>
        </w:rPr>
        <w:t xml:space="preserve"> </w:t>
      </w:r>
      <w:proofErr w:type="spellStart"/>
      <w:r>
        <w:t>mediante</w:t>
      </w:r>
      <w:proofErr w:type="spellEnd"/>
      <w:r>
        <w:rPr>
          <w:spacing w:val="-10"/>
        </w:rPr>
        <w:t xml:space="preserve"> </w:t>
      </w:r>
      <w:r>
        <w:rPr>
          <w:spacing w:val="-5"/>
        </w:rPr>
        <w:t>JWT</w:t>
      </w:r>
    </w:p>
    <w:p w14:paraId="321A3C5F" w14:textId="77777777" w:rsidR="00DD6868" w:rsidRDefault="00DD6868" w:rsidP="00DD6868">
      <w:pPr>
        <w:pStyle w:val="Prrafodelista"/>
        <w:widowControl w:val="0"/>
        <w:numPr>
          <w:ilvl w:val="0"/>
          <w:numId w:val="13"/>
        </w:numPr>
        <w:tabs>
          <w:tab w:val="left" w:pos="742"/>
        </w:tabs>
        <w:autoSpaceDE w:val="0"/>
        <w:autoSpaceDN w:val="0"/>
        <w:spacing w:before="38" w:after="0" w:line="240" w:lineRule="auto"/>
        <w:ind w:left="742" w:hanging="359"/>
        <w:contextualSpacing w:val="0"/>
      </w:pPr>
      <w:proofErr w:type="spellStart"/>
      <w:r>
        <w:t>Pruebas</w:t>
      </w:r>
      <w:proofErr w:type="spellEnd"/>
      <w:r>
        <w:rPr>
          <w:spacing w:val="-5"/>
        </w:rPr>
        <w:t xml:space="preserve"> </w:t>
      </w:r>
      <w:proofErr w:type="spellStart"/>
      <w:r>
        <w:t>unitarias</w:t>
      </w:r>
      <w:proofErr w:type="spellEnd"/>
      <w:r>
        <w:rPr>
          <w:spacing w:val="-5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integración</w:t>
      </w:r>
      <w:proofErr w:type="spellEnd"/>
    </w:p>
    <w:p w14:paraId="338AE98C" w14:textId="77777777" w:rsidR="00DD6868" w:rsidRDefault="00DD6868" w:rsidP="00DD6868">
      <w:pPr>
        <w:pStyle w:val="Textoindependiente"/>
        <w:spacing w:before="25"/>
      </w:pPr>
    </w:p>
    <w:p w14:paraId="732E5BF3" w14:textId="77777777" w:rsidR="00DD6868" w:rsidRDefault="00DD6868" w:rsidP="00DD6868">
      <w:pPr>
        <w:pStyle w:val="Ttulo2"/>
      </w:pPr>
      <w:proofErr w:type="spellStart"/>
      <w:r>
        <w:t>Ciclo</w:t>
      </w:r>
      <w:proofErr w:type="spellEnd"/>
      <w:r>
        <w:rPr>
          <w:spacing w:val="-6"/>
        </w:rPr>
        <w:t xml:space="preserve"> </w:t>
      </w:r>
      <w:r>
        <w:t>2</w:t>
      </w:r>
      <w:r>
        <w:rPr>
          <w:spacing w:val="-5"/>
        </w:rPr>
        <w:t xml:space="preserve"> </w:t>
      </w:r>
      <w:r>
        <w:t>(</w:t>
      </w:r>
      <w:proofErr w:type="spellStart"/>
      <w:r>
        <w:t>Semanas</w:t>
      </w:r>
      <w:proofErr w:type="spellEnd"/>
      <w:r>
        <w:rPr>
          <w:spacing w:val="-5"/>
        </w:rPr>
        <w:t xml:space="preserve"> </w:t>
      </w:r>
      <w:r>
        <w:t>7-</w:t>
      </w:r>
      <w:r>
        <w:rPr>
          <w:spacing w:val="-5"/>
        </w:rPr>
        <w:t>12)</w:t>
      </w:r>
    </w:p>
    <w:p w14:paraId="548A6D0A" w14:textId="77777777" w:rsidR="00DD6868" w:rsidRDefault="00DD6868" w:rsidP="00DD6868">
      <w:pPr>
        <w:pStyle w:val="Textoindependiente"/>
        <w:spacing w:before="25"/>
        <w:rPr>
          <w:rFonts w:ascii="Arial"/>
          <w:b/>
        </w:rPr>
      </w:pPr>
    </w:p>
    <w:p w14:paraId="5D860AE6" w14:textId="77777777" w:rsidR="00DD6868" w:rsidRPr="00DD6868" w:rsidRDefault="00DD6868" w:rsidP="00DD6868">
      <w:pPr>
        <w:pStyle w:val="Prrafodelista"/>
        <w:widowControl w:val="0"/>
        <w:numPr>
          <w:ilvl w:val="0"/>
          <w:numId w:val="13"/>
        </w:numPr>
        <w:tabs>
          <w:tab w:val="left" w:pos="742"/>
        </w:tabs>
        <w:autoSpaceDE w:val="0"/>
        <w:autoSpaceDN w:val="0"/>
        <w:spacing w:after="0" w:line="240" w:lineRule="auto"/>
        <w:ind w:left="742" w:hanging="359"/>
        <w:contextualSpacing w:val="0"/>
        <w:rPr>
          <w:lang w:val="es-MX"/>
        </w:rPr>
      </w:pPr>
      <w:r w:rsidRPr="00DD6868">
        <w:rPr>
          <w:lang w:val="es-MX"/>
        </w:rPr>
        <w:t>Desarrollo</w:t>
      </w:r>
      <w:r w:rsidRPr="00DD6868">
        <w:rPr>
          <w:spacing w:val="-9"/>
          <w:lang w:val="es-MX"/>
        </w:rPr>
        <w:t xml:space="preserve"> </w:t>
      </w:r>
      <w:r w:rsidRPr="00DD6868">
        <w:rPr>
          <w:lang w:val="es-MX"/>
        </w:rPr>
        <w:t>del</w:t>
      </w:r>
      <w:r w:rsidRPr="00DD6868">
        <w:rPr>
          <w:spacing w:val="-9"/>
          <w:lang w:val="es-MX"/>
        </w:rPr>
        <w:t xml:space="preserve"> </w:t>
      </w:r>
      <w:proofErr w:type="spellStart"/>
      <w:r w:rsidRPr="00DD6868">
        <w:rPr>
          <w:lang w:val="es-MX"/>
        </w:rPr>
        <w:t>Dashboard</w:t>
      </w:r>
      <w:proofErr w:type="spellEnd"/>
      <w:r w:rsidRPr="00DD6868">
        <w:rPr>
          <w:spacing w:val="-9"/>
          <w:lang w:val="es-MX"/>
        </w:rPr>
        <w:t xml:space="preserve"> </w:t>
      </w:r>
      <w:r w:rsidRPr="00DD6868">
        <w:rPr>
          <w:lang w:val="es-MX"/>
        </w:rPr>
        <w:t>administrativo</w:t>
      </w:r>
      <w:r w:rsidRPr="00DD6868">
        <w:rPr>
          <w:spacing w:val="-9"/>
          <w:lang w:val="es-MX"/>
        </w:rPr>
        <w:t xml:space="preserve"> </w:t>
      </w:r>
      <w:r w:rsidRPr="00DD6868">
        <w:rPr>
          <w:spacing w:val="-2"/>
          <w:lang w:val="es-MX"/>
        </w:rPr>
        <w:t>(React.js)</w:t>
      </w:r>
    </w:p>
    <w:p w14:paraId="7A5CF377" w14:textId="77777777" w:rsidR="00DD6868" w:rsidRPr="00DD6868" w:rsidRDefault="00DD6868" w:rsidP="00DD6868">
      <w:pPr>
        <w:pStyle w:val="Prrafodelista"/>
        <w:widowControl w:val="0"/>
        <w:numPr>
          <w:ilvl w:val="0"/>
          <w:numId w:val="13"/>
        </w:numPr>
        <w:tabs>
          <w:tab w:val="left" w:pos="742"/>
        </w:tabs>
        <w:autoSpaceDE w:val="0"/>
        <w:autoSpaceDN w:val="0"/>
        <w:spacing w:before="38" w:after="0" w:line="240" w:lineRule="auto"/>
        <w:ind w:left="742" w:hanging="359"/>
        <w:contextualSpacing w:val="0"/>
        <w:rPr>
          <w:lang w:val="es-MX"/>
        </w:rPr>
      </w:pPr>
      <w:r w:rsidRPr="00DD6868">
        <w:rPr>
          <w:lang w:val="es-MX"/>
        </w:rPr>
        <w:t>Integración</w:t>
      </w:r>
      <w:r w:rsidRPr="00DD6868">
        <w:rPr>
          <w:spacing w:val="-7"/>
          <w:lang w:val="es-MX"/>
        </w:rPr>
        <w:t xml:space="preserve"> </w:t>
      </w:r>
      <w:r w:rsidRPr="00DD6868">
        <w:rPr>
          <w:lang w:val="es-MX"/>
        </w:rPr>
        <w:t>con</w:t>
      </w:r>
      <w:r w:rsidRPr="00DD6868">
        <w:rPr>
          <w:spacing w:val="-7"/>
          <w:lang w:val="es-MX"/>
        </w:rPr>
        <w:t xml:space="preserve"> </w:t>
      </w:r>
      <w:r w:rsidRPr="00DD6868">
        <w:rPr>
          <w:lang w:val="es-MX"/>
        </w:rPr>
        <w:t>Leaflet.js</w:t>
      </w:r>
      <w:r w:rsidRPr="00DD6868">
        <w:rPr>
          <w:spacing w:val="-7"/>
          <w:lang w:val="es-MX"/>
        </w:rPr>
        <w:t xml:space="preserve"> </w:t>
      </w:r>
      <w:r w:rsidRPr="00DD6868">
        <w:rPr>
          <w:lang w:val="es-MX"/>
        </w:rPr>
        <w:t>para</w:t>
      </w:r>
      <w:r w:rsidRPr="00DD6868">
        <w:rPr>
          <w:spacing w:val="-7"/>
          <w:lang w:val="es-MX"/>
        </w:rPr>
        <w:t xml:space="preserve"> </w:t>
      </w:r>
      <w:r w:rsidRPr="00DD6868">
        <w:rPr>
          <w:spacing w:val="-2"/>
          <w:lang w:val="es-MX"/>
        </w:rPr>
        <w:t>mapas</w:t>
      </w:r>
    </w:p>
    <w:p w14:paraId="5AF51B3C" w14:textId="77777777" w:rsidR="00DD6868" w:rsidRPr="00DD6868" w:rsidRDefault="00DD6868" w:rsidP="00DD6868">
      <w:pPr>
        <w:pStyle w:val="Prrafodelista"/>
        <w:widowControl w:val="0"/>
        <w:numPr>
          <w:ilvl w:val="0"/>
          <w:numId w:val="13"/>
        </w:numPr>
        <w:tabs>
          <w:tab w:val="left" w:pos="742"/>
        </w:tabs>
        <w:autoSpaceDE w:val="0"/>
        <w:autoSpaceDN w:val="0"/>
        <w:spacing w:before="38" w:after="0" w:line="240" w:lineRule="auto"/>
        <w:ind w:left="742" w:hanging="359"/>
        <w:contextualSpacing w:val="0"/>
        <w:rPr>
          <w:lang w:val="es-MX"/>
        </w:rPr>
      </w:pPr>
      <w:r w:rsidRPr="00DD6868">
        <w:rPr>
          <w:lang w:val="es-MX"/>
        </w:rPr>
        <w:t>Visualización</w:t>
      </w:r>
      <w:r w:rsidRPr="00DD6868">
        <w:rPr>
          <w:spacing w:val="-8"/>
          <w:lang w:val="es-MX"/>
        </w:rPr>
        <w:t xml:space="preserve"> </w:t>
      </w:r>
      <w:r w:rsidRPr="00DD6868">
        <w:rPr>
          <w:lang w:val="es-MX"/>
        </w:rPr>
        <w:t>de</w:t>
      </w:r>
      <w:r w:rsidRPr="00DD6868">
        <w:rPr>
          <w:spacing w:val="-7"/>
          <w:lang w:val="es-MX"/>
        </w:rPr>
        <w:t xml:space="preserve"> </w:t>
      </w:r>
      <w:r w:rsidRPr="00DD6868">
        <w:rPr>
          <w:lang w:val="es-MX"/>
        </w:rPr>
        <w:t>gráficas</w:t>
      </w:r>
      <w:r w:rsidRPr="00DD6868">
        <w:rPr>
          <w:spacing w:val="-8"/>
          <w:lang w:val="es-MX"/>
        </w:rPr>
        <w:t xml:space="preserve"> </w:t>
      </w:r>
      <w:r w:rsidRPr="00DD6868">
        <w:rPr>
          <w:lang w:val="es-MX"/>
        </w:rPr>
        <w:t>con</w:t>
      </w:r>
      <w:r w:rsidRPr="00DD6868">
        <w:rPr>
          <w:spacing w:val="-7"/>
          <w:lang w:val="es-MX"/>
        </w:rPr>
        <w:t xml:space="preserve"> </w:t>
      </w:r>
      <w:r w:rsidRPr="00DD6868">
        <w:rPr>
          <w:spacing w:val="-2"/>
          <w:lang w:val="es-MX"/>
        </w:rPr>
        <w:t>Chart.js</w:t>
      </w:r>
    </w:p>
    <w:p w14:paraId="0822A225" w14:textId="77777777" w:rsidR="00DD6868" w:rsidRPr="00DD6868" w:rsidRDefault="00DD6868" w:rsidP="00DD6868">
      <w:pPr>
        <w:pStyle w:val="Prrafodelista"/>
        <w:widowControl w:val="0"/>
        <w:numPr>
          <w:ilvl w:val="0"/>
          <w:numId w:val="13"/>
        </w:numPr>
        <w:tabs>
          <w:tab w:val="left" w:pos="742"/>
        </w:tabs>
        <w:autoSpaceDE w:val="0"/>
        <w:autoSpaceDN w:val="0"/>
        <w:spacing w:before="38" w:after="0" w:line="240" w:lineRule="auto"/>
        <w:ind w:left="742" w:hanging="359"/>
        <w:contextualSpacing w:val="0"/>
        <w:rPr>
          <w:lang w:val="es-MX"/>
        </w:rPr>
      </w:pPr>
      <w:r w:rsidRPr="00DD6868">
        <w:rPr>
          <w:lang w:val="es-MX"/>
        </w:rPr>
        <w:t>Exportación</w:t>
      </w:r>
      <w:r w:rsidRPr="00DD6868">
        <w:rPr>
          <w:spacing w:val="-7"/>
          <w:lang w:val="es-MX"/>
        </w:rPr>
        <w:t xml:space="preserve"> </w:t>
      </w:r>
      <w:r w:rsidRPr="00DD6868">
        <w:rPr>
          <w:lang w:val="es-MX"/>
        </w:rPr>
        <w:t>de</w:t>
      </w:r>
      <w:r w:rsidRPr="00DD6868">
        <w:rPr>
          <w:spacing w:val="-7"/>
          <w:lang w:val="es-MX"/>
        </w:rPr>
        <w:t xml:space="preserve"> </w:t>
      </w:r>
      <w:r w:rsidRPr="00DD6868">
        <w:rPr>
          <w:lang w:val="es-MX"/>
        </w:rPr>
        <w:t>reportes</w:t>
      </w:r>
      <w:r w:rsidRPr="00DD6868">
        <w:rPr>
          <w:spacing w:val="-7"/>
          <w:lang w:val="es-MX"/>
        </w:rPr>
        <w:t xml:space="preserve"> </w:t>
      </w:r>
      <w:r w:rsidRPr="00DD6868">
        <w:rPr>
          <w:spacing w:val="-2"/>
          <w:lang w:val="es-MX"/>
        </w:rPr>
        <w:t>(CSV/PDF)</w:t>
      </w:r>
    </w:p>
    <w:p w14:paraId="33B314A6" w14:textId="77777777" w:rsidR="00DD6868" w:rsidRDefault="00DD6868" w:rsidP="00DD6868">
      <w:pPr>
        <w:pStyle w:val="Prrafodelista"/>
        <w:widowControl w:val="0"/>
        <w:numPr>
          <w:ilvl w:val="0"/>
          <w:numId w:val="13"/>
        </w:numPr>
        <w:tabs>
          <w:tab w:val="left" w:pos="742"/>
        </w:tabs>
        <w:autoSpaceDE w:val="0"/>
        <w:autoSpaceDN w:val="0"/>
        <w:spacing w:before="38" w:after="0" w:line="240" w:lineRule="auto"/>
        <w:ind w:left="742" w:hanging="359"/>
        <w:contextualSpacing w:val="0"/>
      </w:pPr>
      <w:proofErr w:type="spellStart"/>
      <w:r>
        <w:t>Pruebas</w:t>
      </w:r>
      <w:proofErr w:type="spellEnd"/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usabilidad</w:t>
      </w:r>
      <w:proofErr w:type="spellEnd"/>
    </w:p>
    <w:p w14:paraId="782BE869" w14:textId="77777777" w:rsidR="00DD6868" w:rsidRDefault="00DD6868" w:rsidP="00DD6868">
      <w:pPr>
        <w:pStyle w:val="Textoindependiente"/>
        <w:spacing w:before="25"/>
      </w:pPr>
    </w:p>
    <w:p w14:paraId="4780089E" w14:textId="77777777" w:rsidR="00DD6868" w:rsidRDefault="00DD6868" w:rsidP="00DD6868">
      <w:pPr>
        <w:pStyle w:val="Ttulo2"/>
      </w:pPr>
      <w:r>
        <w:t>Buffer</w:t>
      </w:r>
      <w:r>
        <w:rPr>
          <w:spacing w:val="-9"/>
        </w:rPr>
        <w:t xml:space="preserve"> </w:t>
      </w:r>
      <w:r>
        <w:t>(</w:t>
      </w:r>
      <w:proofErr w:type="spellStart"/>
      <w:r>
        <w:t>Semanas</w:t>
      </w:r>
      <w:proofErr w:type="spellEnd"/>
      <w:r>
        <w:rPr>
          <w:spacing w:val="-8"/>
        </w:rPr>
        <w:t xml:space="preserve"> </w:t>
      </w:r>
      <w:r>
        <w:t>13-</w:t>
      </w:r>
      <w:r>
        <w:rPr>
          <w:spacing w:val="-5"/>
        </w:rPr>
        <w:t>14)</w:t>
      </w:r>
    </w:p>
    <w:p w14:paraId="15D774A3" w14:textId="77777777" w:rsidR="00DD6868" w:rsidRDefault="00DD6868" w:rsidP="00DD6868">
      <w:pPr>
        <w:pStyle w:val="Textoindependiente"/>
        <w:spacing w:before="25"/>
        <w:rPr>
          <w:rFonts w:ascii="Arial"/>
          <w:b/>
        </w:rPr>
      </w:pPr>
    </w:p>
    <w:p w14:paraId="05A23F86" w14:textId="77777777" w:rsidR="00DD6868" w:rsidRDefault="00DD6868" w:rsidP="00DD6868">
      <w:pPr>
        <w:pStyle w:val="Prrafodelista"/>
        <w:widowControl w:val="0"/>
        <w:numPr>
          <w:ilvl w:val="0"/>
          <w:numId w:val="13"/>
        </w:numPr>
        <w:tabs>
          <w:tab w:val="left" w:pos="742"/>
        </w:tabs>
        <w:autoSpaceDE w:val="0"/>
        <w:autoSpaceDN w:val="0"/>
        <w:spacing w:after="0" w:line="240" w:lineRule="auto"/>
        <w:ind w:left="742" w:hanging="359"/>
        <w:contextualSpacing w:val="0"/>
      </w:pPr>
      <w:proofErr w:type="spellStart"/>
      <w:r>
        <w:t>Optimizaciones</w:t>
      </w:r>
      <w:proofErr w:type="spellEnd"/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rPr>
          <w:spacing w:val="-2"/>
        </w:rPr>
        <w:t>UI/UX</w:t>
      </w:r>
    </w:p>
    <w:p w14:paraId="3C6BB4E6" w14:textId="77777777" w:rsidR="00DD6868" w:rsidRDefault="00DD6868" w:rsidP="00DD6868">
      <w:pPr>
        <w:pStyle w:val="Prrafodelista"/>
        <w:widowControl w:val="0"/>
        <w:numPr>
          <w:ilvl w:val="0"/>
          <w:numId w:val="13"/>
        </w:numPr>
        <w:tabs>
          <w:tab w:val="left" w:pos="742"/>
        </w:tabs>
        <w:autoSpaceDE w:val="0"/>
        <w:autoSpaceDN w:val="0"/>
        <w:spacing w:before="38" w:after="0" w:line="240" w:lineRule="auto"/>
        <w:ind w:left="742" w:hanging="359"/>
        <w:contextualSpacing w:val="0"/>
      </w:pPr>
      <w:proofErr w:type="spellStart"/>
      <w:r>
        <w:t>Ajustes</w:t>
      </w:r>
      <w:proofErr w:type="spellEnd"/>
      <w:r>
        <w:rPr>
          <w:spacing w:val="-7"/>
        </w:rPr>
        <w:t xml:space="preserve"> </w:t>
      </w:r>
      <w:proofErr w:type="spellStart"/>
      <w:r>
        <w:rPr>
          <w:spacing w:val="-2"/>
        </w:rPr>
        <w:t>funcionales</w:t>
      </w:r>
      <w:proofErr w:type="spellEnd"/>
    </w:p>
    <w:p w14:paraId="0B079E65" w14:textId="77777777" w:rsidR="00DD6868" w:rsidRDefault="00DD6868" w:rsidP="00DD6868">
      <w:pPr>
        <w:pStyle w:val="Prrafodelista"/>
        <w:widowControl w:val="0"/>
        <w:numPr>
          <w:ilvl w:val="0"/>
          <w:numId w:val="13"/>
        </w:numPr>
        <w:tabs>
          <w:tab w:val="left" w:pos="742"/>
        </w:tabs>
        <w:autoSpaceDE w:val="0"/>
        <w:autoSpaceDN w:val="0"/>
        <w:spacing w:before="38" w:after="0" w:line="240" w:lineRule="auto"/>
        <w:ind w:left="742" w:hanging="359"/>
        <w:contextualSpacing w:val="0"/>
      </w:pPr>
      <w:proofErr w:type="spellStart"/>
      <w:r>
        <w:t>Documentación</w:t>
      </w:r>
      <w:proofErr w:type="spellEnd"/>
      <w:r>
        <w:rPr>
          <w:spacing w:val="-13"/>
        </w:rPr>
        <w:t xml:space="preserve"> </w:t>
      </w:r>
      <w:proofErr w:type="spellStart"/>
      <w:r>
        <w:rPr>
          <w:spacing w:val="-2"/>
        </w:rPr>
        <w:t>técnica</w:t>
      </w:r>
      <w:proofErr w:type="spellEnd"/>
    </w:p>
    <w:p w14:paraId="3E543D11" w14:textId="77777777" w:rsidR="00DD6868" w:rsidRDefault="00DD6868" w:rsidP="00DD6868">
      <w:pPr>
        <w:pStyle w:val="Textoindependiente"/>
        <w:rPr>
          <w:sz w:val="20"/>
        </w:rPr>
      </w:pPr>
    </w:p>
    <w:p w14:paraId="7E3FDA4B" w14:textId="531E6182" w:rsidR="00DD6868" w:rsidRDefault="00DD6868" w:rsidP="00DD6868">
      <w:pPr>
        <w:pStyle w:val="Textoindependiente"/>
        <w:spacing w:before="104"/>
        <w:rPr>
          <w:sz w:val="20"/>
        </w:rPr>
        <w:sectPr w:rsidR="00DD6868" w:rsidSect="00DD6868">
          <w:pgSz w:w="11920" w:h="16840"/>
          <w:pgMar w:top="1740" w:right="992" w:bottom="280" w:left="1417" w:header="720" w:footer="720" w:gutter="0"/>
          <w:cols w:space="720"/>
        </w:sect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33152" behindDoc="1" locked="0" layoutInCell="1" allowOverlap="1" wp14:anchorId="319B5C1C" wp14:editId="30295971">
                <wp:simplePos x="0" y="0"/>
                <wp:positionH relativeFrom="page">
                  <wp:posOffset>952500</wp:posOffset>
                </wp:positionH>
                <wp:positionV relativeFrom="paragraph">
                  <wp:posOffset>227317</wp:posOffset>
                </wp:positionV>
                <wp:extent cx="56515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51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1500">
                              <a:moveTo>
                                <a:pt x="0" y="0"/>
                              </a:moveTo>
                              <a:lnTo>
                                <a:pt x="5651499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518874" id="Graphic 2" o:spid="_x0000_s1026" style="position:absolute;margin-left:75pt;margin-top:17.9pt;width:445pt;height:.1pt;z-index:-2516833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515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" path="m,l5651499,e" filled="f" strokecolor="#878787" strokeweight="1pt">
                <v:path arrowok="t"/>
                <w10:wrap type="topAndBottom" anchorx="page"/>
              </v:shape>
            </w:pict>
          </mc:Fallback>
        </mc:AlternateContent>
      </w:r>
    </w:p>
    <w:p w14:paraId="2F3FD57E" w14:textId="77777777" w:rsidR="00DD6868" w:rsidRDefault="00DD6868" w:rsidP="00DD6868">
      <w:pPr>
        <w:pStyle w:val="Ttulo1"/>
        <w:numPr>
          <w:ilvl w:val="0"/>
          <w:numId w:val="15"/>
        </w:numPr>
        <w:tabs>
          <w:tab w:val="left" w:pos="310"/>
          <w:tab w:val="num" w:pos="720"/>
        </w:tabs>
        <w:ind w:left="310" w:hanging="287"/>
        <w:jc w:val="left"/>
      </w:pPr>
      <w:bookmarkStart w:id="3" w:name="2._Justificación_de_la_Arquitectura_"/>
      <w:bookmarkEnd w:id="3"/>
      <w:proofErr w:type="spellStart"/>
      <w:r>
        <w:lastRenderedPageBreak/>
        <w:t>Justificación</w:t>
      </w:r>
      <w:proofErr w:type="spellEnd"/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Arquitectura</w:t>
      </w:r>
      <w:proofErr w:type="spellEnd"/>
    </w:p>
    <w:p w14:paraId="3EEE2022" w14:textId="77777777" w:rsidR="00DD6868" w:rsidRDefault="00DD6868" w:rsidP="00DD6868">
      <w:pPr>
        <w:pStyle w:val="Textoindependiente"/>
        <w:spacing w:before="285"/>
        <w:ind w:left="23" w:right="542"/>
      </w:pPr>
      <w:r w:rsidRPr="00DD6868">
        <w:rPr>
          <w:lang w:val="es-MX"/>
        </w:rPr>
        <w:t>Se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utiliza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una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arquitectura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en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capas,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que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permite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separar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responsabilidades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y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facilitar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 xml:space="preserve">la escalabilidad, el mantenimiento y la seguridad del sistema.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elección</w:t>
      </w:r>
      <w:proofErr w:type="spellEnd"/>
      <w:r>
        <w:t xml:space="preserve"> se </w:t>
      </w:r>
      <w:proofErr w:type="spellStart"/>
      <w:r>
        <w:t>basa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necesidad</w:t>
      </w:r>
      <w:proofErr w:type="spellEnd"/>
      <w:r>
        <w:t xml:space="preserve"> de:</w:t>
      </w:r>
    </w:p>
    <w:p w14:paraId="50539EA1" w14:textId="77777777" w:rsidR="00DD6868" w:rsidRPr="00DD6868" w:rsidRDefault="00DD6868" w:rsidP="00DD6868">
      <w:pPr>
        <w:pStyle w:val="Prrafodelista"/>
        <w:widowControl w:val="0"/>
        <w:numPr>
          <w:ilvl w:val="0"/>
          <w:numId w:val="14"/>
        </w:numPr>
        <w:tabs>
          <w:tab w:val="left" w:pos="743"/>
        </w:tabs>
        <w:autoSpaceDE w:val="0"/>
        <w:autoSpaceDN w:val="0"/>
        <w:spacing w:before="240" w:after="0"/>
        <w:ind w:right="1006"/>
        <w:contextualSpacing w:val="0"/>
        <w:rPr>
          <w:lang w:val="es-MX"/>
        </w:rPr>
      </w:pPr>
      <w:r w:rsidRPr="00DD6868">
        <w:rPr>
          <w:rFonts w:ascii="Arial" w:hAnsi="Arial"/>
          <w:b/>
          <w:lang w:val="es-MX"/>
        </w:rPr>
        <w:t>Modularidad:</w:t>
      </w:r>
      <w:r w:rsidRPr="00DD6868">
        <w:rPr>
          <w:rFonts w:ascii="Arial" w:hAnsi="Arial"/>
          <w:b/>
          <w:spacing w:val="-5"/>
          <w:lang w:val="es-MX"/>
        </w:rPr>
        <w:t xml:space="preserve"> </w:t>
      </w:r>
      <w:r w:rsidRPr="00DD6868">
        <w:rPr>
          <w:lang w:val="es-MX"/>
        </w:rPr>
        <w:t>Cada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capa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tiene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una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responsabilidad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específica,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lo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que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facilita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el desarrollo y el mantenimiento independiente de cada componente.</w:t>
      </w:r>
    </w:p>
    <w:p w14:paraId="32F95E01" w14:textId="77777777" w:rsidR="00DD6868" w:rsidRPr="00DD6868" w:rsidRDefault="00DD6868" w:rsidP="00DD6868">
      <w:pPr>
        <w:pStyle w:val="Prrafodelista"/>
        <w:widowControl w:val="0"/>
        <w:numPr>
          <w:ilvl w:val="0"/>
          <w:numId w:val="14"/>
        </w:numPr>
        <w:tabs>
          <w:tab w:val="left" w:pos="743"/>
        </w:tabs>
        <w:autoSpaceDE w:val="0"/>
        <w:autoSpaceDN w:val="0"/>
        <w:spacing w:after="0"/>
        <w:ind w:right="566"/>
        <w:contextualSpacing w:val="0"/>
        <w:rPr>
          <w:lang w:val="es-MX"/>
        </w:rPr>
      </w:pPr>
      <w:r w:rsidRPr="00DD6868">
        <w:rPr>
          <w:rFonts w:ascii="Arial" w:hAnsi="Arial"/>
          <w:b/>
          <w:lang w:val="es-MX"/>
        </w:rPr>
        <w:t>Escalabilidad:</w:t>
      </w:r>
      <w:r w:rsidRPr="00DD6868">
        <w:rPr>
          <w:rFonts w:ascii="Arial" w:hAnsi="Arial"/>
          <w:b/>
          <w:spacing w:val="-6"/>
          <w:lang w:val="es-MX"/>
        </w:rPr>
        <w:t xml:space="preserve"> </w:t>
      </w:r>
      <w:r w:rsidRPr="00DD6868">
        <w:rPr>
          <w:lang w:val="es-MX"/>
        </w:rPr>
        <w:t>Permite</w:t>
      </w:r>
      <w:r w:rsidRPr="00DD6868">
        <w:rPr>
          <w:spacing w:val="-6"/>
          <w:lang w:val="es-MX"/>
        </w:rPr>
        <w:t xml:space="preserve"> </w:t>
      </w:r>
      <w:r w:rsidRPr="00DD6868">
        <w:rPr>
          <w:lang w:val="es-MX"/>
        </w:rPr>
        <w:t>escalar</w:t>
      </w:r>
      <w:r w:rsidRPr="00DD6868">
        <w:rPr>
          <w:spacing w:val="-6"/>
          <w:lang w:val="es-MX"/>
        </w:rPr>
        <w:t xml:space="preserve"> </w:t>
      </w:r>
      <w:r w:rsidRPr="00DD6868">
        <w:rPr>
          <w:lang w:val="es-MX"/>
        </w:rPr>
        <w:t>componentes</w:t>
      </w:r>
      <w:r w:rsidRPr="00DD6868">
        <w:rPr>
          <w:spacing w:val="-6"/>
          <w:lang w:val="es-MX"/>
        </w:rPr>
        <w:t xml:space="preserve"> </w:t>
      </w:r>
      <w:r w:rsidRPr="00DD6868">
        <w:rPr>
          <w:lang w:val="es-MX"/>
        </w:rPr>
        <w:t>individuales</w:t>
      </w:r>
      <w:r w:rsidRPr="00DD6868">
        <w:rPr>
          <w:spacing w:val="-6"/>
          <w:lang w:val="es-MX"/>
        </w:rPr>
        <w:t xml:space="preserve"> </w:t>
      </w:r>
      <w:r w:rsidRPr="00DD6868">
        <w:rPr>
          <w:lang w:val="es-MX"/>
        </w:rPr>
        <w:t>(por</w:t>
      </w:r>
      <w:r w:rsidRPr="00DD6868">
        <w:rPr>
          <w:spacing w:val="-6"/>
          <w:lang w:val="es-MX"/>
        </w:rPr>
        <w:t xml:space="preserve"> </w:t>
      </w:r>
      <w:r w:rsidRPr="00DD6868">
        <w:rPr>
          <w:lang w:val="es-MX"/>
        </w:rPr>
        <w:t>ejemplo,</w:t>
      </w:r>
      <w:r w:rsidRPr="00DD6868">
        <w:rPr>
          <w:spacing w:val="-6"/>
          <w:lang w:val="es-MX"/>
        </w:rPr>
        <w:t xml:space="preserve"> </w:t>
      </w:r>
      <w:r w:rsidRPr="00DD6868">
        <w:rPr>
          <w:lang w:val="es-MX"/>
        </w:rPr>
        <w:t>el</w:t>
      </w:r>
      <w:r w:rsidRPr="00DD6868">
        <w:rPr>
          <w:spacing w:val="-6"/>
          <w:lang w:val="es-MX"/>
        </w:rPr>
        <w:t xml:space="preserve"> </w:t>
      </w:r>
      <w:r w:rsidRPr="00DD6868">
        <w:rPr>
          <w:lang w:val="es-MX"/>
        </w:rPr>
        <w:t>backend) sin afectar otras partes del sistema.</w:t>
      </w:r>
    </w:p>
    <w:p w14:paraId="23982C33" w14:textId="77777777" w:rsidR="00DD6868" w:rsidRPr="00DD6868" w:rsidRDefault="00DD6868" w:rsidP="00DD6868">
      <w:pPr>
        <w:pStyle w:val="Prrafodelista"/>
        <w:widowControl w:val="0"/>
        <w:numPr>
          <w:ilvl w:val="0"/>
          <w:numId w:val="14"/>
        </w:numPr>
        <w:tabs>
          <w:tab w:val="left" w:pos="743"/>
        </w:tabs>
        <w:autoSpaceDE w:val="0"/>
        <w:autoSpaceDN w:val="0"/>
        <w:spacing w:after="0"/>
        <w:ind w:right="579"/>
        <w:contextualSpacing w:val="0"/>
        <w:rPr>
          <w:lang w:val="es-MX"/>
        </w:rPr>
      </w:pPr>
      <w:r w:rsidRPr="00DD6868">
        <w:rPr>
          <w:rFonts w:ascii="Arial" w:hAnsi="Arial"/>
          <w:b/>
          <w:lang w:val="es-MX"/>
        </w:rPr>
        <w:t>Mantenibilidad:</w:t>
      </w:r>
      <w:r w:rsidRPr="00DD6868">
        <w:rPr>
          <w:rFonts w:ascii="Arial" w:hAnsi="Arial"/>
          <w:b/>
          <w:spacing w:val="-4"/>
          <w:lang w:val="es-MX"/>
        </w:rPr>
        <w:t xml:space="preserve"> </w:t>
      </w:r>
      <w:r w:rsidRPr="00DD6868">
        <w:rPr>
          <w:lang w:val="es-MX"/>
        </w:rPr>
        <w:t>Los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cambios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en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una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capa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tienen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un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impacto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mínimo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en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las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 xml:space="preserve">demás, simplificando la resolución de problemas y la implementación de nuevas </w:t>
      </w:r>
      <w:r w:rsidRPr="00DD6868">
        <w:rPr>
          <w:spacing w:val="-2"/>
          <w:lang w:val="es-MX"/>
        </w:rPr>
        <w:t>funcionalidades.</w:t>
      </w:r>
    </w:p>
    <w:p w14:paraId="1FE46038" w14:textId="77777777" w:rsidR="00DD6868" w:rsidRPr="00DD6868" w:rsidRDefault="00DD6868" w:rsidP="00DD6868">
      <w:pPr>
        <w:pStyle w:val="Prrafodelista"/>
        <w:widowControl w:val="0"/>
        <w:numPr>
          <w:ilvl w:val="0"/>
          <w:numId w:val="14"/>
        </w:numPr>
        <w:tabs>
          <w:tab w:val="left" w:pos="743"/>
        </w:tabs>
        <w:autoSpaceDE w:val="0"/>
        <w:autoSpaceDN w:val="0"/>
        <w:spacing w:after="0"/>
        <w:ind w:right="1055"/>
        <w:contextualSpacing w:val="0"/>
        <w:rPr>
          <w:lang w:val="es-MX"/>
        </w:rPr>
      </w:pPr>
      <w:r w:rsidRPr="00DD6868">
        <w:rPr>
          <w:rFonts w:ascii="Arial" w:hAnsi="Arial"/>
          <w:b/>
          <w:lang w:val="es-MX"/>
        </w:rPr>
        <w:t>Seguridad:</w:t>
      </w:r>
      <w:r w:rsidRPr="00DD6868">
        <w:rPr>
          <w:rFonts w:ascii="Arial" w:hAnsi="Arial"/>
          <w:b/>
          <w:spacing w:val="-5"/>
          <w:lang w:val="es-MX"/>
        </w:rPr>
        <w:t xml:space="preserve"> </w:t>
      </w:r>
      <w:r w:rsidRPr="00DD6868">
        <w:rPr>
          <w:lang w:val="es-MX"/>
        </w:rPr>
        <w:t>La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separación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de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capas,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especialmente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entre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la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presentación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y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los datos, ayuda a implementar controles de seguridad más robustos.</w:t>
      </w:r>
    </w:p>
    <w:p w14:paraId="174C06F5" w14:textId="77777777" w:rsidR="00DD6868" w:rsidRPr="00DD6868" w:rsidRDefault="00DD6868" w:rsidP="00DD6868">
      <w:pPr>
        <w:pStyle w:val="Prrafodelista"/>
        <w:widowControl w:val="0"/>
        <w:numPr>
          <w:ilvl w:val="0"/>
          <w:numId w:val="14"/>
        </w:numPr>
        <w:tabs>
          <w:tab w:val="left" w:pos="743"/>
        </w:tabs>
        <w:autoSpaceDE w:val="0"/>
        <w:autoSpaceDN w:val="0"/>
        <w:spacing w:after="0"/>
        <w:ind w:right="517"/>
        <w:contextualSpacing w:val="0"/>
        <w:rPr>
          <w:lang w:val="es-MX"/>
        </w:rPr>
      </w:pPr>
      <w:r w:rsidRPr="00DD6868">
        <w:rPr>
          <w:rFonts w:ascii="Arial" w:hAnsi="Arial"/>
          <w:b/>
          <w:lang w:val="es-MX"/>
        </w:rPr>
        <w:t>Flexibilidad:</w:t>
      </w:r>
      <w:r w:rsidRPr="00DD6868">
        <w:rPr>
          <w:rFonts w:ascii="Arial" w:hAnsi="Arial"/>
          <w:b/>
          <w:spacing w:val="-5"/>
          <w:lang w:val="es-MX"/>
        </w:rPr>
        <w:t xml:space="preserve"> </w:t>
      </w:r>
      <w:r w:rsidRPr="00DD6868">
        <w:rPr>
          <w:lang w:val="es-MX"/>
        </w:rPr>
        <w:t>Facilita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la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adaptación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a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futuros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cambios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tecnológicos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o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 xml:space="preserve">requerimientos, como la integración de nuevas tecnologías </w:t>
      </w:r>
      <w:proofErr w:type="spellStart"/>
      <w:r w:rsidRPr="00DD6868">
        <w:rPr>
          <w:lang w:val="es-MX"/>
        </w:rPr>
        <w:t>IoT</w:t>
      </w:r>
      <w:proofErr w:type="spellEnd"/>
      <w:r w:rsidRPr="00DD6868">
        <w:rPr>
          <w:lang w:val="es-MX"/>
        </w:rPr>
        <w:t xml:space="preserve"> o interfaces de usuario.</w:t>
      </w:r>
    </w:p>
    <w:p w14:paraId="5AB3AAD6" w14:textId="77777777" w:rsidR="00DD6868" w:rsidRDefault="00DD6868" w:rsidP="00DD6868">
      <w:pPr>
        <w:pStyle w:val="Ttulo2"/>
        <w:spacing w:before="240"/>
      </w:pPr>
      <w:proofErr w:type="spellStart"/>
      <w:r>
        <w:t>Capas</w:t>
      </w:r>
      <w:proofErr w:type="spellEnd"/>
      <w:r>
        <w:rPr>
          <w:spacing w:val="-5"/>
        </w:rPr>
        <w:t xml:space="preserve"> </w:t>
      </w:r>
      <w:proofErr w:type="spellStart"/>
      <w:r>
        <w:rPr>
          <w:spacing w:val="-2"/>
        </w:rPr>
        <w:t>Principales</w:t>
      </w:r>
      <w:proofErr w:type="spellEnd"/>
      <w:r>
        <w:rPr>
          <w:spacing w:val="-2"/>
        </w:rPr>
        <w:t>:</w:t>
      </w:r>
    </w:p>
    <w:p w14:paraId="39ADB8AC" w14:textId="77777777" w:rsidR="00DD6868" w:rsidRDefault="00DD6868" w:rsidP="00DD6868">
      <w:pPr>
        <w:pStyle w:val="Textoindependiente"/>
        <w:spacing w:before="25"/>
        <w:rPr>
          <w:rFonts w:ascii="Arial"/>
          <w:b/>
        </w:rPr>
      </w:pPr>
    </w:p>
    <w:p w14:paraId="58926BA9" w14:textId="77777777" w:rsidR="00DD6868" w:rsidRPr="00DD6868" w:rsidRDefault="00DD6868" w:rsidP="00DD6868">
      <w:pPr>
        <w:pStyle w:val="Prrafodelista"/>
        <w:widowControl w:val="0"/>
        <w:numPr>
          <w:ilvl w:val="0"/>
          <w:numId w:val="14"/>
        </w:numPr>
        <w:tabs>
          <w:tab w:val="left" w:pos="743"/>
        </w:tabs>
        <w:autoSpaceDE w:val="0"/>
        <w:autoSpaceDN w:val="0"/>
        <w:spacing w:after="0"/>
        <w:ind w:right="603"/>
        <w:contextualSpacing w:val="0"/>
        <w:rPr>
          <w:lang w:val="es-MX"/>
        </w:rPr>
      </w:pPr>
      <w:r w:rsidRPr="00DD6868">
        <w:rPr>
          <w:rFonts w:ascii="Arial" w:hAnsi="Arial"/>
          <w:b/>
          <w:lang w:val="es-MX"/>
        </w:rPr>
        <w:t xml:space="preserve">Capa de Presentación (Frontend): </w:t>
      </w:r>
      <w:r w:rsidRPr="00DD6868">
        <w:rPr>
          <w:lang w:val="es-MX"/>
        </w:rPr>
        <w:t xml:space="preserve">React.js para la interfaz de administradores y </w:t>
      </w:r>
      <w:proofErr w:type="spellStart"/>
      <w:r w:rsidRPr="00DD6868">
        <w:rPr>
          <w:lang w:val="es-MX"/>
        </w:rPr>
        <w:t>Kotlin</w:t>
      </w:r>
      <w:proofErr w:type="spellEnd"/>
      <w:r w:rsidRPr="00DD6868">
        <w:rPr>
          <w:spacing w:val="-4"/>
          <w:lang w:val="es-MX"/>
        </w:rPr>
        <w:t xml:space="preserve"> </w:t>
      </w:r>
      <w:proofErr w:type="spellStart"/>
      <w:r w:rsidRPr="00DD6868">
        <w:rPr>
          <w:lang w:val="es-MX"/>
        </w:rPr>
        <w:t>Multiplatform</w:t>
      </w:r>
      <w:proofErr w:type="spellEnd"/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para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las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aplicaciones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móvil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y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de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smartwatch.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Es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responsable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de la interacción con el usuario y la visualización de la información.</w:t>
      </w:r>
    </w:p>
    <w:p w14:paraId="04390FAF" w14:textId="77777777" w:rsidR="00DD6868" w:rsidRPr="00DD6868" w:rsidRDefault="00DD6868" w:rsidP="00DD6868">
      <w:pPr>
        <w:pStyle w:val="Prrafodelista"/>
        <w:widowControl w:val="0"/>
        <w:numPr>
          <w:ilvl w:val="0"/>
          <w:numId w:val="14"/>
        </w:numPr>
        <w:tabs>
          <w:tab w:val="left" w:pos="743"/>
        </w:tabs>
        <w:autoSpaceDE w:val="0"/>
        <w:autoSpaceDN w:val="0"/>
        <w:spacing w:after="0"/>
        <w:ind w:right="675"/>
        <w:contextualSpacing w:val="0"/>
        <w:rPr>
          <w:lang w:val="es-MX"/>
        </w:rPr>
      </w:pPr>
      <w:r w:rsidRPr="00DD6868">
        <w:rPr>
          <w:rFonts w:ascii="Arial" w:hAnsi="Arial"/>
          <w:b/>
          <w:lang w:val="es-MX"/>
        </w:rPr>
        <w:t xml:space="preserve">Capa de Lógica de Negocio (Backend): </w:t>
      </w:r>
      <w:r w:rsidRPr="00DD6868">
        <w:rPr>
          <w:lang w:val="es-MX"/>
        </w:rPr>
        <w:t>Node.js con Express para el manejo de reglas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de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negocio,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validaciones,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procesamiento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de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datos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y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definición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de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rutas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de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 xml:space="preserve">la API. Actúa como intermediario entre la capa de presentación y la capa de </w:t>
      </w:r>
      <w:r w:rsidRPr="00DD6868">
        <w:rPr>
          <w:spacing w:val="-2"/>
          <w:lang w:val="es-MX"/>
        </w:rPr>
        <w:t>persistencia/</w:t>
      </w:r>
      <w:proofErr w:type="spellStart"/>
      <w:r w:rsidRPr="00DD6868">
        <w:rPr>
          <w:spacing w:val="-2"/>
          <w:lang w:val="es-MX"/>
        </w:rPr>
        <w:t>IoT</w:t>
      </w:r>
      <w:proofErr w:type="spellEnd"/>
      <w:r w:rsidRPr="00DD6868">
        <w:rPr>
          <w:spacing w:val="-2"/>
          <w:lang w:val="es-MX"/>
        </w:rPr>
        <w:t>.</w:t>
      </w:r>
    </w:p>
    <w:p w14:paraId="1C1B6586" w14:textId="77777777" w:rsidR="00DD6868" w:rsidRPr="00DD6868" w:rsidRDefault="00DD6868" w:rsidP="00DD6868">
      <w:pPr>
        <w:pStyle w:val="Prrafodelista"/>
        <w:widowControl w:val="0"/>
        <w:numPr>
          <w:ilvl w:val="0"/>
          <w:numId w:val="14"/>
        </w:numPr>
        <w:tabs>
          <w:tab w:val="left" w:pos="743"/>
        </w:tabs>
        <w:autoSpaceDE w:val="0"/>
        <w:autoSpaceDN w:val="0"/>
        <w:spacing w:after="0"/>
        <w:ind w:right="762"/>
        <w:contextualSpacing w:val="0"/>
        <w:rPr>
          <w:lang w:val="es-MX"/>
        </w:rPr>
      </w:pPr>
      <w:r w:rsidRPr="00DD6868">
        <w:rPr>
          <w:rFonts w:ascii="Arial" w:hAnsi="Arial"/>
          <w:b/>
          <w:lang w:val="es-MX"/>
        </w:rPr>
        <w:t>Capa</w:t>
      </w:r>
      <w:r w:rsidRPr="00DD6868">
        <w:rPr>
          <w:rFonts w:ascii="Arial" w:hAnsi="Arial"/>
          <w:b/>
          <w:spacing w:val="-5"/>
          <w:lang w:val="es-MX"/>
        </w:rPr>
        <w:t xml:space="preserve"> </w:t>
      </w:r>
      <w:r w:rsidRPr="00DD6868">
        <w:rPr>
          <w:rFonts w:ascii="Arial" w:hAnsi="Arial"/>
          <w:b/>
          <w:lang w:val="es-MX"/>
        </w:rPr>
        <w:t>de</w:t>
      </w:r>
      <w:r w:rsidRPr="00DD6868">
        <w:rPr>
          <w:rFonts w:ascii="Arial" w:hAnsi="Arial"/>
          <w:b/>
          <w:spacing w:val="-5"/>
          <w:lang w:val="es-MX"/>
        </w:rPr>
        <w:t xml:space="preserve"> </w:t>
      </w:r>
      <w:r w:rsidRPr="00DD6868">
        <w:rPr>
          <w:rFonts w:ascii="Arial" w:hAnsi="Arial"/>
          <w:b/>
          <w:lang w:val="es-MX"/>
        </w:rPr>
        <w:t>Persistencia</w:t>
      </w:r>
      <w:r w:rsidRPr="00DD6868">
        <w:rPr>
          <w:rFonts w:ascii="Arial" w:hAnsi="Arial"/>
          <w:b/>
          <w:spacing w:val="-5"/>
          <w:lang w:val="es-MX"/>
        </w:rPr>
        <w:t xml:space="preserve"> </w:t>
      </w:r>
      <w:r w:rsidRPr="00DD6868">
        <w:rPr>
          <w:rFonts w:ascii="Arial" w:hAnsi="Arial"/>
          <w:b/>
          <w:lang w:val="es-MX"/>
        </w:rPr>
        <w:t>(Base</w:t>
      </w:r>
      <w:r w:rsidRPr="00DD6868">
        <w:rPr>
          <w:rFonts w:ascii="Arial" w:hAnsi="Arial"/>
          <w:b/>
          <w:spacing w:val="-5"/>
          <w:lang w:val="es-MX"/>
        </w:rPr>
        <w:t xml:space="preserve"> </w:t>
      </w:r>
      <w:r w:rsidRPr="00DD6868">
        <w:rPr>
          <w:rFonts w:ascii="Arial" w:hAnsi="Arial"/>
          <w:b/>
          <w:lang w:val="es-MX"/>
        </w:rPr>
        <w:t>de</w:t>
      </w:r>
      <w:r w:rsidRPr="00DD6868">
        <w:rPr>
          <w:rFonts w:ascii="Arial" w:hAnsi="Arial"/>
          <w:b/>
          <w:spacing w:val="-5"/>
          <w:lang w:val="es-MX"/>
        </w:rPr>
        <w:t xml:space="preserve"> </w:t>
      </w:r>
      <w:r w:rsidRPr="00DD6868">
        <w:rPr>
          <w:rFonts w:ascii="Arial" w:hAnsi="Arial"/>
          <w:b/>
          <w:lang w:val="es-MX"/>
        </w:rPr>
        <w:t>Datos):</w:t>
      </w:r>
      <w:r w:rsidRPr="00DD6868">
        <w:rPr>
          <w:rFonts w:ascii="Arial" w:hAnsi="Arial"/>
          <w:b/>
          <w:spacing w:val="-5"/>
          <w:lang w:val="es-MX"/>
        </w:rPr>
        <w:t xml:space="preserve"> </w:t>
      </w:r>
      <w:r w:rsidRPr="00DD6868">
        <w:rPr>
          <w:lang w:val="es-MX"/>
        </w:rPr>
        <w:t>MongoDB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Atlas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para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el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almacenamiento de datos estructurados y no estructurados de luminarias, sensores, usuarios, etc.</w:t>
      </w:r>
    </w:p>
    <w:p w14:paraId="62127AF4" w14:textId="77777777" w:rsidR="00DD6868" w:rsidRPr="00DD6868" w:rsidRDefault="00DD6868" w:rsidP="00DD6868">
      <w:pPr>
        <w:pStyle w:val="Prrafodelista"/>
        <w:widowControl w:val="0"/>
        <w:numPr>
          <w:ilvl w:val="0"/>
          <w:numId w:val="14"/>
        </w:numPr>
        <w:tabs>
          <w:tab w:val="left" w:pos="743"/>
        </w:tabs>
        <w:autoSpaceDE w:val="0"/>
        <w:autoSpaceDN w:val="0"/>
        <w:spacing w:after="0"/>
        <w:ind w:right="480"/>
        <w:contextualSpacing w:val="0"/>
        <w:rPr>
          <w:lang w:val="es-MX"/>
        </w:rPr>
      </w:pPr>
      <w:r w:rsidRPr="00DD6868">
        <w:rPr>
          <w:rFonts w:ascii="Arial" w:hAnsi="Arial"/>
          <w:b/>
          <w:lang w:val="es-MX"/>
        </w:rPr>
        <w:t xml:space="preserve">Capa </w:t>
      </w:r>
      <w:proofErr w:type="spellStart"/>
      <w:r w:rsidRPr="00DD6868">
        <w:rPr>
          <w:rFonts w:ascii="Arial" w:hAnsi="Arial"/>
          <w:b/>
          <w:lang w:val="es-MX"/>
        </w:rPr>
        <w:t>IoT</w:t>
      </w:r>
      <w:proofErr w:type="spellEnd"/>
      <w:r w:rsidRPr="00DD6868">
        <w:rPr>
          <w:rFonts w:ascii="Arial" w:hAnsi="Arial"/>
          <w:b/>
          <w:lang w:val="es-MX"/>
        </w:rPr>
        <w:t xml:space="preserve">: </w:t>
      </w:r>
      <w:r w:rsidRPr="00DD6868">
        <w:rPr>
          <w:lang w:val="es-MX"/>
        </w:rPr>
        <w:t>Involucra los Sensores Eco Meter y la Raspberry Pi que actúan como pasarela</w:t>
      </w:r>
      <w:r w:rsidRPr="00DD6868">
        <w:rPr>
          <w:spacing w:val="-7"/>
          <w:lang w:val="es-MX"/>
        </w:rPr>
        <w:t xml:space="preserve"> </w:t>
      </w:r>
      <w:r w:rsidRPr="00DD6868">
        <w:rPr>
          <w:lang w:val="es-MX"/>
        </w:rPr>
        <w:t>para</w:t>
      </w:r>
      <w:r w:rsidRPr="00DD6868">
        <w:rPr>
          <w:spacing w:val="-7"/>
          <w:lang w:val="es-MX"/>
        </w:rPr>
        <w:t xml:space="preserve"> </w:t>
      </w:r>
      <w:r w:rsidRPr="00DD6868">
        <w:rPr>
          <w:lang w:val="es-MX"/>
        </w:rPr>
        <w:t>la</w:t>
      </w:r>
      <w:r w:rsidRPr="00DD6868">
        <w:rPr>
          <w:spacing w:val="-7"/>
          <w:lang w:val="es-MX"/>
        </w:rPr>
        <w:t xml:space="preserve"> </w:t>
      </w:r>
      <w:r w:rsidRPr="00DD6868">
        <w:rPr>
          <w:lang w:val="es-MX"/>
        </w:rPr>
        <w:t>comunicación</w:t>
      </w:r>
      <w:r w:rsidRPr="00DD6868">
        <w:rPr>
          <w:spacing w:val="-7"/>
          <w:lang w:val="es-MX"/>
        </w:rPr>
        <w:t xml:space="preserve"> </w:t>
      </w:r>
      <w:r w:rsidRPr="00DD6868">
        <w:rPr>
          <w:lang w:val="es-MX"/>
        </w:rPr>
        <w:t>vía</w:t>
      </w:r>
      <w:r w:rsidRPr="00DD6868">
        <w:rPr>
          <w:spacing w:val="-7"/>
          <w:lang w:val="es-MX"/>
        </w:rPr>
        <w:t xml:space="preserve"> </w:t>
      </w:r>
      <w:r w:rsidRPr="00DD6868">
        <w:rPr>
          <w:lang w:val="es-MX"/>
        </w:rPr>
        <w:t>MQTT,</w:t>
      </w:r>
      <w:r w:rsidRPr="00DD6868">
        <w:rPr>
          <w:spacing w:val="-7"/>
          <w:lang w:val="es-MX"/>
        </w:rPr>
        <w:t xml:space="preserve"> </w:t>
      </w:r>
      <w:r w:rsidRPr="00DD6868">
        <w:rPr>
          <w:lang w:val="es-MX"/>
        </w:rPr>
        <w:t>recolectando</w:t>
      </w:r>
      <w:r w:rsidRPr="00DD6868">
        <w:rPr>
          <w:spacing w:val="-7"/>
          <w:lang w:val="es-MX"/>
        </w:rPr>
        <w:t xml:space="preserve"> </w:t>
      </w:r>
      <w:r w:rsidRPr="00DD6868">
        <w:rPr>
          <w:lang w:val="es-MX"/>
        </w:rPr>
        <w:t>y</w:t>
      </w:r>
      <w:r w:rsidRPr="00DD6868">
        <w:rPr>
          <w:spacing w:val="-7"/>
          <w:lang w:val="es-MX"/>
        </w:rPr>
        <w:t xml:space="preserve"> </w:t>
      </w:r>
      <w:r w:rsidRPr="00DD6868">
        <w:rPr>
          <w:lang w:val="es-MX"/>
        </w:rPr>
        <w:t>enviando</w:t>
      </w:r>
      <w:r w:rsidRPr="00DD6868">
        <w:rPr>
          <w:spacing w:val="-7"/>
          <w:lang w:val="es-MX"/>
        </w:rPr>
        <w:t xml:space="preserve"> </w:t>
      </w:r>
      <w:r w:rsidRPr="00DD6868">
        <w:rPr>
          <w:lang w:val="es-MX"/>
        </w:rPr>
        <w:t>datos</w:t>
      </w:r>
      <w:r w:rsidRPr="00DD6868">
        <w:rPr>
          <w:spacing w:val="-7"/>
          <w:lang w:val="es-MX"/>
        </w:rPr>
        <w:t xml:space="preserve"> </w:t>
      </w:r>
      <w:r w:rsidRPr="00DD6868">
        <w:rPr>
          <w:lang w:val="es-MX"/>
        </w:rPr>
        <w:t>al</w:t>
      </w:r>
      <w:r w:rsidRPr="00DD6868">
        <w:rPr>
          <w:spacing w:val="-7"/>
          <w:lang w:val="es-MX"/>
        </w:rPr>
        <w:t xml:space="preserve"> </w:t>
      </w:r>
      <w:r w:rsidRPr="00DD6868">
        <w:rPr>
          <w:lang w:val="es-MX"/>
        </w:rPr>
        <w:t>backend.</w:t>
      </w:r>
    </w:p>
    <w:p w14:paraId="283CD37D" w14:textId="1BCF8B87" w:rsidR="00DD6868" w:rsidRPr="00DD6868" w:rsidRDefault="00DD6868" w:rsidP="00DD6868">
      <w:pPr>
        <w:pStyle w:val="Textoindependiente"/>
        <w:spacing w:before="240"/>
        <w:ind w:left="23" w:right="542"/>
        <w:rPr>
          <w:sz w:val="26"/>
          <w:lang w:val="es-MX"/>
        </w:rPr>
      </w:pPr>
      <w:r w:rsidRPr="00DD6868">
        <w:rPr>
          <w:lang w:val="es-MX"/>
        </w:rPr>
        <w:t>Esta arquitectura facilita la recolección, procesamiento, y distribución eficiente de información</w:t>
      </w:r>
      <w:r w:rsidRPr="00DD6868">
        <w:rPr>
          <w:spacing w:val="-7"/>
          <w:lang w:val="es-MX"/>
        </w:rPr>
        <w:t xml:space="preserve"> </w:t>
      </w:r>
      <w:r w:rsidRPr="00DD6868">
        <w:rPr>
          <w:lang w:val="es-MX"/>
        </w:rPr>
        <w:t>entre</w:t>
      </w:r>
      <w:r w:rsidRPr="00DD6868">
        <w:rPr>
          <w:spacing w:val="-7"/>
          <w:lang w:val="es-MX"/>
        </w:rPr>
        <w:t xml:space="preserve"> </w:t>
      </w:r>
      <w:r w:rsidRPr="00DD6868">
        <w:rPr>
          <w:lang w:val="es-MX"/>
        </w:rPr>
        <w:t>los</w:t>
      </w:r>
      <w:r w:rsidRPr="00DD6868">
        <w:rPr>
          <w:spacing w:val="-7"/>
          <w:lang w:val="es-MX"/>
        </w:rPr>
        <w:t xml:space="preserve"> </w:t>
      </w:r>
      <w:r w:rsidRPr="00DD6868">
        <w:rPr>
          <w:lang w:val="es-MX"/>
        </w:rPr>
        <w:t>dispositivos</w:t>
      </w:r>
      <w:r w:rsidRPr="00DD6868">
        <w:rPr>
          <w:spacing w:val="-7"/>
          <w:lang w:val="es-MX"/>
        </w:rPr>
        <w:t xml:space="preserve"> </w:t>
      </w:r>
      <w:proofErr w:type="spellStart"/>
      <w:r w:rsidRPr="00DD6868">
        <w:rPr>
          <w:lang w:val="es-MX"/>
        </w:rPr>
        <w:t>IoT</w:t>
      </w:r>
      <w:proofErr w:type="spellEnd"/>
      <w:r w:rsidRPr="00DD6868">
        <w:rPr>
          <w:lang w:val="es-MX"/>
        </w:rPr>
        <w:t>,</w:t>
      </w:r>
      <w:r w:rsidRPr="00DD6868">
        <w:rPr>
          <w:spacing w:val="-7"/>
          <w:lang w:val="es-MX"/>
        </w:rPr>
        <w:t xml:space="preserve"> </w:t>
      </w:r>
      <w:r w:rsidRPr="00DD6868">
        <w:rPr>
          <w:lang w:val="es-MX"/>
        </w:rPr>
        <w:t>el</w:t>
      </w:r>
      <w:r w:rsidRPr="00DD6868">
        <w:rPr>
          <w:spacing w:val="-7"/>
          <w:lang w:val="es-MX"/>
        </w:rPr>
        <w:t xml:space="preserve"> </w:t>
      </w:r>
      <w:r w:rsidRPr="00DD6868">
        <w:rPr>
          <w:lang w:val="es-MX"/>
        </w:rPr>
        <w:t>backend</w:t>
      </w:r>
      <w:r w:rsidRPr="00DD6868">
        <w:rPr>
          <w:spacing w:val="-7"/>
          <w:lang w:val="es-MX"/>
        </w:rPr>
        <w:t xml:space="preserve"> </w:t>
      </w:r>
      <w:r w:rsidRPr="00DD6868">
        <w:rPr>
          <w:lang w:val="es-MX"/>
        </w:rPr>
        <w:t>y</w:t>
      </w:r>
      <w:r w:rsidRPr="00DD6868">
        <w:rPr>
          <w:spacing w:val="-7"/>
          <w:lang w:val="es-MX"/>
        </w:rPr>
        <w:t xml:space="preserve"> </w:t>
      </w:r>
      <w:r w:rsidRPr="00DD6868">
        <w:rPr>
          <w:lang w:val="es-MX"/>
        </w:rPr>
        <w:t>las</w:t>
      </w:r>
      <w:r w:rsidRPr="00DD6868">
        <w:rPr>
          <w:spacing w:val="-7"/>
          <w:lang w:val="es-MX"/>
        </w:rPr>
        <w:t xml:space="preserve"> </w:t>
      </w:r>
      <w:r w:rsidRPr="00DD6868">
        <w:rPr>
          <w:lang w:val="es-MX"/>
        </w:rPr>
        <w:t>interfaces</w:t>
      </w:r>
      <w:r w:rsidRPr="00DD6868">
        <w:rPr>
          <w:spacing w:val="-7"/>
          <w:lang w:val="es-MX"/>
        </w:rPr>
        <w:t xml:space="preserve"> </w:t>
      </w:r>
      <w:r w:rsidRPr="00DD6868">
        <w:rPr>
          <w:lang w:val="es-MX"/>
        </w:rPr>
        <w:t>web/móvil/smartwatch,</w:t>
      </w:r>
      <w:r w:rsidRPr="00DD6868">
        <w:rPr>
          <w:spacing w:val="-7"/>
          <w:lang w:val="es-MX"/>
        </w:rPr>
        <w:t xml:space="preserve"> </w:t>
      </w:r>
      <w:r w:rsidRPr="00DD6868">
        <w:rPr>
          <w:lang w:val="es-MX"/>
        </w:rPr>
        <w:t>lo que es fundamental para una gestión inteligente del alumbrado público.</w:t>
      </w:r>
    </w:p>
    <w:p w14:paraId="408A3BE0" w14:textId="77777777" w:rsidR="00DD6868" w:rsidRDefault="00DD6868" w:rsidP="00DD6868">
      <w:pPr>
        <w:pStyle w:val="Ttulo1"/>
        <w:numPr>
          <w:ilvl w:val="0"/>
          <w:numId w:val="15"/>
        </w:numPr>
        <w:tabs>
          <w:tab w:val="left" w:pos="310"/>
          <w:tab w:val="num" w:pos="720"/>
        </w:tabs>
        <w:ind w:left="310" w:hanging="287"/>
        <w:jc w:val="left"/>
      </w:pPr>
      <w:bookmarkStart w:id="4" w:name="3._Diagrama_de_la_Arquitectura_"/>
      <w:bookmarkEnd w:id="4"/>
      <w:proofErr w:type="spellStart"/>
      <w:r>
        <w:t>Diagrama</w:t>
      </w:r>
      <w:proofErr w:type="spellEnd"/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Arquitectura</w:t>
      </w:r>
      <w:proofErr w:type="spellEnd"/>
    </w:p>
    <w:p w14:paraId="1227D592" w14:textId="77777777" w:rsidR="00DD6868" w:rsidRPr="00DD6868" w:rsidRDefault="00DD6868" w:rsidP="00DD6868">
      <w:pPr>
        <w:pStyle w:val="Textoindependiente"/>
        <w:spacing w:before="285"/>
        <w:ind w:left="23"/>
        <w:rPr>
          <w:lang w:val="es-MX"/>
        </w:rPr>
      </w:pPr>
      <w:r w:rsidRPr="00DD6868">
        <w:rPr>
          <w:lang w:val="es-MX"/>
        </w:rPr>
        <w:t>Para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ilustrar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la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arquitectura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de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"</w:t>
      </w:r>
      <w:proofErr w:type="spellStart"/>
      <w:r w:rsidRPr="00DD6868">
        <w:rPr>
          <w:lang w:val="es-MX"/>
        </w:rPr>
        <w:t>Ecoluz</w:t>
      </w:r>
      <w:proofErr w:type="spellEnd"/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Urbana",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presentaremos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tres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tipos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de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diagramas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que resaltan diferentes aspectos del sistema:</w:t>
      </w:r>
    </w:p>
    <w:p w14:paraId="1D3909AC" w14:textId="77777777" w:rsidR="00DD6868" w:rsidRPr="00DD6868" w:rsidRDefault="00DD6868" w:rsidP="00DD6868">
      <w:pPr>
        <w:pStyle w:val="Ttulo2"/>
        <w:numPr>
          <w:ilvl w:val="1"/>
          <w:numId w:val="15"/>
        </w:numPr>
        <w:tabs>
          <w:tab w:val="left" w:pos="447"/>
          <w:tab w:val="num" w:pos="720"/>
        </w:tabs>
        <w:spacing w:before="240"/>
        <w:ind w:left="447" w:hanging="424"/>
        <w:rPr>
          <w:lang w:val="es-MX"/>
        </w:rPr>
      </w:pPr>
      <w:bookmarkStart w:id="5" w:name="3.1._Diagrama_de_Arquitectura_de_Capas_("/>
      <w:bookmarkEnd w:id="5"/>
      <w:r w:rsidRPr="00DD6868">
        <w:rPr>
          <w:lang w:val="es-MX"/>
        </w:rPr>
        <w:t>Diagrama</w:t>
      </w:r>
      <w:r w:rsidRPr="00DD6868">
        <w:rPr>
          <w:spacing w:val="-7"/>
          <w:lang w:val="es-MX"/>
        </w:rPr>
        <w:t xml:space="preserve"> </w:t>
      </w:r>
      <w:r w:rsidRPr="00DD6868">
        <w:rPr>
          <w:lang w:val="es-MX"/>
        </w:rPr>
        <w:t>de</w:t>
      </w:r>
      <w:r w:rsidRPr="00DD6868">
        <w:rPr>
          <w:spacing w:val="-7"/>
          <w:lang w:val="es-MX"/>
        </w:rPr>
        <w:t xml:space="preserve"> </w:t>
      </w:r>
      <w:r w:rsidRPr="00DD6868">
        <w:rPr>
          <w:lang w:val="es-MX"/>
        </w:rPr>
        <w:t>Arquitectura</w:t>
      </w:r>
      <w:r w:rsidRPr="00DD6868">
        <w:rPr>
          <w:spacing w:val="-7"/>
          <w:lang w:val="es-MX"/>
        </w:rPr>
        <w:t xml:space="preserve"> </w:t>
      </w:r>
      <w:r w:rsidRPr="00DD6868">
        <w:rPr>
          <w:lang w:val="es-MX"/>
        </w:rPr>
        <w:t>de</w:t>
      </w:r>
      <w:r w:rsidRPr="00DD6868">
        <w:rPr>
          <w:spacing w:val="-7"/>
          <w:lang w:val="es-MX"/>
        </w:rPr>
        <w:t xml:space="preserve"> </w:t>
      </w:r>
      <w:r w:rsidRPr="00DD6868">
        <w:rPr>
          <w:lang w:val="es-MX"/>
        </w:rPr>
        <w:t>Capas</w:t>
      </w:r>
      <w:r w:rsidRPr="00DD6868">
        <w:rPr>
          <w:spacing w:val="-7"/>
          <w:lang w:val="es-MX"/>
        </w:rPr>
        <w:t xml:space="preserve"> </w:t>
      </w:r>
      <w:r w:rsidRPr="00DD6868">
        <w:rPr>
          <w:lang w:val="es-MX"/>
        </w:rPr>
        <w:t>(</w:t>
      </w:r>
      <w:proofErr w:type="spellStart"/>
      <w:r w:rsidRPr="00DD6868">
        <w:rPr>
          <w:lang w:val="es-MX"/>
        </w:rPr>
        <w:t>Layered</w:t>
      </w:r>
      <w:proofErr w:type="spellEnd"/>
      <w:r w:rsidRPr="00DD6868">
        <w:rPr>
          <w:spacing w:val="-7"/>
          <w:lang w:val="es-MX"/>
        </w:rPr>
        <w:t xml:space="preserve"> </w:t>
      </w:r>
      <w:proofErr w:type="spellStart"/>
      <w:r w:rsidRPr="00DD6868">
        <w:rPr>
          <w:lang w:val="es-MX"/>
        </w:rPr>
        <w:t>Architecture</w:t>
      </w:r>
      <w:proofErr w:type="spellEnd"/>
      <w:r w:rsidRPr="00DD6868">
        <w:rPr>
          <w:spacing w:val="-7"/>
          <w:lang w:val="es-MX"/>
        </w:rPr>
        <w:t xml:space="preserve"> </w:t>
      </w:r>
      <w:proofErr w:type="spellStart"/>
      <w:r w:rsidRPr="00DD6868">
        <w:rPr>
          <w:spacing w:val="-2"/>
          <w:lang w:val="es-MX"/>
        </w:rPr>
        <w:t>Diagram</w:t>
      </w:r>
      <w:proofErr w:type="spellEnd"/>
      <w:r w:rsidRPr="00DD6868">
        <w:rPr>
          <w:spacing w:val="-2"/>
          <w:lang w:val="es-MX"/>
        </w:rPr>
        <w:t>)</w:t>
      </w:r>
    </w:p>
    <w:p w14:paraId="3034D7D6" w14:textId="77777777" w:rsidR="00DD6868" w:rsidRPr="00DD6868" w:rsidRDefault="00DD6868" w:rsidP="00DD6868">
      <w:pPr>
        <w:pStyle w:val="Textoindependiente"/>
        <w:spacing w:before="25"/>
        <w:rPr>
          <w:rFonts w:ascii="Arial"/>
          <w:b/>
          <w:lang w:val="es-MX"/>
        </w:rPr>
      </w:pPr>
    </w:p>
    <w:p w14:paraId="76490A1A" w14:textId="77777777" w:rsidR="00DD6868" w:rsidRPr="00DD6868" w:rsidRDefault="00DD6868" w:rsidP="00DD6868">
      <w:pPr>
        <w:pStyle w:val="Textoindependiente"/>
        <w:ind w:left="23" w:right="542"/>
        <w:rPr>
          <w:lang w:val="es-MX"/>
        </w:rPr>
      </w:pPr>
      <w:r w:rsidRPr="00DD6868">
        <w:rPr>
          <w:lang w:val="es-MX"/>
        </w:rPr>
        <w:t>Este diagrama es fundamental para "</w:t>
      </w:r>
      <w:proofErr w:type="spellStart"/>
      <w:r w:rsidRPr="00DD6868">
        <w:rPr>
          <w:lang w:val="es-MX"/>
        </w:rPr>
        <w:t>Ecoluz</w:t>
      </w:r>
      <w:proofErr w:type="spellEnd"/>
      <w:r w:rsidRPr="00DD6868">
        <w:rPr>
          <w:lang w:val="es-MX"/>
        </w:rPr>
        <w:t xml:space="preserve"> Urbana" ya que la justificación de la arquitectura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se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basa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en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un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modelo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en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capas.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Muestra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la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separación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lógica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del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sistema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en niveles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horizontales,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donde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cada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capa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tiene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responsabilidades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específicas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y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se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comunica principalmente con las capas adyacentes.</w:t>
      </w:r>
    </w:p>
    <w:p w14:paraId="6B156DB8" w14:textId="77777777" w:rsidR="00DD6868" w:rsidRPr="00DD6868" w:rsidRDefault="00DD6868" w:rsidP="00DD6868">
      <w:pPr>
        <w:pStyle w:val="Textoindependiente"/>
        <w:spacing w:before="16"/>
        <w:rPr>
          <w:sz w:val="20"/>
          <w:lang w:val="es-MX"/>
        </w:rPr>
      </w:pPr>
      <w:r>
        <w:rPr>
          <w:noProof/>
          <w:sz w:val="20"/>
        </w:rPr>
        <w:lastRenderedPageBreak/>
        <w:drawing>
          <wp:anchor distT="0" distB="0" distL="0" distR="0" simplePos="0" relativeHeight="251634176" behindDoc="1" locked="0" layoutInCell="1" allowOverlap="1" wp14:anchorId="3D591187" wp14:editId="1D023AD7">
            <wp:simplePos x="0" y="0"/>
            <wp:positionH relativeFrom="page">
              <wp:posOffset>1051407</wp:posOffset>
            </wp:positionH>
            <wp:positionV relativeFrom="paragraph">
              <wp:posOffset>171763</wp:posOffset>
            </wp:positionV>
            <wp:extent cx="5564251" cy="4164711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4251" cy="41647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935DFD" w14:textId="77777777" w:rsidR="00DD6868" w:rsidRDefault="00DD6868" w:rsidP="00DD6868">
      <w:pPr>
        <w:pStyle w:val="Ttulo2"/>
        <w:numPr>
          <w:ilvl w:val="1"/>
          <w:numId w:val="15"/>
        </w:numPr>
        <w:tabs>
          <w:tab w:val="left" w:pos="447"/>
          <w:tab w:val="num" w:pos="720"/>
        </w:tabs>
        <w:spacing w:before="80"/>
        <w:ind w:left="23" w:right="1336" w:firstLine="0"/>
      </w:pPr>
      <w:bookmarkStart w:id="6" w:name="3.2._Diagrama_de_Arquitectura_Orientada_"/>
      <w:bookmarkEnd w:id="6"/>
      <w:proofErr w:type="spellStart"/>
      <w:r>
        <w:t>Diagrama</w:t>
      </w:r>
      <w:proofErr w:type="spellEnd"/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proofErr w:type="spellStart"/>
      <w:r>
        <w:t>Arquitectura</w:t>
      </w:r>
      <w:proofErr w:type="spellEnd"/>
      <w:r>
        <w:rPr>
          <w:spacing w:val="-6"/>
        </w:rPr>
        <w:t xml:space="preserve"> </w:t>
      </w:r>
      <w:proofErr w:type="spellStart"/>
      <w:r>
        <w:t>Orientada</w:t>
      </w:r>
      <w:proofErr w:type="spellEnd"/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proofErr w:type="spellStart"/>
      <w:r>
        <w:t>Eventos</w:t>
      </w:r>
      <w:proofErr w:type="spellEnd"/>
      <w:r>
        <w:rPr>
          <w:spacing w:val="-6"/>
        </w:rPr>
        <w:t xml:space="preserve"> </w:t>
      </w:r>
      <w:r>
        <w:t>(Event-Driven</w:t>
      </w:r>
      <w:r>
        <w:rPr>
          <w:spacing w:val="-6"/>
        </w:rPr>
        <w:t xml:space="preserve"> </w:t>
      </w:r>
      <w:r>
        <w:t xml:space="preserve">Architecture </w:t>
      </w:r>
      <w:r>
        <w:rPr>
          <w:spacing w:val="-2"/>
        </w:rPr>
        <w:t>Diagram)</w:t>
      </w:r>
    </w:p>
    <w:p w14:paraId="4E897572" w14:textId="77777777" w:rsidR="00DD6868" w:rsidRPr="00DD6868" w:rsidRDefault="00DD6868" w:rsidP="00DD6868">
      <w:pPr>
        <w:pStyle w:val="Textoindependiente"/>
        <w:spacing w:before="240"/>
        <w:ind w:left="23" w:right="542"/>
        <w:rPr>
          <w:lang w:val="es-MX"/>
        </w:rPr>
      </w:pPr>
      <w:r w:rsidRPr="00DD6868">
        <w:rPr>
          <w:lang w:val="es-MX"/>
        </w:rPr>
        <w:t>Dado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que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el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proyecto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maneja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datos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en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tiempo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real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de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sensores</w:t>
      </w:r>
      <w:r w:rsidRPr="00DD6868">
        <w:rPr>
          <w:spacing w:val="-4"/>
          <w:lang w:val="es-MX"/>
        </w:rPr>
        <w:t xml:space="preserve"> </w:t>
      </w:r>
      <w:proofErr w:type="spellStart"/>
      <w:r w:rsidRPr="00DD6868">
        <w:rPr>
          <w:lang w:val="es-MX"/>
        </w:rPr>
        <w:t>IoT</w:t>
      </w:r>
      <w:proofErr w:type="spellEnd"/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y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genera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notificaciones, una arquitectura orientada a eventos es una excelente forma de visualizar cómo los "eventos" (lecturas de sensores, fallos) disparan acciones dentro del sistema.</w:t>
      </w:r>
    </w:p>
    <w:p w14:paraId="0A6B7BA5" w14:textId="77777777" w:rsidR="00DD6868" w:rsidRPr="00DD6868" w:rsidRDefault="00DD6868" w:rsidP="00DD6868">
      <w:pPr>
        <w:pStyle w:val="Textoindependiente"/>
        <w:spacing w:before="162"/>
        <w:rPr>
          <w:sz w:val="20"/>
          <w:lang w:val="es-MX"/>
        </w:rPr>
      </w:pPr>
      <w:r>
        <w:rPr>
          <w:noProof/>
          <w:sz w:val="20"/>
        </w:rPr>
        <w:lastRenderedPageBreak/>
        <w:drawing>
          <wp:anchor distT="0" distB="0" distL="0" distR="0" simplePos="0" relativeHeight="251635200" behindDoc="1" locked="0" layoutInCell="1" allowOverlap="1" wp14:anchorId="799818ED" wp14:editId="5B013F98">
            <wp:simplePos x="0" y="0"/>
            <wp:positionH relativeFrom="page">
              <wp:posOffset>1149542</wp:posOffset>
            </wp:positionH>
            <wp:positionV relativeFrom="paragraph">
              <wp:posOffset>264167</wp:posOffset>
            </wp:positionV>
            <wp:extent cx="3691417" cy="4335970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91417" cy="4335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732BA0" w14:textId="77777777" w:rsidR="00DD6868" w:rsidRPr="00DD6868" w:rsidRDefault="00DD6868" w:rsidP="00DD6868">
      <w:pPr>
        <w:pStyle w:val="Textoindependiente"/>
        <w:rPr>
          <w:lang w:val="es-MX"/>
        </w:rPr>
      </w:pPr>
    </w:p>
    <w:p w14:paraId="555D8C4A" w14:textId="77777777" w:rsidR="00DD6868" w:rsidRPr="00DD6868" w:rsidRDefault="00DD6868" w:rsidP="00DD6868">
      <w:pPr>
        <w:pStyle w:val="Textoindependiente"/>
        <w:rPr>
          <w:lang w:val="es-MX"/>
        </w:rPr>
      </w:pPr>
    </w:p>
    <w:p w14:paraId="00DBD3B2" w14:textId="77777777" w:rsidR="00DD6868" w:rsidRPr="00DD6868" w:rsidRDefault="00DD6868" w:rsidP="00DD6868">
      <w:pPr>
        <w:pStyle w:val="Textoindependiente"/>
        <w:spacing w:before="1"/>
        <w:rPr>
          <w:lang w:val="es-MX"/>
        </w:rPr>
      </w:pPr>
    </w:p>
    <w:p w14:paraId="0C54FADB" w14:textId="77777777" w:rsidR="00DD6868" w:rsidRPr="00DD6868" w:rsidRDefault="00DD6868" w:rsidP="00DD6868">
      <w:pPr>
        <w:pStyle w:val="Ttulo2"/>
        <w:numPr>
          <w:ilvl w:val="1"/>
          <w:numId w:val="15"/>
        </w:numPr>
        <w:tabs>
          <w:tab w:val="left" w:pos="447"/>
          <w:tab w:val="num" w:pos="720"/>
        </w:tabs>
        <w:ind w:left="447" w:hanging="424"/>
        <w:rPr>
          <w:lang w:val="es-MX"/>
        </w:rPr>
      </w:pPr>
      <w:bookmarkStart w:id="7" w:name="3.3._Diagrama_de_Flujo_de_Información_(I"/>
      <w:bookmarkEnd w:id="7"/>
      <w:r w:rsidRPr="00DD6868">
        <w:rPr>
          <w:lang w:val="es-MX"/>
        </w:rPr>
        <w:t>Diagrama</w:t>
      </w:r>
      <w:r w:rsidRPr="00DD6868">
        <w:rPr>
          <w:spacing w:val="-7"/>
          <w:lang w:val="es-MX"/>
        </w:rPr>
        <w:t xml:space="preserve"> </w:t>
      </w:r>
      <w:r w:rsidRPr="00DD6868">
        <w:rPr>
          <w:lang w:val="es-MX"/>
        </w:rPr>
        <w:t>de</w:t>
      </w:r>
      <w:r w:rsidRPr="00DD6868">
        <w:rPr>
          <w:spacing w:val="-6"/>
          <w:lang w:val="es-MX"/>
        </w:rPr>
        <w:t xml:space="preserve"> </w:t>
      </w:r>
      <w:r w:rsidRPr="00DD6868">
        <w:rPr>
          <w:lang w:val="es-MX"/>
        </w:rPr>
        <w:t>Flujo</w:t>
      </w:r>
      <w:r w:rsidRPr="00DD6868">
        <w:rPr>
          <w:spacing w:val="-6"/>
          <w:lang w:val="es-MX"/>
        </w:rPr>
        <w:t xml:space="preserve"> </w:t>
      </w:r>
      <w:r w:rsidRPr="00DD6868">
        <w:rPr>
          <w:lang w:val="es-MX"/>
        </w:rPr>
        <w:t>de</w:t>
      </w:r>
      <w:r w:rsidRPr="00DD6868">
        <w:rPr>
          <w:spacing w:val="-7"/>
          <w:lang w:val="es-MX"/>
        </w:rPr>
        <w:t xml:space="preserve"> </w:t>
      </w:r>
      <w:r w:rsidRPr="00DD6868">
        <w:rPr>
          <w:lang w:val="es-MX"/>
        </w:rPr>
        <w:t>Información</w:t>
      </w:r>
      <w:r w:rsidRPr="00DD6868">
        <w:rPr>
          <w:spacing w:val="-6"/>
          <w:lang w:val="es-MX"/>
        </w:rPr>
        <w:t xml:space="preserve"> </w:t>
      </w:r>
      <w:r w:rsidRPr="00DD6868">
        <w:rPr>
          <w:lang w:val="es-MX"/>
        </w:rPr>
        <w:t>(</w:t>
      </w:r>
      <w:proofErr w:type="spellStart"/>
      <w:r w:rsidRPr="00DD6868">
        <w:rPr>
          <w:lang w:val="es-MX"/>
        </w:rPr>
        <w:t>Information</w:t>
      </w:r>
      <w:proofErr w:type="spellEnd"/>
      <w:r w:rsidRPr="00DD6868">
        <w:rPr>
          <w:spacing w:val="-6"/>
          <w:lang w:val="es-MX"/>
        </w:rPr>
        <w:t xml:space="preserve"> </w:t>
      </w:r>
      <w:r w:rsidRPr="00DD6868">
        <w:rPr>
          <w:lang w:val="es-MX"/>
        </w:rPr>
        <w:t>Flow</w:t>
      </w:r>
      <w:r w:rsidRPr="00DD6868">
        <w:rPr>
          <w:spacing w:val="-6"/>
          <w:lang w:val="es-MX"/>
        </w:rPr>
        <w:t xml:space="preserve"> </w:t>
      </w:r>
      <w:proofErr w:type="spellStart"/>
      <w:r w:rsidRPr="00DD6868">
        <w:rPr>
          <w:spacing w:val="-2"/>
          <w:lang w:val="es-MX"/>
        </w:rPr>
        <w:t>Diagram</w:t>
      </w:r>
      <w:proofErr w:type="spellEnd"/>
      <w:r w:rsidRPr="00DD6868">
        <w:rPr>
          <w:spacing w:val="-2"/>
          <w:lang w:val="es-MX"/>
        </w:rPr>
        <w:t>)</w:t>
      </w:r>
    </w:p>
    <w:p w14:paraId="332856F6" w14:textId="77777777" w:rsidR="00DD6868" w:rsidRPr="00DD6868" w:rsidRDefault="00DD6868" w:rsidP="00DD6868">
      <w:pPr>
        <w:pStyle w:val="Textoindependiente"/>
        <w:spacing w:before="25"/>
        <w:rPr>
          <w:rFonts w:ascii="Arial"/>
          <w:b/>
          <w:lang w:val="es-MX"/>
        </w:rPr>
      </w:pPr>
    </w:p>
    <w:p w14:paraId="2D9CF193" w14:textId="77777777" w:rsidR="00DD6868" w:rsidRDefault="00DD6868" w:rsidP="00DD6868">
      <w:pPr>
        <w:pStyle w:val="Textoindependiente"/>
        <w:ind w:left="23" w:right="542"/>
      </w:pPr>
      <w:r w:rsidRPr="00DD6868">
        <w:rPr>
          <w:lang w:val="es-MX"/>
        </w:rPr>
        <w:t>Este</w:t>
      </w:r>
      <w:r w:rsidRPr="00DD6868">
        <w:rPr>
          <w:spacing w:val="-3"/>
          <w:lang w:val="es-MX"/>
        </w:rPr>
        <w:t xml:space="preserve"> </w:t>
      </w:r>
      <w:r w:rsidRPr="00DD6868">
        <w:rPr>
          <w:lang w:val="es-MX"/>
        </w:rPr>
        <w:t>diagrama</w:t>
      </w:r>
      <w:r w:rsidRPr="00DD6868">
        <w:rPr>
          <w:spacing w:val="-3"/>
          <w:lang w:val="es-MX"/>
        </w:rPr>
        <w:t xml:space="preserve"> </w:t>
      </w:r>
      <w:r w:rsidRPr="00DD6868">
        <w:rPr>
          <w:lang w:val="es-MX"/>
        </w:rPr>
        <w:t>se</w:t>
      </w:r>
      <w:r w:rsidRPr="00DD6868">
        <w:rPr>
          <w:spacing w:val="-3"/>
          <w:lang w:val="es-MX"/>
        </w:rPr>
        <w:t xml:space="preserve"> </w:t>
      </w:r>
      <w:r w:rsidRPr="00DD6868">
        <w:rPr>
          <w:lang w:val="es-MX"/>
        </w:rPr>
        <w:t>centra</w:t>
      </w:r>
      <w:r w:rsidRPr="00DD6868">
        <w:rPr>
          <w:spacing w:val="-3"/>
          <w:lang w:val="es-MX"/>
        </w:rPr>
        <w:t xml:space="preserve"> </w:t>
      </w:r>
      <w:r w:rsidRPr="00DD6868">
        <w:rPr>
          <w:lang w:val="es-MX"/>
        </w:rPr>
        <w:t>en</w:t>
      </w:r>
      <w:r w:rsidRPr="00DD6868">
        <w:rPr>
          <w:spacing w:val="-3"/>
          <w:lang w:val="es-MX"/>
        </w:rPr>
        <w:t xml:space="preserve"> </w:t>
      </w:r>
      <w:r w:rsidRPr="00DD6868">
        <w:rPr>
          <w:lang w:val="es-MX"/>
        </w:rPr>
        <w:t>el</w:t>
      </w:r>
      <w:r w:rsidRPr="00DD6868">
        <w:rPr>
          <w:spacing w:val="-3"/>
          <w:lang w:val="es-MX"/>
        </w:rPr>
        <w:t xml:space="preserve"> </w:t>
      </w:r>
      <w:r w:rsidRPr="00DD6868">
        <w:rPr>
          <w:lang w:val="es-MX"/>
        </w:rPr>
        <w:t>camino</w:t>
      </w:r>
      <w:r w:rsidRPr="00DD6868">
        <w:rPr>
          <w:spacing w:val="-3"/>
          <w:lang w:val="es-MX"/>
        </w:rPr>
        <w:t xml:space="preserve"> </w:t>
      </w:r>
      <w:r w:rsidRPr="00DD6868">
        <w:rPr>
          <w:lang w:val="es-MX"/>
        </w:rPr>
        <w:t>que</w:t>
      </w:r>
      <w:r w:rsidRPr="00DD6868">
        <w:rPr>
          <w:spacing w:val="-3"/>
          <w:lang w:val="es-MX"/>
        </w:rPr>
        <w:t xml:space="preserve"> </w:t>
      </w:r>
      <w:r w:rsidRPr="00DD6868">
        <w:rPr>
          <w:lang w:val="es-MX"/>
        </w:rPr>
        <w:t>sigue</w:t>
      </w:r>
      <w:r w:rsidRPr="00DD6868">
        <w:rPr>
          <w:spacing w:val="-3"/>
          <w:lang w:val="es-MX"/>
        </w:rPr>
        <w:t xml:space="preserve"> </w:t>
      </w:r>
      <w:r w:rsidRPr="00DD6868">
        <w:rPr>
          <w:lang w:val="es-MX"/>
        </w:rPr>
        <w:t>la</w:t>
      </w:r>
      <w:r w:rsidRPr="00DD6868">
        <w:rPr>
          <w:spacing w:val="-3"/>
          <w:lang w:val="es-MX"/>
        </w:rPr>
        <w:t xml:space="preserve"> </w:t>
      </w:r>
      <w:r w:rsidRPr="00DD6868">
        <w:rPr>
          <w:lang w:val="es-MX"/>
        </w:rPr>
        <w:t>información</w:t>
      </w:r>
      <w:r w:rsidRPr="00DD6868">
        <w:rPr>
          <w:spacing w:val="-3"/>
          <w:lang w:val="es-MX"/>
        </w:rPr>
        <w:t xml:space="preserve"> </w:t>
      </w:r>
      <w:r w:rsidRPr="00DD6868">
        <w:rPr>
          <w:lang w:val="es-MX"/>
        </w:rPr>
        <w:t>a</w:t>
      </w:r>
      <w:r w:rsidRPr="00DD6868">
        <w:rPr>
          <w:spacing w:val="-3"/>
          <w:lang w:val="es-MX"/>
        </w:rPr>
        <w:t xml:space="preserve"> </w:t>
      </w:r>
      <w:r w:rsidRPr="00DD6868">
        <w:rPr>
          <w:lang w:val="es-MX"/>
        </w:rPr>
        <w:t>través</w:t>
      </w:r>
      <w:r w:rsidRPr="00DD6868">
        <w:rPr>
          <w:spacing w:val="-3"/>
          <w:lang w:val="es-MX"/>
        </w:rPr>
        <w:t xml:space="preserve"> </w:t>
      </w:r>
      <w:r w:rsidRPr="00DD6868">
        <w:rPr>
          <w:lang w:val="es-MX"/>
        </w:rPr>
        <w:t>del</w:t>
      </w:r>
      <w:r w:rsidRPr="00DD6868">
        <w:rPr>
          <w:spacing w:val="-3"/>
          <w:lang w:val="es-MX"/>
        </w:rPr>
        <w:t xml:space="preserve"> </w:t>
      </w:r>
      <w:r w:rsidRPr="00DD6868">
        <w:rPr>
          <w:lang w:val="es-MX"/>
        </w:rPr>
        <w:t>sistema,</w:t>
      </w:r>
      <w:r w:rsidRPr="00DD6868">
        <w:rPr>
          <w:spacing w:val="-3"/>
          <w:lang w:val="es-MX"/>
        </w:rPr>
        <w:t xml:space="preserve"> </w:t>
      </w:r>
      <w:r w:rsidRPr="00DD6868">
        <w:rPr>
          <w:lang w:val="es-MX"/>
        </w:rPr>
        <w:t xml:space="preserve">desde su origen en los sensores hasta su visualización y control en las interfaces de usuario. </w:t>
      </w:r>
      <w:r>
        <w:t xml:space="preserve">Es </w:t>
      </w:r>
      <w:proofErr w:type="spellStart"/>
      <w:r>
        <w:t>más</w:t>
      </w:r>
      <w:proofErr w:type="spellEnd"/>
      <w:r>
        <w:t xml:space="preserve"> conceptual y </w:t>
      </w:r>
      <w:proofErr w:type="spellStart"/>
      <w:r>
        <w:t>fácil</w:t>
      </w:r>
      <w:proofErr w:type="spellEnd"/>
      <w:r>
        <w:t xml:space="preserve"> de </w:t>
      </w:r>
      <w:proofErr w:type="spellStart"/>
      <w:r>
        <w:t>entender</w:t>
      </w:r>
      <w:proofErr w:type="spellEnd"/>
      <w:r>
        <w:t xml:space="preserve"> </w:t>
      </w:r>
      <w:proofErr w:type="spellStart"/>
      <w:r>
        <w:t>rápidamente</w:t>
      </w:r>
      <w:proofErr w:type="spellEnd"/>
      <w:r>
        <w:t>.</w:t>
      </w:r>
    </w:p>
    <w:p w14:paraId="78EC5A32" w14:textId="77777777" w:rsidR="00DD6868" w:rsidRDefault="00DD6868" w:rsidP="00DD6868">
      <w:pPr>
        <w:pStyle w:val="Textoindependiente"/>
        <w:spacing w:before="196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251636224" behindDoc="1" locked="0" layoutInCell="1" allowOverlap="1" wp14:anchorId="59F1A207" wp14:editId="25E1D165">
            <wp:simplePos x="0" y="0"/>
            <wp:positionH relativeFrom="page">
              <wp:posOffset>1047263</wp:posOffset>
            </wp:positionH>
            <wp:positionV relativeFrom="paragraph">
              <wp:posOffset>285930</wp:posOffset>
            </wp:positionV>
            <wp:extent cx="5547964" cy="1708785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7964" cy="1708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4D24CB" w14:textId="77777777" w:rsidR="00DD6868" w:rsidRDefault="00DD6868" w:rsidP="00DD6868">
      <w:pPr>
        <w:pStyle w:val="Textoindependiente"/>
        <w:rPr>
          <w:sz w:val="20"/>
        </w:rPr>
        <w:sectPr w:rsidR="00DD6868" w:rsidSect="00DD6868">
          <w:pgSz w:w="11920" w:h="16840"/>
          <w:pgMar w:top="1360" w:right="992" w:bottom="280" w:left="1417" w:header="720" w:footer="720" w:gutter="0"/>
          <w:cols w:space="720"/>
        </w:sectPr>
      </w:pPr>
    </w:p>
    <w:p w14:paraId="10893BEB" w14:textId="77777777" w:rsidR="00DD6868" w:rsidRDefault="00DD6868" w:rsidP="00DD6868">
      <w:pPr>
        <w:pStyle w:val="Ttulo1"/>
        <w:numPr>
          <w:ilvl w:val="0"/>
          <w:numId w:val="15"/>
        </w:numPr>
        <w:tabs>
          <w:tab w:val="left" w:pos="310"/>
          <w:tab w:val="num" w:pos="720"/>
        </w:tabs>
        <w:spacing w:before="71"/>
        <w:ind w:left="310" w:hanging="287"/>
        <w:jc w:val="left"/>
      </w:pPr>
      <w:bookmarkStart w:id="8" w:name="4._Propuesta_de_Patrones_de_Diseño_"/>
      <w:bookmarkEnd w:id="8"/>
      <w:proofErr w:type="spellStart"/>
      <w:r>
        <w:lastRenderedPageBreak/>
        <w:t>Propuesta</w:t>
      </w:r>
      <w:proofErr w:type="spellEnd"/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proofErr w:type="spellStart"/>
      <w:r>
        <w:t>Patrones</w:t>
      </w:r>
      <w:proofErr w:type="spellEnd"/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Diseño</w:t>
      </w:r>
      <w:proofErr w:type="spellEnd"/>
    </w:p>
    <w:p w14:paraId="7BCC5460" w14:textId="77777777" w:rsidR="00DD6868" w:rsidRPr="00DD6868" w:rsidRDefault="00DD6868" w:rsidP="00DD6868">
      <w:pPr>
        <w:pStyle w:val="Prrafodelista"/>
        <w:widowControl w:val="0"/>
        <w:numPr>
          <w:ilvl w:val="0"/>
          <w:numId w:val="12"/>
        </w:numPr>
        <w:tabs>
          <w:tab w:val="left" w:pos="743"/>
        </w:tabs>
        <w:autoSpaceDE w:val="0"/>
        <w:autoSpaceDN w:val="0"/>
        <w:spacing w:before="284" w:after="0"/>
        <w:ind w:right="730"/>
        <w:contextualSpacing w:val="0"/>
        <w:rPr>
          <w:lang w:val="es-MX"/>
        </w:rPr>
      </w:pPr>
      <w:r w:rsidRPr="00DD6868">
        <w:rPr>
          <w:rFonts w:ascii="Arial" w:hAnsi="Arial"/>
          <w:b/>
          <w:lang w:val="es-MX"/>
        </w:rPr>
        <w:t>MVC (</w:t>
      </w:r>
      <w:proofErr w:type="spellStart"/>
      <w:r w:rsidRPr="00DD6868">
        <w:rPr>
          <w:rFonts w:ascii="Arial" w:hAnsi="Arial"/>
          <w:b/>
          <w:lang w:val="es-MX"/>
        </w:rPr>
        <w:t>Model</w:t>
      </w:r>
      <w:proofErr w:type="spellEnd"/>
      <w:r w:rsidRPr="00DD6868">
        <w:rPr>
          <w:rFonts w:ascii="Arial" w:hAnsi="Arial"/>
          <w:b/>
          <w:lang w:val="es-MX"/>
        </w:rPr>
        <w:t>-View-</w:t>
      </w:r>
      <w:proofErr w:type="spellStart"/>
      <w:r w:rsidRPr="00DD6868">
        <w:rPr>
          <w:rFonts w:ascii="Arial" w:hAnsi="Arial"/>
          <w:b/>
          <w:lang w:val="es-MX"/>
        </w:rPr>
        <w:t>Controller</w:t>
      </w:r>
      <w:proofErr w:type="spellEnd"/>
      <w:r w:rsidRPr="00DD6868">
        <w:rPr>
          <w:rFonts w:ascii="Arial" w:hAnsi="Arial"/>
          <w:b/>
          <w:lang w:val="es-MX"/>
        </w:rPr>
        <w:t xml:space="preserve">): </w:t>
      </w:r>
      <w:r w:rsidRPr="00DD6868">
        <w:rPr>
          <w:lang w:val="es-MX"/>
        </w:rPr>
        <w:t>Aplicado en el frontend (React.js) y backend (Node.js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+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Express)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para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la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separación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de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la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lógica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de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negocio,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la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presentación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de datos y la interacción del usuario, promoviendo mayor claridad y modularidad.</w:t>
      </w:r>
    </w:p>
    <w:p w14:paraId="68CDD4F1" w14:textId="77777777" w:rsidR="00DD6868" w:rsidRPr="00DD6868" w:rsidRDefault="00DD6868" w:rsidP="00DD6868">
      <w:pPr>
        <w:pStyle w:val="Prrafodelista"/>
        <w:widowControl w:val="0"/>
        <w:numPr>
          <w:ilvl w:val="0"/>
          <w:numId w:val="12"/>
        </w:numPr>
        <w:tabs>
          <w:tab w:val="left" w:pos="743"/>
        </w:tabs>
        <w:autoSpaceDE w:val="0"/>
        <w:autoSpaceDN w:val="0"/>
        <w:spacing w:after="0"/>
        <w:ind w:right="627"/>
        <w:contextualSpacing w:val="0"/>
        <w:rPr>
          <w:lang w:val="es-MX"/>
        </w:rPr>
      </w:pPr>
      <w:proofErr w:type="spellStart"/>
      <w:r w:rsidRPr="00DD6868">
        <w:rPr>
          <w:rFonts w:ascii="Arial" w:hAnsi="Arial"/>
          <w:b/>
          <w:lang w:val="es-MX"/>
        </w:rPr>
        <w:t>Repository</w:t>
      </w:r>
      <w:proofErr w:type="spellEnd"/>
      <w:r w:rsidRPr="00DD6868">
        <w:rPr>
          <w:rFonts w:ascii="Arial" w:hAnsi="Arial"/>
          <w:b/>
          <w:spacing w:val="-4"/>
          <w:lang w:val="es-MX"/>
        </w:rPr>
        <w:t xml:space="preserve"> </w:t>
      </w:r>
      <w:proofErr w:type="spellStart"/>
      <w:r w:rsidRPr="00DD6868">
        <w:rPr>
          <w:rFonts w:ascii="Arial" w:hAnsi="Arial"/>
          <w:b/>
          <w:lang w:val="es-MX"/>
        </w:rPr>
        <w:t>Pattern</w:t>
      </w:r>
      <w:proofErr w:type="spellEnd"/>
      <w:r w:rsidRPr="00DD6868">
        <w:rPr>
          <w:rFonts w:ascii="Arial" w:hAnsi="Arial"/>
          <w:b/>
          <w:lang w:val="es-MX"/>
        </w:rPr>
        <w:t>:</w:t>
      </w:r>
      <w:r w:rsidRPr="00DD6868">
        <w:rPr>
          <w:rFonts w:ascii="Arial" w:hAnsi="Arial"/>
          <w:b/>
          <w:spacing w:val="-4"/>
          <w:lang w:val="es-MX"/>
        </w:rPr>
        <w:t xml:space="preserve"> </w:t>
      </w:r>
      <w:r w:rsidRPr="00DD6868">
        <w:rPr>
          <w:lang w:val="es-MX"/>
        </w:rPr>
        <w:t>Utilizado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en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el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backend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(Node.js)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para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encapsular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la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lógica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de acceso a datos de MongoDB Atlas, proporcionando una abstracción limpia entre la capa de negocio y la de persistencia. Esto facilita el cambio de la base de datos subyacente si fuera necesario y mejora la capacidad de prueba.</w:t>
      </w:r>
    </w:p>
    <w:p w14:paraId="3B6F1B4F" w14:textId="77777777" w:rsidR="00DD6868" w:rsidRDefault="00DD6868" w:rsidP="00DD6868">
      <w:pPr>
        <w:pStyle w:val="Prrafodelista"/>
        <w:widowControl w:val="0"/>
        <w:numPr>
          <w:ilvl w:val="0"/>
          <w:numId w:val="12"/>
        </w:numPr>
        <w:tabs>
          <w:tab w:val="left" w:pos="743"/>
        </w:tabs>
        <w:autoSpaceDE w:val="0"/>
        <w:autoSpaceDN w:val="0"/>
        <w:spacing w:after="0"/>
        <w:ind w:right="811"/>
        <w:contextualSpacing w:val="0"/>
      </w:pPr>
      <w:proofErr w:type="spellStart"/>
      <w:r w:rsidRPr="00DD6868">
        <w:rPr>
          <w:rFonts w:ascii="Arial" w:hAnsi="Arial"/>
          <w:b/>
          <w:lang w:val="es-MX"/>
        </w:rPr>
        <w:t>Observer</w:t>
      </w:r>
      <w:proofErr w:type="spellEnd"/>
      <w:r w:rsidRPr="00DD6868">
        <w:rPr>
          <w:rFonts w:ascii="Arial" w:hAnsi="Arial"/>
          <w:b/>
          <w:lang w:val="es-MX"/>
        </w:rPr>
        <w:t xml:space="preserve"> </w:t>
      </w:r>
      <w:proofErr w:type="spellStart"/>
      <w:r w:rsidRPr="00DD6868">
        <w:rPr>
          <w:rFonts w:ascii="Arial" w:hAnsi="Arial"/>
          <w:b/>
          <w:lang w:val="es-MX"/>
        </w:rPr>
        <w:t>Pattern</w:t>
      </w:r>
      <w:proofErr w:type="spellEnd"/>
      <w:r w:rsidRPr="00DD6868">
        <w:rPr>
          <w:rFonts w:ascii="Arial" w:hAnsi="Arial"/>
          <w:b/>
          <w:lang w:val="es-MX"/>
        </w:rPr>
        <w:t xml:space="preserve">: </w:t>
      </w:r>
      <w:r w:rsidRPr="00DD6868">
        <w:rPr>
          <w:lang w:val="es-MX"/>
        </w:rPr>
        <w:t>Implementado en el backend para el envío de alertas y notificaciones</w:t>
      </w:r>
      <w:r w:rsidRPr="00DD6868">
        <w:rPr>
          <w:spacing w:val="-4"/>
          <w:lang w:val="es-MX"/>
        </w:rPr>
        <w:t xml:space="preserve"> </w:t>
      </w:r>
      <w:proofErr w:type="spellStart"/>
      <w:r w:rsidRPr="00DD6868">
        <w:rPr>
          <w:lang w:val="es-MX"/>
        </w:rPr>
        <w:t>push</w:t>
      </w:r>
      <w:proofErr w:type="spellEnd"/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a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los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dispositivos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(smartwatch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y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aplicación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móvil)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ante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fallos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 xml:space="preserve">o anomalías detectadas en las luminarias. </w:t>
      </w:r>
      <w:proofErr w:type="spellStart"/>
      <w:r>
        <w:t>Permite</w:t>
      </w:r>
      <w:proofErr w:type="spellEnd"/>
      <w:r>
        <w:t xml:space="preserve"> que </w:t>
      </w:r>
      <w:proofErr w:type="spellStart"/>
      <w:r>
        <w:t>múltiples</w:t>
      </w:r>
      <w:proofErr w:type="spellEnd"/>
      <w:r>
        <w:t xml:space="preserve"> </w:t>
      </w:r>
      <w:proofErr w:type="spellStart"/>
      <w:r>
        <w:t>observadores</w:t>
      </w:r>
      <w:proofErr w:type="spellEnd"/>
      <w:r>
        <w:t xml:space="preserve"> </w:t>
      </w:r>
      <w:proofErr w:type="spellStart"/>
      <w:r>
        <w:t>reaccionen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eventos</w:t>
      </w:r>
      <w:proofErr w:type="spellEnd"/>
      <w:r>
        <w:t xml:space="preserve"> </w:t>
      </w:r>
      <w:proofErr w:type="spellStart"/>
      <w:r>
        <w:t>específicos</w:t>
      </w:r>
      <w:proofErr w:type="spellEnd"/>
      <w:r>
        <w:t>.</w:t>
      </w:r>
    </w:p>
    <w:p w14:paraId="307785E9" w14:textId="77777777" w:rsidR="00DD6868" w:rsidRPr="00DD6868" w:rsidRDefault="00DD6868" w:rsidP="00DD6868">
      <w:pPr>
        <w:pStyle w:val="Prrafodelista"/>
        <w:widowControl w:val="0"/>
        <w:numPr>
          <w:ilvl w:val="0"/>
          <w:numId w:val="12"/>
        </w:numPr>
        <w:tabs>
          <w:tab w:val="left" w:pos="743"/>
        </w:tabs>
        <w:autoSpaceDE w:val="0"/>
        <w:autoSpaceDN w:val="0"/>
        <w:spacing w:after="0"/>
        <w:ind w:right="542"/>
        <w:contextualSpacing w:val="0"/>
        <w:rPr>
          <w:lang w:val="es-MX"/>
        </w:rPr>
      </w:pPr>
      <w:proofErr w:type="spellStart"/>
      <w:r w:rsidRPr="00DD6868">
        <w:rPr>
          <w:rFonts w:ascii="Arial" w:hAnsi="Arial"/>
          <w:b/>
          <w:lang w:val="es-MX"/>
        </w:rPr>
        <w:t>Singleton</w:t>
      </w:r>
      <w:proofErr w:type="spellEnd"/>
      <w:r w:rsidRPr="00DD6868">
        <w:rPr>
          <w:rFonts w:ascii="Arial" w:hAnsi="Arial"/>
          <w:b/>
          <w:spacing w:val="-4"/>
          <w:lang w:val="es-MX"/>
        </w:rPr>
        <w:t xml:space="preserve"> </w:t>
      </w:r>
      <w:proofErr w:type="spellStart"/>
      <w:r w:rsidRPr="00DD6868">
        <w:rPr>
          <w:rFonts w:ascii="Arial" w:hAnsi="Arial"/>
          <w:b/>
          <w:lang w:val="es-MX"/>
        </w:rPr>
        <w:t>Pattern</w:t>
      </w:r>
      <w:proofErr w:type="spellEnd"/>
      <w:r w:rsidRPr="00DD6868">
        <w:rPr>
          <w:rFonts w:ascii="Arial" w:hAnsi="Arial"/>
          <w:b/>
          <w:lang w:val="es-MX"/>
        </w:rPr>
        <w:t>:</w:t>
      </w:r>
      <w:r w:rsidRPr="00DD6868">
        <w:rPr>
          <w:rFonts w:ascii="Arial" w:hAnsi="Arial"/>
          <w:b/>
          <w:spacing w:val="-4"/>
          <w:lang w:val="es-MX"/>
        </w:rPr>
        <w:t xml:space="preserve"> </w:t>
      </w:r>
      <w:r w:rsidRPr="00DD6868">
        <w:rPr>
          <w:lang w:val="es-MX"/>
        </w:rPr>
        <w:t>Para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la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gestión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de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configuraciones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globales,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como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la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conexión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a MongoDB Atlas o las claves secretas para JWT. Asegura que solo exista una instancia de estos recursos compartidos en toda la aplicación.</w:t>
      </w:r>
    </w:p>
    <w:p w14:paraId="1427BAEF" w14:textId="3D5CB47E" w:rsidR="00DD6868" w:rsidRPr="00DD6868" w:rsidRDefault="00DD6868" w:rsidP="00DD6868">
      <w:pPr>
        <w:pStyle w:val="Prrafodelista"/>
        <w:widowControl w:val="0"/>
        <w:numPr>
          <w:ilvl w:val="0"/>
          <w:numId w:val="12"/>
        </w:numPr>
        <w:tabs>
          <w:tab w:val="left" w:pos="743"/>
        </w:tabs>
        <w:autoSpaceDE w:val="0"/>
        <w:autoSpaceDN w:val="0"/>
        <w:spacing w:after="0"/>
        <w:ind w:right="593"/>
        <w:contextualSpacing w:val="0"/>
        <w:rPr>
          <w:lang w:val="es-MX"/>
        </w:rPr>
        <w:sectPr w:rsidR="00DD6868" w:rsidRPr="00DD6868" w:rsidSect="00DD6868">
          <w:pgSz w:w="11920" w:h="16840"/>
          <w:pgMar w:top="1940" w:right="992" w:bottom="280" w:left="1417" w:header="720" w:footer="720" w:gutter="0"/>
          <w:cols w:space="720"/>
        </w:sectPr>
      </w:pPr>
      <w:proofErr w:type="spellStart"/>
      <w:r w:rsidRPr="00DD6868">
        <w:rPr>
          <w:rFonts w:ascii="Arial" w:hAnsi="Arial"/>
          <w:b/>
          <w:lang w:val="es-MX"/>
        </w:rPr>
        <w:t>Shared</w:t>
      </w:r>
      <w:proofErr w:type="spellEnd"/>
      <w:r w:rsidRPr="00DD6868">
        <w:rPr>
          <w:rFonts w:ascii="Arial" w:hAnsi="Arial"/>
          <w:b/>
          <w:spacing w:val="-5"/>
          <w:lang w:val="es-MX"/>
        </w:rPr>
        <w:t xml:space="preserve"> </w:t>
      </w:r>
      <w:r w:rsidRPr="00DD6868">
        <w:rPr>
          <w:rFonts w:ascii="Arial" w:hAnsi="Arial"/>
          <w:b/>
          <w:lang w:val="es-MX"/>
        </w:rPr>
        <w:t>Module</w:t>
      </w:r>
      <w:r w:rsidRPr="00DD6868">
        <w:rPr>
          <w:rFonts w:ascii="Arial" w:hAnsi="Arial"/>
          <w:b/>
          <w:spacing w:val="-5"/>
          <w:lang w:val="es-MX"/>
        </w:rPr>
        <w:t xml:space="preserve"> </w:t>
      </w:r>
      <w:r w:rsidRPr="00DD6868">
        <w:rPr>
          <w:rFonts w:ascii="Arial" w:hAnsi="Arial"/>
          <w:b/>
          <w:lang w:val="es-MX"/>
        </w:rPr>
        <w:t>(</w:t>
      </w:r>
      <w:proofErr w:type="spellStart"/>
      <w:r w:rsidRPr="00DD6868">
        <w:rPr>
          <w:rFonts w:ascii="Arial" w:hAnsi="Arial"/>
          <w:b/>
          <w:lang w:val="es-MX"/>
        </w:rPr>
        <w:t>Kotlin</w:t>
      </w:r>
      <w:proofErr w:type="spellEnd"/>
      <w:r w:rsidRPr="00DD6868">
        <w:rPr>
          <w:rFonts w:ascii="Arial" w:hAnsi="Arial"/>
          <w:b/>
          <w:spacing w:val="-5"/>
          <w:lang w:val="es-MX"/>
        </w:rPr>
        <w:t xml:space="preserve"> </w:t>
      </w:r>
      <w:proofErr w:type="spellStart"/>
      <w:r w:rsidRPr="00DD6868">
        <w:rPr>
          <w:rFonts w:ascii="Arial" w:hAnsi="Arial"/>
          <w:b/>
          <w:lang w:val="es-MX"/>
        </w:rPr>
        <w:t>Multiplatform</w:t>
      </w:r>
      <w:proofErr w:type="spellEnd"/>
      <w:r w:rsidRPr="00DD6868">
        <w:rPr>
          <w:rFonts w:ascii="Arial" w:hAnsi="Arial"/>
          <w:b/>
          <w:lang w:val="es-MX"/>
        </w:rPr>
        <w:t>):</w:t>
      </w:r>
      <w:r w:rsidRPr="00DD6868">
        <w:rPr>
          <w:rFonts w:ascii="Arial" w:hAnsi="Arial"/>
          <w:b/>
          <w:spacing w:val="-5"/>
          <w:lang w:val="es-MX"/>
        </w:rPr>
        <w:t xml:space="preserve"> </w:t>
      </w:r>
      <w:r w:rsidRPr="00DD6868">
        <w:rPr>
          <w:lang w:val="es-MX"/>
        </w:rPr>
        <w:t>En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las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aplicaciones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móvil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y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de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 xml:space="preserve">smartwatch, se utilizará un módulo compartido de </w:t>
      </w:r>
      <w:proofErr w:type="spellStart"/>
      <w:r w:rsidRPr="00DD6868">
        <w:rPr>
          <w:lang w:val="es-MX"/>
        </w:rPr>
        <w:t>Kotlin</w:t>
      </w:r>
      <w:proofErr w:type="spellEnd"/>
      <w:r w:rsidRPr="00DD6868">
        <w:rPr>
          <w:lang w:val="es-MX"/>
        </w:rPr>
        <w:t xml:space="preserve"> </w:t>
      </w:r>
      <w:proofErr w:type="spellStart"/>
      <w:r w:rsidRPr="00DD6868">
        <w:rPr>
          <w:lang w:val="es-MX"/>
        </w:rPr>
        <w:t>Multiplatform</w:t>
      </w:r>
      <w:proofErr w:type="spellEnd"/>
      <w:r w:rsidRPr="00DD6868">
        <w:rPr>
          <w:lang w:val="es-MX"/>
        </w:rPr>
        <w:t xml:space="preserve"> para reutilizar la lógica de negocio común, modelos de datos y posiblemente parte de la lógica de red, reduciendo la duplicación de código y facilitando el mantenimiento en ambas </w:t>
      </w:r>
      <w:r w:rsidRPr="00DD6868">
        <w:rPr>
          <w:spacing w:val="-2"/>
          <w:lang w:val="es-MX"/>
        </w:rPr>
        <w:t>plataformas.</w:t>
      </w:r>
      <w:bookmarkStart w:id="9" w:name="5._Justificación_de_Frameworks_de_Desarr"/>
      <w:bookmarkEnd w:id="9"/>
    </w:p>
    <w:p w14:paraId="533B2AAE" w14:textId="77777777" w:rsidR="00DD6868" w:rsidRPr="00DD6868" w:rsidRDefault="00DD6868" w:rsidP="00DD6868">
      <w:pPr>
        <w:pStyle w:val="Prrafodelista"/>
        <w:widowControl w:val="0"/>
        <w:numPr>
          <w:ilvl w:val="0"/>
          <w:numId w:val="15"/>
        </w:numPr>
        <w:tabs>
          <w:tab w:val="left" w:pos="310"/>
        </w:tabs>
        <w:autoSpaceDE w:val="0"/>
        <w:autoSpaceDN w:val="0"/>
        <w:spacing w:before="71" w:after="0" w:line="240" w:lineRule="auto"/>
        <w:ind w:left="310" w:hanging="287"/>
        <w:contextualSpacing w:val="0"/>
        <w:jc w:val="left"/>
        <w:rPr>
          <w:rFonts w:ascii="Arial" w:hAnsi="Arial"/>
          <w:b/>
          <w:sz w:val="26"/>
          <w:lang w:val="es-MX"/>
        </w:rPr>
      </w:pPr>
      <w:r w:rsidRPr="00DD6868">
        <w:rPr>
          <w:rFonts w:ascii="Arial" w:hAnsi="Arial"/>
          <w:b/>
          <w:sz w:val="26"/>
          <w:lang w:val="es-MX"/>
        </w:rPr>
        <w:lastRenderedPageBreak/>
        <w:t>Justificación</w:t>
      </w:r>
      <w:r w:rsidRPr="00DD6868">
        <w:rPr>
          <w:rFonts w:ascii="Arial" w:hAnsi="Arial"/>
          <w:b/>
          <w:spacing w:val="-6"/>
          <w:sz w:val="26"/>
          <w:lang w:val="es-MX"/>
        </w:rPr>
        <w:t xml:space="preserve"> </w:t>
      </w:r>
      <w:r w:rsidRPr="00DD6868">
        <w:rPr>
          <w:rFonts w:ascii="Arial" w:hAnsi="Arial"/>
          <w:b/>
          <w:sz w:val="26"/>
          <w:lang w:val="es-MX"/>
        </w:rPr>
        <w:t>de</w:t>
      </w:r>
      <w:r w:rsidRPr="00DD6868">
        <w:rPr>
          <w:rFonts w:ascii="Arial" w:hAnsi="Arial"/>
          <w:b/>
          <w:spacing w:val="-6"/>
          <w:sz w:val="26"/>
          <w:lang w:val="es-MX"/>
        </w:rPr>
        <w:t xml:space="preserve"> </w:t>
      </w:r>
      <w:r w:rsidRPr="00DD6868">
        <w:rPr>
          <w:rFonts w:ascii="Arial" w:hAnsi="Arial"/>
          <w:b/>
          <w:sz w:val="26"/>
          <w:lang w:val="es-MX"/>
        </w:rPr>
        <w:t>Frameworks</w:t>
      </w:r>
      <w:r w:rsidRPr="00DD6868">
        <w:rPr>
          <w:rFonts w:ascii="Arial" w:hAnsi="Arial"/>
          <w:b/>
          <w:spacing w:val="-6"/>
          <w:sz w:val="26"/>
          <w:lang w:val="es-MX"/>
        </w:rPr>
        <w:t xml:space="preserve"> </w:t>
      </w:r>
      <w:r w:rsidRPr="00DD6868">
        <w:rPr>
          <w:rFonts w:ascii="Arial" w:hAnsi="Arial"/>
          <w:b/>
          <w:sz w:val="26"/>
          <w:lang w:val="es-MX"/>
        </w:rPr>
        <w:t>de</w:t>
      </w:r>
      <w:r w:rsidRPr="00DD6868">
        <w:rPr>
          <w:rFonts w:ascii="Arial" w:hAnsi="Arial"/>
          <w:b/>
          <w:spacing w:val="-6"/>
          <w:sz w:val="26"/>
          <w:lang w:val="es-MX"/>
        </w:rPr>
        <w:t xml:space="preserve"> </w:t>
      </w:r>
      <w:r w:rsidRPr="00DD6868">
        <w:rPr>
          <w:rFonts w:ascii="Arial" w:hAnsi="Arial"/>
          <w:b/>
          <w:sz w:val="26"/>
          <w:lang w:val="es-MX"/>
        </w:rPr>
        <w:t>Desarrollo</w:t>
      </w:r>
      <w:r w:rsidRPr="00DD6868">
        <w:rPr>
          <w:rFonts w:ascii="Arial" w:hAnsi="Arial"/>
          <w:b/>
          <w:spacing w:val="-6"/>
          <w:sz w:val="26"/>
          <w:lang w:val="es-MX"/>
        </w:rPr>
        <w:t xml:space="preserve"> </w:t>
      </w:r>
      <w:r w:rsidRPr="00DD6868">
        <w:rPr>
          <w:rFonts w:ascii="Arial" w:hAnsi="Arial"/>
          <w:b/>
          <w:sz w:val="26"/>
          <w:lang w:val="es-MX"/>
        </w:rPr>
        <w:t>WEB</w:t>
      </w:r>
      <w:r w:rsidRPr="00DD6868">
        <w:rPr>
          <w:rFonts w:ascii="Arial" w:hAnsi="Arial"/>
          <w:b/>
          <w:spacing w:val="-6"/>
          <w:sz w:val="26"/>
          <w:lang w:val="es-MX"/>
        </w:rPr>
        <w:t xml:space="preserve"> </w:t>
      </w:r>
      <w:r w:rsidRPr="00DD6868">
        <w:rPr>
          <w:rFonts w:ascii="Arial" w:hAnsi="Arial"/>
          <w:b/>
          <w:sz w:val="26"/>
          <w:lang w:val="es-MX"/>
        </w:rPr>
        <w:t>a</w:t>
      </w:r>
      <w:r w:rsidRPr="00DD6868">
        <w:rPr>
          <w:rFonts w:ascii="Arial" w:hAnsi="Arial"/>
          <w:b/>
          <w:spacing w:val="-5"/>
          <w:sz w:val="26"/>
          <w:lang w:val="es-MX"/>
        </w:rPr>
        <w:t xml:space="preserve"> </w:t>
      </w:r>
      <w:r w:rsidRPr="00DD6868">
        <w:rPr>
          <w:rFonts w:ascii="Arial" w:hAnsi="Arial"/>
          <w:b/>
          <w:spacing w:val="-2"/>
          <w:sz w:val="26"/>
          <w:lang w:val="es-MX"/>
        </w:rPr>
        <w:t>Utilizar</w:t>
      </w:r>
    </w:p>
    <w:p w14:paraId="1FE13678" w14:textId="77777777" w:rsidR="00DD6868" w:rsidRPr="00DD6868" w:rsidRDefault="00DD6868" w:rsidP="00DD6868">
      <w:pPr>
        <w:pStyle w:val="Textoindependiente"/>
        <w:spacing w:before="180"/>
        <w:rPr>
          <w:rFonts w:ascii="Arial"/>
          <w:b/>
          <w:sz w:val="20"/>
          <w:lang w:val="es-MX"/>
        </w:rPr>
      </w:pPr>
    </w:p>
    <w:tbl>
      <w:tblPr>
        <w:tblStyle w:val="TableNormal"/>
        <w:tblW w:w="0" w:type="auto"/>
        <w:tblInd w:w="42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  <w:insideH w:val="single" w:sz="8" w:space="0" w:color="CCCCCC"/>
          <w:insideV w:val="single" w:sz="8" w:space="0" w:color="CCCCCC"/>
        </w:tblBorders>
        <w:tblLayout w:type="fixed"/>
        <w:tblLook w:val="01E0" w:firstRow="1" w:lastRow="1" w:firstColumn="1" w:lastColumn="1" w:noHBand="0" w:noVBand="0"/>
      </w:tblPr>
      <w:tblGrid>
        <w:gridCol w:w="1500"/>
        <w:gridCol w:w="1500"/>
        <w:gridCol w:w="6360"/>
      </w:tblGrid>
      <w:tr w:rsidR="00DD6868" w14:paraId="25D27FE2" w14:textId="77777777" w:rsidTr="004F63E4">
        <w:trPr>
          <w:trHeight w:val="719"/>
        </w:trPr>
        <w:tc>
          <w:tcPr>
            <w:tcW w:w="1500" w:type="dxa"/>
          </w:tcPr>
          <w:p w14:paraId="1DF36A98" w14:textId="77777777" w:rsidR="00DD6868" w:rsidRDefault="00DD6868" w:rsidP="004F63E4">
            <w:pPr>
              <w:pStyle w:val="TableParagraph"/>
              <w:spacing w:before="196"/>
              <w:rPr>
                <w:rFonts w:ascii="Arial"/>
                <w:b/>
                <w:sz w:val="20"/>
              </w:rPr>
            </w:pPr>
          </w:p>
          <w:p w14:paraId="1E4D0A42" w14:textId="77777777" w:rsidR="00DD6868" w:rsidRDefault="00DD6868" w:rsidP="004F63E4">
            <w:pPr>
              <w:pStyle w:val="TableParagraph"/>
              <w:ind w:left="34"/>
              <w:rPr>
                <w:sz w:val="20"/>
              </w:rPr>
            </w:pPr>
            <w:r>
              <w:rPr>
                <w:spacing w:val="-2"/>
                <w:sz w:val="20"/>
              </w:rPr>
              <w:t>Componente</w:t>
            </w:r>
          </w:p>
        </w:tc>
        <w:tc>
          <w:tcPr>
            <w:tcW w:w="1500" w:type="dxa"/>
          </w:tcPr>
          <w:p w14:paraId="0C8F52EE" w14:textId="77777777" w:rsidR="00DD6868" w:rsidRDefault="00DD6868" w:rsidP="004F63E4">
            <w:pPr>
              <w:pStyle w:val="TableParagraph"/>
              <w:spacing w:before="161" w:line="276" w:lineRule="auto"/>
              <w:ind w:left="34" w:right="328"/>
              <w:rPr>
                <w:sz w:val="20"/>
              </w:rPr>
            </w:pPr>
            <w:r>
              <w:rPr>
                <w:sz w:val="20"/>
              </w:rPr>
              <w:t>Framework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/ </w:t>
            </w:r>
            <w:r>
              <w:rPr>
                <w:spacing w:val="-2"/>
                <w:sz w:val="20"/>
              </w:rPr>
              <w:t>Lenguaje</w:t>
            </w:r>
          </w:p>
        </w:tc>
        <w:tc>
          <w:tcPr>
            <w:tcW w:w="6360" w:type="dxa"/>
          </w:tcPr>
          <w:p w14:paraId="716D3CD7" w14:textId="77777777" w:rsidR="00DD6868" w:rsidRDefault="00DD6868" w:rsidP="004F63E4">
            <w:pPr>
              <w:pStyle w:val="TableParagraph"/>
              <w:spacing w:before="196"/>
              <w:rPr>
                <w:rFonts w:ascii="Arial"/>
                <w:b/>
                <w:sz w:val="20"/>
              </w:rPr>
            </w:pPr>
          </w:p>
          <w:p w14:paraId="06C3EFC8" w14:textId="77777777" w:rsidR="00DD6868" w:rsidRDefault="00DD6868" w:rsidP="004F63E4">
            <w:pPr>
              <w:pStyle w:val="TableParagraph"/>
              <w:ind w:left="34"/>
              <w:rPr>
                <w:sz w:val="20"/>
              </w:rPr>
            </w:pPr>
            <w:r>
              <w:rPr>
                <w:spacing w:val="-2"/>
                <w:sz w:val="20"/>
              </w:rPr>
              <w:t>Justificación</w:t>
            </w:r>
          </w:p>
        </w:tc>
      </w:tr>
      <w:tr w:rsidR="00DD6868" w:rsidRPr="00DD6868" w14:paraId="42E92982" w14:textId="77777777" w:rsidTr="004F63E4">
        <w:trPr>
          <w:trHeight w:val="1680"/>
        </w:trPr>
        <w:tc>
          <w:tcPr>
            <w:tcW w:w="1500" w:type="dxa"/>
          </w:tcPr>
          <w:p w14:paraId="1780CBBC" w14:textId="77777777" w:rsidR="00DD6868" w:rsidRDefault="00DD6868" w:rsidP="004F63E4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43149B7A" w14:textId="77777777" w:rsidR="00DD6868" w:rsidRDefault="00DD6868" w:rsidP="004F63E4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089D694C" w14:textId="77777777" w:rsidR="00DD6868" w:rsidRDefault="00DD6868" w:rsidP="004F63E4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19DD3126" w14:textId="77777777" w:rsidR="00DD6868" w:rsidRDefault="00DD6868" w:rsidP="004F63E4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55B33C8B" w14:textId="77777777" w:rsidR="00DD6868" w:rsidRDefault="00DD6868" w:rsidP="004F63E4">
            <w:pPr>
              <w:pStyle w:val="TableParagraph"/>
              <w:spacing w:before="228"/>
              <w:rPr>
                <w:rFonts w:ascii="Arial"/>
                <w:b/>
                <w:sz w:val="20"/>
              </w:rPr>
            </w:pPr>
          </w:p>
          <w:p w14:paraId="5826941C" w14:textId="77777777" w:rsidR="00DD6868" w:rsidRDefault="00DD6868" w:rsidP="004F63E4">
            <w:pPr>
              <w:pStyle w:val="TableParagraph"/>
              <w:ind w:left="34"/>
              <w:rPr>
                <w:sz w:val="20"/>
              </w:rPr>
            </w:pPr>
            <w:r>
              <w:rPr>
                <w:spacing w:val="-2"/>
                <w:sz w:val="20"/>
              </w:rPr>
              <w:t>Backend</w:t>
            </w:r>
          </w:p>
        </w:tc>
        <w:tc>
          <w:tcPr>
            <w:tcW w:w="1500" w:type="dxa"/>
          </w:tcPr>
          <w:p w14:paraId="5B0CDA6D" w14:textId="77777777" w:rsidR="00DD6868" w:rsidRDefault="00DD6868" w:rsidP="004F63E4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172462CA" w14:textId="77777777" w:rsidR="00DD6868" w:rsidRDefault="00DD6868" w:rsidP="004F63E4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69EE9507" w14:textId="77777777" w:rsidR="00DD6868" w:rsidRDefault="00DD6868" w:rsidP="004F63E4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00D82FD9" w14:textId="77777777" w:rsidR="00DD6868" w:rsidRDefault="00DD6868" w:rsidP="004F63E4">
            <w:pPr>
              <w:pStyle w:val="TableParagraph"/>
              <w:spacing w:before="193"/>
              <w:rPr>
                <w:rFonts w:ascii="Arial"/>
                <w:b/>
                <w:sz w:val="20"/>
              </w:rPr>
            </w:pPr>
          </w:p>
          <w:p w14:paraId="00B04671" w14:textId="77777777" w:rsidR="00DD6868" w:rsidRDefault="00DD6868" w:rsidP="004F63E4">
            <w:pPr>
              <w:pStyle w:val="TableParagraph"/>
              <w:spacing w:line="276" w:lineRule="auto"/>
              <w:ind w:left="34" w:right="589"/>
              <w:rPr>
                <w:sz w:val="20"/>
              </w:rPr>
            </w:pPr>
            <w:r>
              <w:rPr>
                <w:sz w:val="20"/>
              </w:rPr>
              <w:t>Node.js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+ </w:t>
            </w:r>
            <w:r>
              <w:rPr>
                <w:spacing w:val="-2"/>
                <w:sz w:val="20"/>
              </w:rPr>
              <w:t>Express</w:t>
            </w:r>
          </w:p>
        </w:tc>
        <w:tc>
          <w:tcPr>
            <w:tcW w:w="6360" w:type="dxa"/>
            <w:tcBorders>
              <w:right w:val="single" w:sz="8" w:space="0" w:color="000000"/>
            </w:tcBorders>
          </w:tcPr>
          <w:p w14:paraId="058B0FC8" w14:textId="77777777" w:rsidR="00DD6868" w:rsidRDefault="00DD6868" w:rsidP="004F63E4">
            <w:pPr>
              <w:pStyle w:val="TableParagraph"/>
              <w:spacing w:before="55" w:line="276" w:lineRule="auto"/>
              <w:ind w:left="4"/>
              <w:rPr>
                <w:sz w:val="20"/>
              </w:rPr>
            </w:pPr>
            <w:r>
              <w:rPr>
                <w:sz w:val="20"/>
              </w:rPr>
              <w:t>Alto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rendimiento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escalabilidad: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Node.js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ideal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aplicaciones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 xml:space="preserve">de red escalables y de alta concurrencia gracias a su modelo de E/S no bloqueante y asíncrono, lo que es crucial para manejar el flujo constante de datos de sensores </w:t>
            </w:r>
            <w:proofErr w:type="spellStart"/>
            <w:r>
              <w:rPr>
                <w:sz w:val="20"/>
              </w:rPr>
              <w:t>IoT</w:t>
            </w:r>
            <w:proofErr w:type="spellEnd"/>
            <w:r>
              <w:rPr>
                <w:sz w:val="20"/>
              </w:rPr>
              <w:t xml:space="preserve">. Amplio ecosistema: </w:t>
            </w:r>
            <w:proofErr w:type="spellStart"/>
            <w:r>
              <w:rPr>
                <w:sz w:val="20"/>
              </w:rPr>
              <w:t>npm</w:t>
            </w:r>
            <w:proofErr w:type="spellEnd"/>
            <w:r>
              <w:rPr>
                <w:sz w:val="20"/>
              </w:rPr>
              <w:t xml:space="preserve"> (</w:t>
            </w:r>
            <w:proofErr w:type="spellStart"/>
            <w:r>
              <w:rPr>
                <w:sz w:val="20"/>
              </w:rPr>
              <w:t>Node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Package</w:t>
            </w:r>
            <w:proofErr w:type="spellEnd"/>
            <w:r>
              <w:rPr>
                <w:sz w:val="20"/>
              </w:rPr>
              <w:t xml:space="preserve"> Manager) ofrece una vasta colección de librerías y herramientas, acelerando el desarrollo.</w:t>
            </w:r>
          </w:p>
        </w:tc>
      </w:tr>
      <w:tr w:rsidR="00DD6868" w:rsidRPr="00DD6868" w14:paraId="01E2EEC3" w14:textId="77777777" w:rsidTr="004F63E4">
        <w:trPr>
          <w:trHeight w:val="1659"/>
        </w:trPr>
        <w:tc>
          <w:tcPr>
            <w:tcW w:w="1500" w:type="dxa"/>
          </w:tcPr>
          <w:p w14:paraId="05EA341F" w14:textId="77777777" w:rsidR="00DD6868" w:rsidRDefault="00DD6868" w:rsidP="004F63E4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04DE461C" w14:textId="77777777" w:rsidR="00DD6868" w:rsidRDefault="00DD6868" w:rsidP="004F63E4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5E34402A" w14:textId="77777777" w:rsidR="00DD6868" w:rsidRDefault="00DD6868" w:rsidP="004F63E4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158E7A9B" w14:textId="77777777" w:rsidR="00DD6868" w:rsidRDefault="00DD6868" w:rsidP="004F63E4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16023CA4" w14:textId="77777777" w:rsidR="00DD6868" w:rsidRDefault="00DD6868" w:rsidP="004F63E4">
            <w:pPr>
              <w:pStyle w:val="TableParagraph"/>
              <w:spacing w:before="220"/>
              <w:rPr>
                <w:rFonts w:ascii="Arial"/>
                <w:b/>
                <w:sz w:val="20"/>
              </w:rPr>
            </w:pPr>
          </w:p>
          <w:p w14:paraId="6EDD191F" w14:textId="77777777" w:rsidR="00DD6868" w:rsidRDefault="00DD6868" w:rsidP="004F63E4">
            <w:pPr>
              <w:pStyle w:val="TableParagraph"/>
              <w:ind w:left="34"/>
              <w:rPr>
                <w:sz w:val="20"/>
              </w:rPr>
            </w:pPr>
            <w:r>
              <w:rPr>
                <w:spacing w:val="-2"/>
                <w:sz w:val="20"/>
              </w:rPr>
              <w:t>Frontend</w:t>
            </w:r>
          </w:p>
        </w:tc>
        <w:tc>
          <w:tcPr>
            <w:tcW w:w="1500" w:type="dxa"/>
          </w:tcPr>
          <w:p w14:paraId="3319A749" w14:textId="77777777" w:rsidR="00DD6868" w:rsidRDefault="00DD6868" w:rsidP="004F63E4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7A335A15" w14:textId="77777777" w:rsidR="00DD6868" w:rsidRDefault="00DD6868" w:rsidP="004F63E4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1F13CB2C" w14:textId="77777777" w:rsidR="00DD6868" w:rsidRDefault="00DD6868" w:rsidP="004F63E4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55660E0E" w14:textId="77777777" w:rsidR="00DD6868" w:rsidRDefault="00DD6868" w:rsidP="004F63E4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47361C55" w14:textId="77777777" w:rsidR="00DD6868" w:rsidRDefault="00DD6868" w:rsidP="004F63E4">
            <w:pPr>
              <w:pStyle w:val="TableParagraph"/>
              <w:spacing w:before="220"/>
              <w:rPr>
                <w:rFonts w:ascii="Arial"/>
                <w:b/>
                <w:sz w:val="20"/>
              </w:rPr>
            </w:pPr>
          </w:p>
          <w:p w14:paraId="01E9BC47" w14:textId="77777777" w:rsidR="00DD6868" w:rsidRDefault="00DD6868" w:rsidP="004F63E4">
            <w:pPr>
              <w:pStyle w:val="TableParagraph"/>
              <w:ind w:left="34"/>
              <w:rPr>
                <w:sz w:val="20"/>
              </w:rPr>
            </w:pPr>
            <w:r>
              <w:rPr>
                <w:spacing w:val="-2"/>
                <w:sz w:val="20"/>
              </w:rPr>
              <w:t>React.js</w:t>
            </w:r>
          </w:p>
        </w:tc>
        <w:tc>
          <w:tcPr>
            <w:tcW w:w="6360" w:type="dxa"/>
            <w:tcBorders>
              <w:right w:val="single" w:sz="8" w:space="0" w:color="000000"/>
            </w:tcBorders>
          </w:tcPr>
          <w:p w14:paraId="7EE8A9A2" w14:textId="77777777" w:rsidR="00DD6868" w:rsidRDefault="00DD6868" w:rsidP="004F63E4">
            <w:pPr>
              <w:pStyle w:val="TableParagraph"/>
              <w:spacing w:before="47" w:line="276" w:lineRule="auto"/>
              <w:ind w:left="4"/>
              <w:rPr>
                <w:sz w:val="20"/>
              </w:rPr>
            </w:pPr>
            <w:r>
              <w:rPr>
                <w:sz w:val="20"/>
              </w:rPr>
              <w:t>Desarrollo rápido y basado en componentes: Permite construir interfaces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usuario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complejas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partir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componentes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reutilizables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y declarativos, lo que agiliza el desarrollo y mejora la mantenibilidad.</w:t>
            </w:r>
          </w:p>
          <w:p w14:paraId="3EC0B4C0" w14:textId="77777777" w:rsidR="00DD6868" w:rsidRDefault="00DD6868" w:rsidP="004F63E4">
            <w:pPr>
              <w:pStyle w:val="TableParagraph"/>
              <w:spacing w:line="276" w:lineRule="auto"/>
              <w:ind w:left="4"/>
              <w:rPr>
                <w:sz w:val="20"/>
              </w:rPr>
            </w:pPr>
            <w:r>
              <w:rPr>
                <w:sz w:val="20"/>
              </w:rPr>
              <w:t>Gran comunidad y ecosistema: Amplio soporte, documentación y herramientas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disponibles,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facilita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resolución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problemas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 xml:space="preserve">el </w:t>
            </w:r>
            <w:r>
              <w:rPr>
                <w:spacing w:val="-2"/>
                <w:sz w:val="20"/>
              </w:rPr>
              <w:t>aprendizaje.</w:t>
            </w:r>
          </w:p>
        </w:tc>
      </w:tr>
      <w:tr w:rsidR="00DD6868" w:rsidRPr="00DD6868" w14:paraId="3F8119BF" w14:textId="77777777" w:rsidTr="004F63E4">
        <w:trPr>
          <w:trHeight w:val="1680"/>
        </w:trPr>
        <w:tc>
          <w:tcPr>
            <w:tcW w:w="1500" w:type="dxa"/>
          </w:tcPr>
          <w:p w14:paraId="79EE6D7A" w14:textId="77777777" w:rsidR="00DD6868" w:rsidRDefault="00DD6868" w:rsidP="004F63E4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4AEADBD4" w14:textId="77777777" w:rsidR="00DD6868" w:rsidRDefault="00DD6868" w:rsidP="004F63E4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2F00442F" w14:textId="77777777" w:rsidR="00DD6868" w:rsidRDefault="00DD6868" w:rsidP="004F63E4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384495B1" w14:textId="77777777" w:rsidR="00DD6868" w:rsidRDefault="00DD6868" w:rsidP="004F63E4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3A2F803E" w14:textId="77777777" w:rsidR="00DD6868" w:rsidRDefault="00DD6868" w:rsidP="004F63E4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4B57954D" w14:textId="77777777" w:rsidR="00DD6868" w:rsidRDefault="00DD6868" w:rsidP="004F63E4">
            <w:pPr>
              <w:pStyle w:val="TableParagraph"/>
              <w:spacing w:before="1"/>
              <w:rPr>
                <w:rFonts w:ascii="Arial"/>
                <w:b/>
                <w:sz w:val="20"/>
              </w:rPr>
            </w:pPr>
          </w:p>
          <w:p w14:paraId="7A078F73" w14:textId="77777777" w:rsidR="00DD6868" w:rsidRDefault="00DD6868" w:rsidP="004F63E4">
            <w:pPr>
              <w:pStyle w:val="TableParagraph"/>
              <w:spacing w:before="1"/>
              <w:ind w:left="34"/>
              <w:rPr>
                <w:sz w:val="20"/>
              </w:rPr>
            </w:pPr>
            <w:r>
              <w:rPr>
                <w:sz w:val="20"/>
              </w:rPr>
              <w:t>Base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Datos</w:t>
            </w:r>
          </w:p>
        </w:tc>
        <w:tc>
          <w:tcPr>
            <w:tcW w:w="1500" w:type="dxa"/>
          </w:tcPr>
          <w:p w14:paraId="0F171EE0" w14:textId="77777777" w:rsidR="00DD6868" w:rsidRDefault="00DD6868" w:rsidP="004F63E4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050820AA" w14:textId="77777777" w:rsidR="00DD6868" w:rsidRDefault="00DD6868" w:rsidP="004F63E4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23D9D075" w14:textId="77777777" w:rsidR="00DD6868" w:rsidRDefault="00DD6868" w:rsidP="004F63E4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761EE2E8" w14:textId="77777777" w:rsidR="00DD6868" w:rsidRDefault="00DD6868" w:rsidP="004F63E4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19F3C649" w14:textId="77777777" w:rsidR="00DD6868" w:rsidRDefault="00DD6868" w:rsidP="004F63E4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380A967E" w14:textId="77777777" w:rsidR="00DD6868" w:rsidRDefault="00DD6868" w:rsidP="004F63E4">
            <w:pPr>
              <w:pStyle w:val="TableParagraph"/>
              <w:spacing w:before="1"/>
              <w:rPr>
                <w:rFonts w:ascii="Arial"/>
                <w:b/>
                <w:sz w:val="20"/>
              </w:rPr>
            </w:pPr>
          </w:p>
          <w:p w14:paraId="093C2D8D" w14:textId="77777777" w:rsidR="00DD6868" w:rsidRDefault="00DD6868" w:rsidP="004F63E4">
            <w:pPr>
              <w:pStyle w:val="TableParagraph"/>
              <w:spacing w:before="1"/>
              <w:ind w:left="34"/>
              <w:rPr>
                <w:sz w:val="20"/>
              </w:rPr>
            </w:pPr>
            <w:r>
              <w:rPr>
                <w:sz w:val="20"/>
              </w:rPr>
              <w:t>MongoDB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Atlas</w:t>
            </w:r>
          </w:p>
        </w:tc>
        <w:tc>
          <w:tcPr>
            <w:tcW w:w="6360" w:type="dxa"/>
            <w:tcBorders>
              <w:right w:val="single" w:sz="8" w:space="0" w:color="000000"/>
            </w:tcBorders>
          </w:tcPr>
          <w:p w14:paraId="64AC4287" w14:textId="77777777" w:rsidR="00DD6868" w:rsidRDefault="00DD6868" w:rsidP="004F63E4">
            <w:pPr>
              <w:pStyle w:val="TableParagraph"/>
              <w:spacing w:before="59" w:line="276" w:lineRule="auto"/>
              <w:ind w:left="4"/>
              <w:rPr>
                <w:sz w:val="20"/>
              </w:rPr>
            </w:pPr>
            <w:r>
              <w:rPr>
                <w:sz w:val="20"/>
              </w:rPr>
              <w:t>Flexibilidad con datos no estructurados: Al ser una base de datos NoSQL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basada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documentos,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altamente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flexible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almacenar datos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sensores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IoT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pueden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variar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estructura.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Escalabilidad automática: MongoDB Atlas ofrece escalabilidad horizontal y alta disponibilidad como servicio gestionado en la nube, simplificando la administración de la infraestructura de datos.</w:t>
            </w:r>
          </w:p>
        </w:tc>
      </w:tr>
      <w:tr w:rsidR="00DD6868" w14:paraId="5F85C20C" w14:textId="77777777" w:rsidTr="004F63E4">
        <w:trPr>
          <w:trHeight w:val="1680"/>
        </w:trPr>
        <w:tc>
          <w:tcPr>
            <w:tcW w:w="1500" w:type="dxa"/>
          </w:tcPr>
          <w:p w14:paraId="56C59305" w14:textId="77777777" w:rsidR="00DD6868" w:rsidRDefault="00DD6868" w:rsidP="004F63E4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74A61076" w14:textId="77777777" w:rsidR="00DD6868" w:rsidRDefault="00DD6868" w:rsidP="004F63E4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21D2836B" w14:textId="77777777" w:rsidR="00DD6868" w:rsidRDefault="00DD6868" w:rsidP="004F63E4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24085FC9" w14:textId="77777777" w:rsidR="00DD6868" w:rsidRDefault="00DD6868" w:rsidP="004F63E4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704F7988" w14:textId="77777777" w:rsidR="00DD6868" w:rsidRDefault="00DD6868" w:rsidP="004F63E4">
            <w:pPr>
              <w:pStyle w:val="TableParagraph"/>
              <w:spacing w:before="223"/>
              <w:rPr>
                <w:rFonts w:ascii="Arial"/>
                <w:b/>
                <w:sz w:val="20"/>
              </w:rPr>
            </w:pPr>
          </w:p>
          <w:p w14:paraId="33F65C9B" w14:textId="77777777" w:rsidR="00DD6868" w:rsidRDefault="00DD6868" w:rsidP="004F63E4">
            <w:pPr>
              <w:pStyle w:val="TableParagraph"/>
              <w:ind w:left="34"/>
              <w:rPr>
                <w:sz w:val="20"/>
              </w:rPr>
            </w:pPr>
            <w:r>
              <w:rPr>
                <w:spacing w:val="-2"/>
                <w:sz w:val="20"/>
              </w:rPr>
              <w:t>Mapas</w:t>
            </w:r>
          </w:p>
        </w:tc>
        <w:tc>
          <w:tcPr>
            <w:tcW w:w="1500" w:type="dxa"/>
          </w:tcPr>
          <w:p w14:paraId="0D4B6613" w14:textId="77777777" w:rsidR="00DD6868" w:rsidRDefault="00DD6868" w:rsidP="004F63E4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2097B07C" w14:textId="77777777" w:rsidR="00DD6868" w:rsidRDefault="00DD6868" w:rsidP="004F63E4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765A46C2" w14:textId="77777777" w:rsidR="00DD6868" w:rsidRDefault="00DD6868" w:rsidP="004F63E4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005965C9" w14:textId="77777777" w:rsidR="00DD6868" w:rsidRDefault="00DD6868" w:rsidP="004F63E4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00A27351" w14:textId="77777777" w:rsidR="00DD6868" w:rsidRDefault="00DD6868" w:rsidP="004F63E4">
            <w:pPr>
              <w:pStyle w:val="TableParagraph"/>
              <w:spacing w:before="223"/>
              <w:rPr>
                <w:rFonts w:ascii="Arial"/>
                <w:b/>
                <w:sz w:val="20"/>
              </w:rPr>
            </w:pPr>
          </w:p>
          <w:p w14:paraId="732E8CBE" w14:textId="77777777" w:rsidR="00DD6868" w:rsidRDefault="00DD6868" w:rsidP="004F63E4">
            <w:pPr>
              <w:pStyle w:val="TableParagraph"/>
              <w:ind w:left="34"/>
              <w:rPr>
                <w:sz w:val="20"/>
              </w:rPr>
            </w:pPr>
            <w:r>
              <w:rPr>
                <w:spacing w:val="-2"/>
                <w:sz w:val="20"/>
              </w:rPr>
              <w:t>Leaflet.js</w:t>
            </w:r>
          </w:p>
        </w:tc>
        <w:tc>
          <w:tcPr>
            <w:tcW w:w="6360" w:type="dxa"/>
            <w:tcBorders>
              <w:right w:val="single" w:sz="8" w:space="0" w:color="000000"/>
            </w:tcBorders>
          </w:tcPr>
          <w:p w14:paraId="5BDA4494" w14:textId="77777777" w:rsidR="00DD6868" w:rsidRDefault="00DD6868" w:rsidP="004F63E4">
            <w:pPr>
              <w:pStyle w:val="TableParagraph"/>
              <w:spacing w:before="51" w:line="276" w:lineRule="auto"/>
              <w:ind w:left="4" w:right="31"/>
              <w:rPr>
                <w:sz w:val="20"/>
              </w:rPr>
            </w:pPr>
            <w:r>
              <w:rPr>
                <w:sz w:val="20"/>
              </w:rPr>
              <w:t>Biblioteca ligera y eficiente: Diseñada para ser ligera y de alto rendimiento, ideal para integración en aplicaciones web. Open Source y extensible: Ofrece una gran flexibilidad y puede ser extendida con numerosos</w:t>
            </w:r>
            <w:r>
              <w:rPr>
                <w:spacing w:val="-7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plugins</w:t>
            </w:r>
            <w:proofErr w:type="spellEnd"/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funcionalidades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avanzadas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 xml:space="preserve">geolocalización y visualización de marcadores interactivos. Es compatible con </w:t>
            </w:r>
            <w:proofErr w:type="spellStart"/>
            <w:r>
              <w:rPr>
                <w:spacing w:val="-2"/>
                <w:sz w:val="20"/>
              </w:rPr>
              <w:t>OpenStreetMap</w:t>
            </w:r>
            <w:proofErr w:type="spellEnd"/>
            <w:r>
              <w:rPr>
                <w:spacing w:val="-2"/>
                <w:sz w:val="20"/>
              </w:rPr>
              <w:t>.</w:t>
            </w:r>
          </w:p>
        </w:tc>
      </w:tr>
      <w:tr w:rsidR="00DD6868" w:rsidRPr="00DD6868" w14:paraId="66F565C4" w14:textId="77777777" w:rsidTr="004F63E4">
        <w:trPr>
          <w:trHeight w:val="1399"/>
        </w:trPr>
        <w:tc>
          <w:tcPr>
            <w:tcW w:w="1500" w:type="dxa"/>
          </w:tcPr>
          <w:p w14:paraId="29722FDC" w14:textId="77777777" w:rsidR="00DD6868" w:rsidRDefault="00DD6868" w:rsidP="004F63E4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1CA2DB2C" w14:textId="77777777" w:rsidR="00DD6868" w:rsidRDefault="00DD6868" w:rsidP="004F63E4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2EBEEF11" w14:textId="77777777" w:rsidR="00DD6868" w:rsidRDefault="00DD6868" w:rsidP="004F63E4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6DE62EF9" w14:textId="77777777" w:rsidR="00DD6868" w:rsidRDefault="00DD6868" w:rsidP="004F63E4">
            <w:pPr>
              <w:pStyle w:val="TableParagraph"/>
              <w:spacing w:before="181"/>
              <w:rPr>
                <w:rFonts w:ascii="Arial"/>
                <w:b/>
                <w:sz w:val="20"/>
              </w:rPr>
            </w:pPr>
          </w:p>
          <w:p w14:paraId="32A4F175" w14:textId="77777777" w:rsidR="00DD6868" w:rsidRDefault="00DD6868" w:rsidP="004F63E4">
            <w:pPr>
              <w:pStyle w:val="TableParagraph"/>
              <w:ind w:left="34"/>
              <w:rPr>
                <w:sz w:val="20"/>
              </w:rPr>
            </w:pPr>
            <w:r>
              <w:rPr>
                <w:spacing w:val="-2"/>
                <w:sz w:val="20"/>
              </w:rPr>
              <w:t>Gráficas</w:t>
            </w:r>
          </w:p>
        </w:tc>
        <w:tc>
          <w:tcPr>
            <w:tcW w:w="1500" w:type="dxa"/>
          </w:tcPr>
          <w:p w14:paraId="7CCFD7AA" w14:textId="77777777" w:rsidR="00DD6868" w:rsidRDefault="00DD6868" w:rsidP="004F63E4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4C917D82" w14:textId="77777777" w:rsidR="00DD6868" w:rsidRDefault="00DD6868" w:rsidP="004F63E4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0488BBAC" w14:textId="77777777" w:rsidR="00DD6868" w:rsidRDefault="00DD6868" w:rsidP="004F63E4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0C9467FD" w14:textId="77777777" w:rsidR="00DD6868" w:rsidRDefault="00DD6868" w:rsidP="004F63E4">
            <w:pPr>
              <w:pStyle w:val="TableParagraph"/>
              <w:spacing w:before="181"/>
              <w:rPr>
                <w:rFonts w:ascii="Arial"/>
                <w:b/>
                <w:sz w:val="20"/>
              </w:rPr>
            </w:pPr>
          </w:p>
          <w:p w14:paraId="346618B9" w14:textId="77777777" w:rsidR="00DD6868" w:rsidRDefault="00DD6868" w:rsidP="004F63E4">
            <w:pPr>
              <w:pStyle w:val="TableParagraph"/>
              <w:ind w:left="34"/>
              <w:rPr>
                <w:sz w:val="20"/>
              </w:rPr>
            </w:pPr>
            <w:r>
              <w:rPr>
                <w:spacing w:val="-2"/>
                <w:sz w:val="20"/>
              </w:rPr>
              <w:t>Chart.js</w:t>
            </w:r>
          </w:p>
        </w:tc>
        <w:tc>
          <w:tcPr>
            <w:tcW w:w="6360" w:type="dxa"/>
            <w:tcBorders>
              <w:right w:val="single" w:sz="8" w:space="0" w:color="000000"/>
            </w:tcBorders>
          </w:tcPr>
          <w:p w14:paraId="4BCF3371" w14:textId="77777777" w:rsidR="00DD6868" w:rsidRDefault="00DD6868" w:rsidP="004F63E4">
            <w:pPr>
              <w:pStyle w:val="TableParagraph"/>
              <w:spacing w:before="43" w:line="276" w:lineRule="auto"/>
              <w:ind w:left="4"/>
              <w:rPr>
                <w:sz w:val="20"/>
              </w:rPr>
            </w:pPr>
            <w:r>
              <w:rPr>
                <w:sz w:val="20"/>
              </w:rPr>
              <w:t>Integración sencilla con React: Permite crear visualizaciones de datos atractivas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intuitivas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facilidad.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Personalizable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responsivo: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 xml:space="preserve">Ofrece una amplia gama de tipos de gráficos y opciones de personalización, además de ser responsivo para adaptarse a diferentes tamaños de </w:t>
            </w:r>
            <w:r>
              <w:rPr>
                <w:spacing w:val="-2"/>
                <w:sz w:val="20"/>
              </w:rPr>
              <w:t>pantalla.</w:t>
            </w:r>
          </w:p>
        </w:tc>
      </w:tr>
      <w:tr w:rsidR="00DD6868" w:rsidRPr="00DD6868" w14:paraId="1E5AC2B1" w14:textId="77777777" w:rsidTr="004F63E4">
        <w:trPr>
          <w:trHeight w:val="1139"/>
        </w:trPr>
        <w:tc>
          <w:tcPr>
            <w:tcW w:w="1500" w:type="dxa"/>
          </w:tcPr>
          <w:p w14:paraId="6F4E09BC" w14:textId="77777777" w:rsidR="00DD6868" w:rsidRDefault="00DD6868" w:rsidP="004F63E4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1FD862F7" w14:textId="77777777" w:rsidR="00DD6868" w:rsidRDefault="00DD6868" w:rsidP="004F63E4">
            <w:pPr>
              <w:pStyle w:val="TableParagraph"/>
              <w:spacing w:before="119"/>
              <w:rPr>
                <w:rFonts w:ascii="Arial"/>
                <w:b/>
                <w:sz w:val="20"/>
              </w:rPr>
            </w:pPr>
          </w:p>
          <w:p w14:paraId="4B596656" w14:textId="77777777" w:rsidR="00DD6868" w:rsidRDefault="00DD6868" w:rsidP="004F63E4">
            <w:pPr>
              <w:pStyle w:val="TableParagraph"/>
              <w:spacing w:line="276" w:lineRule="auto"/>
              <w:ind w:left="34"/>
              <w:rPr>
                <w:sz w:val="20"/>
              </w:rPr>
            </w:pPr>
            <w:r>
              <w:rPr>
                <w:spacing w:val="-2"/>
                <w:sz w:val="20"/>
              </w:rPr>
              <w:t>Móvil/</w:t>
            </w:r>
            <w:proofErr w:type="spellStart"/>
            <w:r>
              <w:rPr>
                <w:spacing w:val="-2"/>
                <w:sz w:val="20"/>
              </w:rPr>
              <w:t>Smartwat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ch</w:t>
            </w:r>
          </w:p>
        </w:tc>
        <w:tc>
          <w:tcPr>
            <w:tcW w:w="1500" w:type="dxa"/>
          </w:tcPr>
          <w:p w14:paraId="3FB7CB75" w14:textId="77777777" w:rsidR="00DD6868" w:rsidRDefault="00DD6868" w:rsidP="004F63E4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090515A8" w14:textId="77777777" w:rsidR="00DD6868" w:rsidRDefault="00DD6868" w:rsidP="004F63E4">
            <w:pPr>
              <w:pStyle w:val="TableParagraph"/>
              <w:spacing w:before="119"/>
              <w:rPr>
                <w:rFonts w:ascii="Arial"/>
                <w:b/>
                <w:sz w:val="20"/>
              </w:rPr>
            </w:pPr>
          </w:p>
          <w:p w14:paraId="231C92D1" w14:textId="77777777" w:rsidR="00DD6868" w:rsidRDefault="00DD6868" w:rsidP="004F63E4">
            <w:pPr>
              <w:pStyle w:val="TableParagraph"/>
              <w:spacing w:line="276" w:lineRule="auto"/>
              <w:ind w:left="34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Kotlin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Multiplatform</w:t>
            </w:r>
            <w:proofErr w:type="spellEnd"/>
          </w:p>
        </w:tc>
        <w:tc>
          <w:tcPr>
            <w:tcW w:w="6360" w:type="dxa"/>
            <w:tcBorders>
              <w:right w:val="single" w:sz="8" w:space="0" w:color="000000"/>
            </w:tcBorders>
          </w:tcPr>
          <w:p w14:paraId="1A392C07" w14:textId="77777777" w:rsidR="00DD6868" w:rsidRDefault="00DD6868" w:rsidP="004F63E4">
            <w:pPr>
              <w:pStyle w:val="TableParagraph"/>
              <w:spacing w:before="50" w:line="276" w:lineRule="auto"/>
              <w:ind w:left="4"/>
              <w:rPr>
                <w:sz w:val="20"/>
              </w:rPr>
            </w:pPr>
            <w:r>
              <w:rPr>
                <w:sz w:val="20"/>
              </w:rPr>
              <w:t xml:space="preserve">Desarrollo multiplataforma nativo: Permite compartir código entre Android, iOS (y </w:t>
            </w:r>
            <w:proofErr w:type="spellStart"/>
            <w:r>
              <w:rPr>
                <w:sz w:val="20"/>
              </w:rPr>
              <w:t>Wear</w:t>
            </w:r>
            <w:proofErr w:type="spellEnd"/>
            <w:r>
              <w:rPr>
                <w:sz w:val="20"/>
              </w:rPr>
              <w:t xml:space="preserve"> OS), reduciendo el tiempo y costo de desarrollo sin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sacrificar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experiencia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usuario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nativa.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Rendimiento: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Compila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 código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nativo,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asegurando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rendimiento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óptimo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cada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plataforma.</w:t>
            </w:r>
          </w:p>
        </w:tc>
      </w:tr>
      <w:tr w:rsidR="00DD6868" w:rsidRPr="00DD6868" w14:paraId="3318B19F" w14:textId="77777777" w:rsidTr="004F63E4">
        <w:trPr>
          <w:trHeight w:val="360"/>
        </w:trPr>
        <w:tc>
          <w:tcPr>
            <w:tcW w:w="1500" w:type="dxa"/>
          </w:tcPr>
          <w:p w14:paraId="1AEBB1FB" w14:textId="77777777" w:rsidR="00DD6868" w:rsidRDefault="00DD6868" w:rsidP="004F63E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00" w:type="dxa"/>
          </w:tcPr>
          <w:p w14:paraId="5F17AE11" w14:textId="77777777" w:rsidR="00DD6868" w:rsidRDefault="00DD6868" w:rsidP="004F63E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360" w:type="dxa"/>
          </w:tcPr>
          <w:p w14:paraId="2A7DB1BF" w14:textId="77777777" w:rsidR="00DD6868" w:rsidRDefault="00DD6868" w:rsidP="004F63E4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754D944F" w14:textId="77777777" w:rsidR="00DD6868" w:rsidRDefault="00DD6868" w:rsidP="00DD6868">
      <w:pPr>
        <w:pStyle w:val="Textoindependiente"/>
        <w:spacing w:before="22"/>
        <w:rPr>
          <w:rFonts w:ascii="Arial"/>
          <w:b/>
          <w:sz w:val="26"/>
          <w:lang w:val="es-MX"/>
        </w:rPr>
      </w:pPr>
    </w:p>
    <w:p w14:paraId="06DDA8BA" w14:textId="77777777" w:rsidR="00DD6868" w:rsidRDefault="00DD6868" w:rsidP="00DD6868">
      <w:pPr>
        <w:pStyle w:val="Textoindependiente"/>
        <w:spacing w:before="22"/>
        <w:rPr>
          <w:rFonts w:ascii="Arial"/>
          <w:b/>
          <w:sz w:val="26"/>
          <w:lang w:val="es-MX"/>
        </w:rPr>
      </w:pPr>
    </w:p>
    <w:p w14:paraId="61557A05" w14:textId="77777777" w:rsidR="00DD6868" w:rsidRDefault="00DD6868" w:rsidP="00DD6868">
      <w:pPr>
        <w:pStyle w:val="Textoindependiente"/>
        <w:spacing w:before="22"/>
        <w:rPr>
          <w:rFonts w:ascii="Arial"/>
          <w:b/>
          <w:sz w:val="26"/>
          <w:lang w:val="es-MX"/>
        </w:rPr>
      </w:pPr>
    </w:p>
    <w:p w14:paraId="021DBC1C" w14:textId="77777777" w:rsidR="00DD6868" w:rsidRDefault="00DD6868" w:rsidP="00DD6868">
      <w:pPr>
        <w:pStyle w:val="Textoindependiente"/>
        <w:spacing w:before="22"/>
        <w:rPr>
          <w:rFonts w:ascii="Arial"/>
          <w:b/>
          <w:sz w:val="26"/>
          <w:lang w:val="es-MX"/>
        </w:rPr>
      </w:pPr>
    </w:p>
    <w:p w14:paraId="530403A2" w14:textId="77777777" w:rsidR="00DD6868" w:rsidRDefault="00DD6868" w:rsidP="00DD6868">
      <w:pPr>
        <w:pStyle w:val="Textoindependiente"/>
        <w:spacing w:before="22"/>
        <w:rPr>
          <w:rFonts w:ascii="Arial"/>
          <w:b/>
          <w:sz w:val="26"/>
          <w:lang w:val="es-MX"/>
        </w:rPr>
      </w:pPr>
    </w:p>
    <w:p w14:paraId="5E5F14D7" w14:textId="77777777" w:rsidR="00DD6868" w:rsidRDefault="00DD6868" w:rsidP="00DD6868">
      <w:pPr>
        <w:pStyle w:val="Textoindependiente"/>
        <w:spacing w:before="22"/>
        <w:rPr>
          <w:rFonts w:ascii="Arial"/>
          <w:b/>
          <w:sz w:val="26"/>
          <w:lang w:val="es-MX"/>
        </w:rPr>
      </w:pPr>
    </w:p>
    <w:p w14:paraId="6144994D" w14:textId="77777777" w:rsidR="00DD6868" w:rsidRPr="00DD6868" w:rsidRDefault="00DD6868" w:rsidP="00DD6868">
      <w:pPr>
        <w:pStyle w:val="Textoindependiente"/>
        <w:spacing w:before="22"/>
        <w:rPr>
          <w:rFonts w:ascii="Arial"/>
          <w:b/>
          <w:sz w:val="26"/>
          <w:lang w:val="es-MX"/>
        </w:rPr>
      </w:pPr>
    </w:p>
    <w:p w14:paraId="3C3F8480" w14:textId="77777777" w:rsidR="00DD6868" w:rsidRDefault="00DD6868" w:rsidP="00DD6868">
      <w:pPr>
        <w:pStyle w:val="Prrafodelista"/>
        <w:widowControl w:val="0"/>
        <w:numPr>
          <w:ilvl w:val="0"/>
          <w:numId w:val="15"/>
        </w:numPr>
        <w:tabs>
          <w:tab w:val="left" w:pos="310"/>
        </w:tabs>
        <w:autoSpaceDE w:val="0"/>
        <w:autoSpaceDN w:val="0"/>
        <w:spacing w:after="0" w:line="240" w:lineRule="auto"/>
        <w:ind w:left="310" w:hanging="287"/>
        <w:contextualSpacing w:val="0"/>
        <w:jc w:val="left"/>
        <w:rPr>
          <w:rFonts w:ascii="Arial"/>
          <w:b/>
          <w:sz w:val="26"/>
        </w:rPr>
      </w:pPr>
      <w:bookmarkStart w:id="10" w:name="6._Esquema_de_Pruebas_"/>
      <w:bookmarkEnd w:id="10"/>
      <w:proofErr w:type="spellStart"/>
      <w:r>
        <w:rPr>
          <w:rFonts w:ascii="Arial"/>
          <w:b/>
          <w:sz w:val="26"/>
        </w:rPr>
        <w:lastRenderedPageBreak/>
        <w:t>Esquema</w:t>
      </w:r>
      <w:proofErr w:type="spellEnd"/>
      <w:r>
        <w:rPr>
          <w:rFonts w:ascii="Arial"/>
          <w:b/>
          <w:spacing w:val="-5"/>
          <w:sz w:val="26"/>
        </w:rPr>
        <w:t xml:space="preserve"> </w:t>
      </w:r>
      <w:r>
        <w:rPr>
          <w:rFonts w:ascii="Arial"/>
          <w:b/>
          <w:sz w:val="26"/>
        </w:rPr>
        <w:t>de</w:t>
      </w:r>
      <w:r>
        <w:rPr>
          <w:rFonts w:ascii="Arial"/>
          <w:b/>
          <w:spacing w:val="-4"/>
          <w:sz w:val="26"/>
        </w:rPr>
        <w:t xml:space="preserve"> </w:t>
      </w:r>
      <w:proofErr w:type="spellStart"/>
      <w:r>
        <w:rPr>
          <w:rFonts w:ascii="Arial"/>
          <w:b/>
          <w:spacing w:val="-2"/>
          <w:sz w:val="26"/>
        </w:rPr>
        <w:t>Pruebas</w:t>
      </w:r>
      <w:proofErr w:type="spellEnd"/>
    </w:p>
    <w:p w14:paraId="6BCAE842" w14:textId="77777777" w:rsidR="00DD6868" w:rsidRDefault="00DD6868" w:rsidP="00DD6868">
      <w:pPr>
        <w:pStyle w:val="Textoindependiente"/>
        <w:spacing w:before="175"/>
        <w:rPr>
          <w:rFonts w:ascii="Arial"/>
          <w:b/>
          <w:sz w:val="20"/>
        </w:rPr>
      </w:pPr>
    </w:p>
    <w:tbl>
      <w:tblPr>
        <w:tblStyle w:val="TableNormal"/>
        <w:tblW w:w="0" w:type="auto"/>
        <w:tblInd w:w="42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  <w:insideH w:val="single" w:sz="8" w:space="0" w:color="CCCCCC"/>
          <w:insideV w:val="single" w:sz="8" w:space="0" w:color="CCCCCC"/>
        </w:tblBorders>
        <w:tblLayout w:type="fixed"/>
        <w:tblLook w:val="01E0" w:firstRow="1" w:lastRow="1" w:firstColumn="1" w:lastColumn="1" w:noHBand="0" w:noVBand="0"/>
      </w:tblPr>
      <w:tblGrid>
        <w:gridCol w:w="1500"/>
        <w:gridCol w:w="1500"/>
        <w:gridCol w:w="6280"/>
      </w:tblGrid>
      <w:tr w:rsidR="00DD6868" w14:paraId="171EAF9E" w14:textId="77777777" w:rsidTr="004F63E4">
        <w:trPr>
          <w:trHeight w:val="360"/>
        </w:trPr>
        <w:tc>
          <w:tcPr>
            <w:tcW w:w="1500" w:type="dxa"/>
          </w:tcPr>
          <w:p w14:paraId="623D09EF" w14:textId="77777777" w:rsidR="00DD6868" w:rsidRDefault="00DD6868" w:rsidP="004F63E4">
            <w:pPr>
              <w:pStyle w:val="TableParagraph"/>
              <w:spacing w:before="51"/>
              <w:ind w:left="34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prueba</w:t>
            </w:r>
          </w:p>
        </w:tc>
        <w:tc>
          <w:tcPr>
            <w:tcW w:w="1500" w:type="dxa"/>
          </w:tcPr>
          <w:p w14:paraId="5AB30DA2" w14:textId="77777777" w:rsidR="00DD6868" w:rsidRDefault="00DD6868" w:rsidP="004F63E4">
            <w:pPr>
              <w:pStyle w:val="TableParagraph"/>
              <w:spacing w:before="51"/>
              <w:ind w:left="34"/>
              <w:rPr>
                <w:sz w:val="20"/>
              </w:rPr>
            </w:pPr>
            <w:r>
              <w:rPr>
                <w:spacing w:val="-2"/>
                <w:sz w:val="20"/>
              </w:rPr>
              <w:t>Herramientas</w:t>
            </w:r>
          </w:p>
        </w:tc>
        <w:tc>
          <w:tcPr>
            <w:tcW w:w="6280" w:type="dxa"/>
          </w:tcPr>
          <w:p w14:paraId="221EEAB4" w14:textId="77777777" w:rsidR="00DD6868" w:rsidRDefault="00DD6868" w:rsidP="004F63E4">
            <w:pPr>
              <w:pStyle w:val="TableParagraph"/>
              <w:spacing w:before="51"/>
              <w:ind w:left="34"/>
              <w:rPr>
                <w:sz w:val="20"/>
              </w:rPr>
            </w:pPr>
            <w:r>
              <w:rPr>
                <w:spacing w:val="-2"/>
                <w:sz w:val="20"/>
              </w:rPr>
              <w:t>Objetivo</w:t>
            </w:r>
          </w:p>
        </w:tc>
      </w:tr>
      <w:tr w:rsidR="00DD6868" w14:paraId="5A117DAB" w14:textId="77777777" w:rsidTr="004F63E4">
        <w:trPr>
          <w:trHeight w:val="599"/>
        </w:trPr>
        <w:tc>
          <w:tcPr>
            <w:tcW w:w="1500" w:type="dxa"/>
          </w:tcPr>
          <w:p w14:paraId="0F440B08" w14:textId="77777777" w:rsidR="00DD6868" w:rsidRDefault="00DD6868" w:rsidP="004F63E4">
            <w:pPr>
              <w:pStyle w:val="TableParagraph"/>
              <w:spacing w:before="75"/>
              <w:rPr>
                <w:rFonts w:ascii="Arial"/>
                <w:b/>
                <w:sz w:val="20"/>
              </w:rPr>
            </w:pPr>
          </w:p>
          <w:p w14:paraId="4067E216" w14:textId="77777777" w:rsidR="00DD6868" w:rsidRDefault="00DD6868" w:rsidP="004F63E4">
            <w:pPr>
              <w:pStyle w:val="TableParagraph"/>
              <w:ind w:left="34"/>
              <w:rPr>
                <w:sz w:val="20"/>
              </w:rPr>
            </w:pPr>
            <w:r>
              <w:rPr>
                <w:spacing w:val="-2"/>
                <w:sz w:val="20"/>
              </w:rPr>
              <w:t>Unitarias</w:t>
            </w:r>
          </w:p>
        </w:tc>
        <w:tc>
          <w:tcPr>
            <w:tcW w:w="1500" w:type="dxa"/>
          </w:tcPr>
          <w:p w14:paraId="6C5937F6" w14:textId="77777777" w:rsidR="00DD6868" w:rsidRDefault="00DD6868" w:rsidP="004F63E4">
            <w:pPr>
              <w:pStyle w:val="TableParagraph"/>
              <w:spacing w:before="40" w:line="276" w:lineRule="auto"/>
              <w:ind w:left="34"/>
              <w:rPr>
                <w:sz w:val="20"/>
              </w:rPr>
            </w:pPr>
            <w:proofErr w:type="spellStart"/>
            <w:r>
              <w:rPr>
                <w:sz w:val="20"/>
              </w:rPr>
              <w:t>Jest</w:t>
            </w:r>
            <w:proofErr w:type="spellEnd"/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(React), </w:t>
            </w:r>
            <w:proofErr w:type="spellStart"/>
            <w:r>
              <w:rPr>
                <w:sz w:val="20"/>
              </w:rPr>
              <w:t>JUnit</w:t>
            </w:r>
            <w:proofErr w:type="spellEnd"/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(</w:t>
            </w:r>
            <w:proofErr w:type="spellStart"/>
            <w:r>
              <w:rPr>
                <w:spacing w:val="-2"/>
                <w:sz w:val="20"/>
              </w:rPr>
              <w:t>Kotlin</w:t>
            </w:r>
            <w:proofErr w:type="spellEnd"/>
            <w:r>
              <w:rPr>
                <w:spacing w:val="-2"/>
                <w:sz w:val="20"/>
              </w:rPr>
              <w:t>)</w:t>
            </w:r>
          </w:p>
        </w:tc>
        <w:tc>
          <w:tcPr>
            <w:tcW w:w="6280" w:type="dxa"/>
            <w:tcBorders>
              <w:right w:val="single" w:sz="8" w:space="0" w:color="000000"/>
            </w:tcBorders>
          </w:tcPr>
          <w:p w14:paraId="35C4CDA2" w14:textId="77777777" w:rsidR="00DD6868" w:rsidRDefault="00DD6868" w:rsidP="004F63E4">
            <w:pPr>
              <w:pStyle w:val="TableParagraph"/>
              <w:spacing w:before="40" w:line="276" w:lineRule="auto"/>
              <w:ind w:left="4"/>
              <w:rPr>
                <w:sz w:val="20"/>
              </w:rPr>
            </w:pPr>
            <w:r>
              <w:rPr>
                <w:sz w:val="20"/>
              </w:rPr>
              <w:t>Validar el correcto funcionamiento de componentes individuales, funciones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métodos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forma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aislada.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Asegurar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lógica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interna.</w:t>
            </w:r>
          </w:p>
        </w:tc>
      </w:tr>
      <w:tr w:rsidR="00DD6868" w:rsidRPr="00DD6868" w14:paraId="3CB3E4E6" w14:textId="77777777" w:rsidTr="004F63E4">
        <w:trPr>
          <w:trHeight w:val="620"/>
        </w:trPr>
        <w:tc>
          <w:tcPr>
            <w:tcW w:w="1500" w:type="dxa"/>
          </w:tcPr>
          <w:p w14:paraId="6C0EDD57" w14:textId="77777777" w:rsidR="00DD6868" w:rsidRDefault="00DD6868" w:rsidP="004F63E4">
            <w:pPr>
              <w:pStyle w:val="TableParagraph"/>
              <w:spacing w:before="89"/>
              <w:rPr>
                <w:rFonts w:ascii="Arial"/>
                <w:b/>
                <w:sz w:val="20"/>
              </w:rPr>
            </w:pPr>
          </w:p>
          <w:p w14:paraId="114E32BE" w14:textId="77777777" w:rsidR="00DD6868" w:rsidRDefault="00DD6868" w:rsidP="004F63E4">
            <w:pPr>
              <w:pStyle w:val="TableParagraph"/>
              <w:ind w:left="34"/>
              <w:rPr>
                <w:sz w:val="20"/>
              </w:rPr>
            </w:pPr>
            <w:r>
              <w:rPr>
                <w:spacing w:val="-2"/>
                <w:sz w:val="20"/>
              </w:rPr>
              <w:t>Integración</w:t>
            </w:r>
          </w:p>
        </w:tc>
        <w:tc>
          <w:tcPr>
            <w:tcW w:w="1500" w:type="dxa"/>
          </w:tcPr>
          <w:p w14:paraId="7FFD584B" w14:textId="77777777" w:rsidR="00DD6868" w:rsidRDefault="00DD6868" w:rsidP="004F63E4">
            <w:pPr>
              <w:pStyle w:val="TableParagraph"/>
              <w:spacing w:before="54" w:line="276" w:lineRule="auto"/>
              <w:ind w:left="34" w:right="597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Postman</w:t>
            </w:r>
            <w:proofErr w:type="spellEnd"/>
            <w:r>
              <w:rPr>
                <w:spacing w:val="-2"/>
                <w:sz w:val="20"/>
              </w:rPr>
              <w:t xml:space="preserve">, </w:t>
            </w:r>
            <w:proofErr w:type="spellStart"/>
            <w:r>
              <w:rPr>
                <w:spacing w:val="-2"/>
                <w:sz w:val="20"/>
              </w:rPr>
              <w:t>Insomnia</w:t>
            </w:r>
            <w:proofErr w:type="spellEnd"/>
          </w:p>
        </w:tc>
        <w:tc>
          <w:tcPr>
            <w:tcW w:w="6280" w:type="dxa"/>
            <w:tcBorders>
              <w:right w:val="single" w:sz="8" w:space="0" w:color="000000"/>
            </w:tcBorders>
          </w:tcPr>
          <w:p w14:paraId="35313B12" w14:textId="77777777" w:rsidR="00DD6868" w:rsidRDefault="00DD6868" w:rsidP="004F63E4">
            <w:pPr>
              <w:pStyle w:val="TableParagraph"/>
              <w:spacing w:before="54" w:line="276" w:lineRule="auto"/>
              <w:ind w:left="4"/>
              <w:rPr>
                <w:sz w:val="20"/>
              </w:rPr>
            </w:pPr>
            <w:r>
              <w:rPr>
                <w:sz w:val="20"/>
              </w:rPr>
              <w:t>Verificar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comunicación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flujo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datos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entre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diferentes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módulos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 servicios (</w:t>
            </w:r>
            <w:proofErr w:type="spellStart"/>
            <w:r>
              <w:rPr>
                <w:sz w:val="20"/>
              </w:rPr>
              <w:t>e.g</w:t>
            </w:r>
            <w:proofErr w:type="spellEnd"/>
            <w:r>
              <w:rPr>
                <w:sz w:val="20"/>
              </w:rPr>
              <w:t>., API Backend y Base de Datos, Frontend y API).</w:t>
            </w:r>
          </w:p>
        </w:tc>
      </w:tr>
      <w:tr w:rsidR="00DD6868" w:rsidRPr="00DD6868" w14:paraId="2D6B573C" w14:textId="77777777" w:rsidTr="004F63E4">
        <w:trPr>
          <w:trHeight w:val="879"/>
        </w:trPr>
        <w:tc>
          <w:tcPr>
            <w:tcW w:w="1500" w:type="dxa"/>
          </w:tcPr>
          <w:p w14:paraId="5C6130B5" w14:textId="77777777" w:rsidR="00DD6868" w:rsidRDefault="00DD6868" w:rsidP="004F63E4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179671D6" w14:textId="77777777" w:rsidR="00DD6868" w:rsidRDefault="00DD6868" w:rsidP="004F63E4">
            <w:pPr>
              <w:pStyle w:val="TableParagraph"/>
              <w:spacing w:before="117"/>
              <w:rPr>
                <w:rFonts w:ascii="Arial"/>
                <w:b/>
                <w:sz w:val="20"/>
              </w:rPr>
            </w:pPr>
          </w:p>
          <w:p w14:paraId="0199EFAB" w14:textId="77777777" w:rsidR="00DD6868" w:rsidRDefault="00DD6868" w:rsidP="004F63E4">
            <w:pPr>
              <w:pStyle w:val="TableParagraph"/>
              <w:ind w:left="34"/>
              <w:rPr>
                <w:sz w:val="20"/>
              </w:rPr>
            </w:pPr>
            <w:r>
              <w:rPr>
                <w:spacing w:val="-2"/>
                <w:sz w:val="20"/>
              </w:rPr>
              <w:t>Rendimiento</w:t>
            </w:r>
          </w:p>
        </w:tc>
        <w:tc>
          <w:tcPr>
            <w:tcW w:w="1500" w:type="dxa"/>
          </w:tcPr>
          <w:p w14:paraId="098C2D32" w14:textId="77777777" w:rsidR="00DD6868" w:rsidRDefault="00DD6868" w:rsidP="004F63E4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61AE81DF" w14:textId="77777777" w:rsidR="00DD6868" w:rsidRDefault="00DD6868" w:rsidP="004F63E4">
            <w:pPr>
              <w:pStyle w:val="TableParagraph"/>
              <w:spacing w:before="117"/>
              <w:rPr>
                <w:rFonts w:ascii="Arial"/>
                <w:b/>
                <w:sz w:val="20"/>
              </w:rPr>
            </w:pPr>
          </w:p>
          <w:p w14:paraId="7EB941E1" w14:textId="77777777" w:rsidR="00DD6868" w:rsidRDefault="00DD6868" w:rsidP="004F63E4">
            <w:pPr>
              <w:pStyle w:val="TableParagraph"/>
              <w:ind w:left="34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JMeter</w:t>
            </w:r>
            <w:proofErr w:type="spellEnd"/>
          </w:p>
        </w:tc>
        <w:tc>
          <w:tcPr>
            <w:tcW w:w="6280" w:type="dxa"/>
            <w:tcBorders>
              <w:right w:val="single" w:sz="8" w:space="0" w:color="000000"/>
            </w:tcBorders>
          </w:tcPr>
          <w:p w14:paraId="2421529F" w14:textId="77777777" w:rsidR="00DD6868" w:rsidRDefault="00DD6868" w:rsidP="004F63E4">
            <w:pPr>
              <w:pStyle w:val="TableParagraph"/>
              <w:spacing w:before="48" w:line="276" w:lineRule="auto"/>
              <w:ind w:left="4" w:right="1"/>
              <w:rPr>
                <w:sz w:val="20"/>
              </w:rPr>
            </w:pPr>
            <w:r>
              <w:rPr>
                <w:sz w:val="20"/>
              </w:rPr>
              <w:t>Simular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cargas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usuarios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concurrentes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flujo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datos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 múltiples sensores para evaluar la capacidad de respuesta y estabilidad del sistema bajo estrés.</w:t>
            </w:r>
          </w:p>
        </w:tc>
      </w:tr>
      <w:tr w:rsidR="00DD6868" w:rsidRPr="00DD6868" w14:paraId="147C93B6" w14:textId="77777777" w:rsidTr="004F63E4">
        <w:trPr>
          <w:trHeight w:val="880"/>
        </w:trPr>
        <w:tc>
          <w:tcPr>
            <w:tcW w:w="1500" w:type="dxa"/>
          </w:tcPr>
          <w:p w14:paraId="09FE587D" w14:textId="77777777" w:rsidR="00DD6868" w:rsidRDefault="00DD6868" w:rsidP="004F63E4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7D957605" w14:textId="77777777" w:rsidR="00DD6868" w:rsidRDefault="00DD6868" w:rsidP="004F63E4">
            <w:pPr>
              <w:pStyle w:val="TableParagraph"/>
              <w:spacing w:before="116"/>
              <w:rPr>
                <w:rFonts w:ascii="Arial"/>
                <w:b/>
                <w:sz w:val="20"/>
              </w:rPr>
            </w:pPr>
          </w:p>
          <w:p w14:paraId="69DD8A03" w14:textId="77777777" w:rsidR="00DD6868" w:rsidRDefault="00DD6868" w:rsidP="004F63E4">
            <w:pPr>
              <w:pStyle w:val="TableParagraph"/>
              <w:ind w:left="34"/>
              <w:rPr>
                <w:sz w:val="20"/>
              </w:rPr>
            </w:pPr>
            <w:r>
              <w:rPr>
                <w:spacing w:val="-2"/>
                <w:sz w:val="20"/>
              </w:rPr>
              <w:t>Usabilidad</w:t>
            </w:r>
          </w:p>
        </w:tc>
        <w:tc>
          <w:tcPr>
            <w:tcW w:w="1500" w:type="dxa"/>
          </w:tcPr>
          <w:p w14:paraId="73047A04" w14:textId="77777777" w:rsidR="00DD6868" w:rsidRDefault="00DD6868" w:rsidP="004F63E4">
            <w:pPr>
              <w:pStyle w:val="TableParagraph"/>
              <w:spacing w:before="47" w:line="276" w:lineRule="auto"/>
              <w:ind w:left="34" w:right="242"/>
              <w:jc w:val="both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Firebase</w:t>
            </w:r>
            <w:proofErr w:type="spellEnd"/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 xml:space="preserve">Test </w:t>
            </w:r>
            <w:proofErr w:type="spellStart"/>
            <w:r>
              <w:rPr>
                <w:sz w:val="20"/>
              </w:rPr>
              <w:t>Lab</w:t>
            </w:r>
            <w:proofErr w:type="spellEnd"/>
            <w:r>
              <w:rPr>
                <w:sz w:val="20"/>
              </w:rPr>
              <w:t>,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Pruebas </w:t>
            </w:r>
            <w:r>
              <w:rPr>
                <w:spacing w:val="-2"/>
                <w:sz w:val="20"/>
              </w:rPr>
              <w:t>manuales</w:t>
            </w:r>
          </w:p>
        </w:tc>
        <w:tc>
          <w:tcPr>
            <w:tcW w:w="6280" w:type="dxa"/>
            <w:tcBorders>
              <w:right w:val="single" w:sz="8" w:space="0" w:color="000000"/>
            </w:tcBorders>
          </w:tcPr>
          <w:p w14:paraId="0DC9DEFF" w14:textId="77777777" w:rsidR="00DD6868" w:rsidRDefault="00DD6868" w:rsidP="004F63E4">
            <w:pPr>
              <w:pStyle w:val="TableParagraph"/>
              <w:spacing w:before="47" w:line="276" w:lineRule="auto"/>
              <w:ind w:left="4"/>
              <w:rPr>
                <w:sz w:val="20"/>
              </w:rPr>
            </w:pPr>
            <w:r>
              <w:rPr>
                <w:sz w:val="20"/>
              </w:rPr>
              <w:t>Evaluar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facilidad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uso,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intuición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interfaz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usuario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 xml:space="preserve">la experiencia general del usuario en la plataforma web, móvil y </w:t>
            </w:r>
            <w:r>
              <w:rPr>
                <w:spacing w:val="-2"/>
                <w:sz w:val="20"/>
              </w:rPr>
              <w:t>smartwatch.</w:t>
            </w:r>
          </w:p>
        </w:tc>
      </w:tr>
      <w:tr w:rsidR="00DD6868" w:rsidRPr="00DD6868" w14:paraId="7009B27E" w14:textId="77777777" w:rsidTr="004F63E4">
        <w:trPr>
          <w:trHeight w:val="599"/>
        </w:trPr>
        <w:tc>
          <w:tcPr>
            <w:tcW w:w="1500" w:type="dxa"/>
          </w:tcPr>
          <w:p w14:paraId="0A3B7401" w14:textId="77777777" w:rsidR="00DD6868" w:rsidRDefault="00DD6868" w:rsidP="004F63E4">
            <w:pPr>
              <w:pStyle w:val="TableParagraph"/>
              <w:spacing w:before="79"/>
              <w:rPr>
                <w:rFonts w:ascii="Arial"/>
                <w:b/>
                <w:sz w:val="20"/>
              </w:rPr>
            </w:pPr>
          </w:p>
          <w:p w14:paraId="25DDF766" w14:textId="77777777" w:rsidR="00DD6868" w:rsidRDefault="00DD6868" w:rsidP="004F63E4">
            <w:pPr>
              <w:pStyle w:val="TableParagraph"/>
              <w:spacing w:before="1"/>
              <w:ind w:left="34"/>
              <w:rPr>
                <w:sz w:val="20"/>
              </w:rPr>
            </w:pPr>
            <w:r>
              <w:rPr>
                <w:spacing w:val="-2"/>
                <w:sz w:val="20"/>
              </w:rPr>
              <w:t>Seguridad</w:t>
            </w:r>
          </w:p>
        </w:tc>
        <w:tc>
          <w:tcPr>
            <w:tcW w:w="1500" w:type="dxa"/>
          </w:tcPr>
          <w:p w14:paraId="4F68BDE6" w14:textId="77777777" w:rsidR="00DD6868" w:rsidRDefault="00DD6868" w:rsidP="004F63E4">
            <w:pPr>
              <w:pStyle w:val="TableParagraph"/>
              <w:spacing w:before="79"/>
              <w:rPr>
                <w:rFonts w:ascii="Arial"/>
                <w:b/>
                <w:sz w:val="20"/>
              </w:rPr>
            </w:pPr>
          </w:p>
          <w:p w14:paraId="004A0317" w14:textId="77777777" w:rsidR="00DD6868" w:rsidRDefault="00DD6868" w:rsidP="004F63E4">
            <w:pPr>
              <w:pStyle w:val="TableParagraph"/>
              <w:spacing w:before="1"/>
              <w:ind w:left="34"/>
              <w:rPr>
                <w:sz w:val="20"/>
              </w:rPr>
            </w:pPr>
            <w:r>
              <w:rPr>
                <w:sz w:val="20"/>
              </w:rPr>
              <w:t>OWASP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ZAP</w:t>
            </w:r>
          </w:p>
        </w:tc>
        <w:tc>
          <w:tcPr>
            <w:tcW w:w="6280" w:type="dxa"/>
            <w:tcBorders>
              <w:right w:val="single" w:sz="8" w:space="0" w:color="000000"/>
            </w:tcBorders>
          </w:tcPr>
          <w:p w14:paraId="3265375D" w14:textId="77777777" w:rsidR="00DD6868" w:rsidRDefault="00DD6868" w:rsidP="004F63E4">
            <w:pPr>
              <w:pStyle w:val="TableParagraph"/>
              <w:spacing w:before="45" w:line="276" w:lineRule="auto"/>
              <w:ind w:left="4"/>
              <w:rPr>
                <w:sz w:val="20"/>
              </w:rPr>
            </w:pPr>
            <w:r>
              <w:rPr>
                <w:sz w:val="20"/>
              </w:rPr>
              <w:t>Identificar y validar vulnerabilidades comunes de seguridad en la aplicación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web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API,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siguiendo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las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directrices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OWASP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Top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10.</w:t>
            </w:r>
          </w:p>
        </w:tc>
      </w:tr>
      <w:tr w:rsidR="00DD6868" w:rsidRPr="00DD6868" w14:paraId="1F9AC4F6" w14:textId="77777777" w:rsidTr="004F63E4">
        <w:trPr>
          <w:trHeight w:val="620"/>
        </w:trPr>
        <w:tc>
          <w:tcPr>
            <w:tcW w:w="1500" w:type="dxa"/>
          </w:tcPr>
          <w:p w14:paraId="3F116D7B" w14:textId="77777777" w:rsidR="00DD6868" w:rsidRDefault="00DD6868" w:rsidP="004F63E4">
            <w:pPr>
              <w:pStyle w:val="TableParagraph"/>
              <w:spacing w:before="59" w:line="276" w:lineRule="auto"/>
              <w:ind w:left="34"/>
              <w:rPr>
                <w:sz w:val="20"/>
              </w:rPr>
            </w:pPr>
            <w:r>
              <w:rPr>
                <w:spacing w:val="-2"/>
                <w:sz w:val="20"/>
              </w:rPr>
              <w:t>End-</w:t>
            </w:r>
            <w:proofErr w:type="spellStart"/>
            <w:r>
              <w:rPr>
                <w:spacing w:val="-2"/>
                <w:sz w:val="20"/>
              </w:rPr>
              <w:t>to</w:t>
            </w:r>
            <w:proofErr w:type="spellEnd"/>
            <w:r>
              <w:rPr>
                <w:spacing w:val="-2"/>
                <w:sz w:val="20"/>
              </w:rPr>
              <w:t>-End (E2E)</w:t>
            </w:r>
          </w:p>
        </w:tc>
        <w:tc>
          <w:tcPr>
            <w:tcW w:w="1500" w:type="dxa"/>
          </w:tcPr>
          <w:p w14:paraId="1AA1DC21" w14:textId="77777777" w:rsidR="00DD6868" w:rsidRDefault="00DD6868" w:rsidP="004F63E4">
            <w:pPr>
              <w:pStyle w:val="TableParagraph"/>
              <w:spacing w:before="59" w:line="276" w:lineRule="auto"/>
              <w:ind w:left="34" w:right="473"/>
              <w:rPr>
                <w:sz w:val="20"/>
              </w:rPr>
            </w:pPr>
            <w:proofErr w:type="spellStart"/>
            <w:r>
              <w:rPr>
                <w:sz w:val="20"/>
              </w:rPr>
              <w:t>Cypress</w:t>
            </w:r>
            <w:proofErr w:type="spellEnd"/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(o </w:t>
            </w:r>
            <w:r>
              <w:rPr>
                <w:spacing w:val="-2"/>
                <w:sz w:val="20"/>
              </w:rPr>
              <w:t>similar)</w:t>
            </w:r>
          </w:p>
        </w:tc>
        <w:tc>
          <w:tcPr>
            <w:tcW w:w="6280" w:type="dxa"/>
            <w:tcBorders>
              <w:right w:val="single" w:sz="8" w:space="0" w:color="000000"/>
            </w:tcBorders>
          </w:tcPr>
          <w:p w14:paraId="4E86ACAA" w14:textId="77777777" w:rsidR="00DD6868" w:rsidRDefault="00DD6868" w:rsidP="004F63E4">
            <w:pPr>
              <w:pStyle w:val="TableParagraph"/>
              <w:spacing w:before="59" w:line="276" w:lineRule="auto"/>
              <w:ind w:left="4" w:right="-7"/>
              <w:rPr>
                <w:sz w:val="20"/>
              </w:rPr>
            </w:pPr>
            <w:r>
              <w:rPr>
                <w:sz w:val="20"/>
              </w:rPr>
              <w:t>Simular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flujo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usuario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completo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través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todo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sistema,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desde la interacción en el frontend hasta la persistencia de datos.</w:t>
            </w:r>
          </w:p>
        </w:tc>
      </w:tr>
    </w:tbl>
    <w:p w14:paraId="0F82C49F" w14:textId="77777777" w:rsidR="00DD6868" w:rsidRDefault="00DD6868" w:rsidP="00DD6868">
      <w:pPr>
        <w:pStyle w:val="TableParagraph"/>
        <w:spacing w:line="276" w:lineRule="auto"/>
        <w:rPr>
          <w:sz w:val="20"/>
        </w:rPr>
        <w:sectPr w:rsidR="00DD6868" w:rsidSect="00DD6868">
          <w:pgSz w:w="11920" w:h="16840"/>
          <w:pgMar w:top="1940" w:right="992" w:bottom="280" w:left="1417" w:header="720" w:footer="720" w:gutter="0"/>
          <w:cols w:space="720"/>
        </w:sectPr>
      </w:pPr>
    </w:p>
    <w:p w14:paraId="26BDC488" w14:textId="77777777" w:rsidR="00DD6868" w:rsidRDefault="00DD6868" w:rsidP="00DD6868">
      <w:pPr>
        <w:pStyle w:val="Prrafodelista"/>
        <w:widowControl w:val="0"/>
        <w:numPr>
          <w:ilvl w:val="0"/>
          <w:numId w:val="15"/>
        </w:numPr>
        <w:tabs>
          <w:tab w:val="left" w:pos="310"/>
        </w:tabs>
        <w:autoSpaceDE w:val="0"/>
        <w:autoSpaceDN w:val="0"/>
        <w:spacing w:before="124" w:after="0" w:line="240" w:lineRule="auto"/>
        <w:ind w:left="310" w:hanging="287"/>
        <w:contextualSpacing w:val="0"/>
        <w:jc w:val="left"/>
        <w:rPr>
          <w:rFonts w:ascii="Arial"/>
          <w:b/>
          <w:sz w:val="26"/>
        </w:rPr>
      </w:pPr>
      <w:bookmarkStart w:id="11" w:name="_"/>
      <w:bookmarkStart w:id="12" w:name="7._Requerimientos_Funcionales_(RF)_"/>
      <w:bookmarkEnd w:id="11"/>
      <w:bookmarkEnd w:id="12"/>
      <w:proofErr w:type="spellStart"/>
      <w:r>
        <w:rPr>
          <w:rFonts w:ascii="Arial"/>
          <w:b/>
          <w:sz w:val="26"/>
        </w:rPr>
        <w:lastRenderedPageBreak/>
        <w:t>Requerimientos</w:t>
      </w:r>
      <w:proofErr w:type="spellEnd"/>
      <w:r>
        <w:rPr>
          <w:rFonts w:ascii="Arial"/>
          <w:b/>
          <w:spacing w:val="-13"/>
          <w:sz w:val="26"/>
        </w:rPr>
        <w:t xml:space="preserve"> </w:t>
      </w:r>
      <w:proofErr w:type="spellStart"/>
      <w:r>
        <w:rPr>
          <w:rFonts w:ascii="Arial"/>
          <w:b/>
          <w:sz w:val="26"/>
        </w:rPr>
        <w:t>Funcionales</w:t>
      </w:r>
      <w:proofErr w:type="spellEnd"/>
      <w:r>
        <w:rPr>
          <w:rFonts w:ascii="Arial"/>
          <w:b/>
          <w:spacing w:val="-12"/>
          <w:sz w:val="26"/>
        </w:rPr>
        <w:t xml:space="preserve"> </w:t>
      </w:r>
      <w:r>
        <w:rPr>
          <w:rFonts w:ascii="Arial"/>
          <w:b/>
          <w:spacing w:val="-4"/>
          <w:sz w:val="26"/>
        </w:rPr>
        <w:t>(RF)</w:t>
      </w:r>
    </w:p>
    <w:p w14:paraId="592954CB" w14:textId="77777777" w:rsidR="00DD6868" w:rsidRPr="00DD6868" w:rsidRDefault="00DD6868" w:rsidP="00DD6868">
      <w:pPr>
        <w:pStyle w:val="Prrafodelista"/>
        <w:widowControl w:val="0"/>
        <w:numPr>
          <w:ilvl w:val="0"/>
          <w:numId w:val="11"/>
        </w:numPr>
        <w:tabs>
          <w:tab w:val="left" w:pos="743"/>
        </w:tabs>
        <w:autoSpaceDE w:val="0"/>
        <w:autoSpaceDN w:val="0"/>
        <w:spacing w:before="284" w:after="0"/>
        <w:ind w:right="849"/>
        <w:contextualSpacing w:val="0"/>
        <w:rPr>
          <w:lang w:val="es-MX"/>
        </w:rPr>
      </w:pPr>
      <w:r w:rsidRPr="00DD6868">
        <w:rPr>
          <w:rFonts w:ascii="Arial" w:hAnsi="Arial"/>
          <w:b/>
          <w:lang w:val="es-MX"/>
        </w:rPr>
        <w:t>RF-01:</w:t>
      </w:r>
      <w:r w:rsidRPr="00DD6868">
        <w:rPr>
          <w:rFonts w:ascii="Arial" w:hAnsi="Arial"/>
          <w:b/>
          <w:spacing w:val="-5"/>
          <w:lang w:val="es-MX"/>
        </w:rPr>
        <w:t xml:space="preserve"> </w:t>
      </w:r>
      <w:r w:rsidRPr="00DD6868">
        <w:rPr>
          <w:rFonts w:ascii="Arial" w:hAnsi="Arial"/>
          <w:b/>
          <w:lang w:val="es-MX"/>
        </w:rPr>
        <w:t>Autenticación</w:t>
      </w:r>
      <w:r w:rsidRPr="00DD6868">
        <w:rPr>
          <w:rFonts w:ascii="Arial" w:hAnsi="Arial"/>
          <w:b/>
          <w:spacing w:val="-5"/>
          <w:lang w:val="es-MX"/>
        </w:rPr>
        <w:t xml:space="preserve"> </w:t>
      </w:r>
      <w:r w:rsidRPr="00DD6868">
        <w:rPr>
          <w:rFonts w:ascii="Arial" w:hAnsi="Arial"/>
          <w:b/>
          <w:lang w:val="es-MX"/>
        </w:rPr>
        <w:t>de</w:t>
      </w:r>
      <w:r w:rsidRPr="00DD6868">
        <w:rPr>
          <w:rFonts w:ascii="Arial" w:hAnsi="Arial"/>
          <w:b/>
          <w:spacing w:val="-5"/>
          <w:lang w:val="es-MX"/>
        </w:rPr>
        <w:t xml:space="preserve"> </w:t>
      </w:r>
      <w:r w:rsidRPr="00DD6868">
        <w:rPr>
          <w:rFonts w:ascii="Arial" w:hAnsi="Arial"/>
          <w:b/>
          <w:lang w:val="es-MX"/>
        </w:rPr>
        <w:t>Administradores:</w:t>
      </w:r>
      <w:r w:rsidRPr="00DD6868">
        <w:rPr>
          <w:rFonts w:ascii="Arial" w:hAnsi="Arial"/>
          <w:b/>
          <w:spacing w:val="-5"/>
          <w:lang w:val="es-MX"/>
        </w:rPr>
        <w:t xml:space="preserve"> </w:t>
      </w:r>
      <w:r w:rsidRPr="00DD6868">
        <w:rPr>
          <w:lang w:val="es-MX"/>
        </w:rPr>
        <w:t>El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sistema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debe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permitir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el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inicio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de sesión de administradores utilizando tokens JWT para la gestión segura.</w:t>
      </w:r>
    </w:p>
    <w:p w14:paraId="21A6E336" w14:textId="77777777" w:rsidR="00DD6868" w:rsidRPr="00DD6868" w:rsidRDefault="00DD6868" w:rsidP="00DD6868">
      <w:pPr>
        <w:pStyle w:val="Prrafodelista"/>
        <w:widowControl w:val="0"/>
        <w:numPr>
          <w:ilvl w:val="0"/>
          <w:numId w:val="11"/>
        </w:numPr>
        <w:tabs>
          <w:tab w:val="left" w:pos="743"/>
        </w:tabs>
        <w:autoSpaceDE w:val="0"/>
        <w:autoSpaceDN w:val="0"/>
        <w:spacing w:after="0"/>
        <w:ind w:right="701"/>
        <w:contextualSpacing w:val="0"/>
        <w:rPr>
          <w:lang w:val="es-MX"/>
        </w:rPr>
      </w:pPr>
      <w:r w:rsidRPr="00DD6868">
        <w:rPr>
          <w:rFonts w:ascii="Arial" w:hAnsi="Arial"/>
          <w:b/>
          <w:lang w:val="es-MX"/>
        </w:rPr>
        <w:t xml:space="preserve">RF-02: Gestión de Luminarias y Sensores: </w:t>
      </w:r>
      <w:r w:rsidRPr="00DD6868">
        <w:rPr>
          <w:lang w:val="es-MX"/>
        </w:rPr>
        <w:t>El sistema debe permitir el registro, modificación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y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eliminación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de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información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de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luminarias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y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sus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sensores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asociados.</w:t>
      </w:r>
    </w:p>
    <w:p w14:paraId="1A6764F0" w14:textId="77777777" w:rsidR="00DD6868" w:rsidRPr="00DD6868" w:rsidRDefault="00DD6868" w:rsidP="00DD6868">
      <w:pPr>
        <w:pStyle w:val="Prrafodelista"/>
        <w:widowControl w:val="0"/>
        <w:numPr>
          <w:ilvl w:val="0"/>
          <w:numId w:val="11"/>
        </w:numPr>
        <w:tabs>
          <w:tab w:val="left" w:pos="743"/>
        </w:tabs>
        <w:autoSpaceDE w:val="0"/>
        <w:autoSpaceDN w:val="0"/>
        <w:spacing w:after="0"/>
        <w:ind w:right="889"/>
        <w:contextualSpacing w:val="0"/>
        <w:rPr>
          <w:lang w:val="es-MX"/>
        </w:rPr>
      </w:pPr>
      <w:r w:rsidRPr="00DD6868">
        <w:rPr>
          <w:rFonts w:ascii="Arial" w:hAnsi="Arial"/>
          <w:b/>
          <w:lang w:val="es-MX"/>
        </w:rPr>
        <w:t>RF-03:</w:t>
      </w:r>
      <w:r w:rsidRPr="00DD6868">
        <w:rPr>
          <w:rFonts w:ascii="Arial" w:hAnsi="Arial"/>
          <w:b/>
          <w:spacing w:val="-6"/>
          <w:lang w:val="es-MX"/>
        </w:rPr>
        <w:t xml:space="preserve"> </w:t>
      </w:r>
      <w:r w:rsidRPr="00DD6868">
        <w:rPr>
          <w:rFonts w:ascii="Arial" w:hAnsi="Arial"/>
          <w:b/>
          <w:lang w:val="es-MX"/>
        </w:rPr>
        <w:t>Visualización</w:t>
      </w:r>
      <w:r w:rsidRPr="00DD6868">
        <w:rPr>
          <w:rFonts w:ascii="Arial" w:hAnsi="Arial"/>
          <w:b/>
          <w:spacing w:val="-6"/>
          <w:lang w:val="es-MX"/>
        </w:rPr>
        <w:t xml:space="preserve"> </w:t>
      </w:r>
      <w:r w:rsidRPr="00DD6868">
        <w:rPr>
          <w:rFonts w:ascii="Arial" w:hAnsi="Arial"/>
          <w:b/>
          <w:lang w:val="es-MX"/>
        </w:rPr>
        <w:t>de</w:t>
      </w:r>
      <w:r w:rsidRPr="00DD6868">
        <w:rPr>
          <w:rFonts w:ascii="Arial" w:hAnsi="Arial"/>
          <w:b/>
          <w:spacing w:val="-6"/>
          <w:lang w:val="es-MX"/>
        </w:rPr>
        <w:t xml:space="preserve"> </w:t>
      </w:r>
      <w:r w:rsidRPr="00DD6868">
        <w:rPr>
          <w:rFonts w:ascii="Arial" w:hAnsi="Arial"/>
          <w:b/>
          <w:lang w:val="es-MX"/>
        </w:rPr>
        <w:t>Datos</w:t>
      </w:r>
      <w:r w:rsidRPr="00DD6868">
        <w:rPr>
          <w:rFonts w:ascii="Arial" w:hAnsi="Arial"/>
          <w:b/>
          <w:spacing w:val="-6"/>
          <w:lang w:val="es-MX"/>
        </w:rPr>
        <w:t xml:space="preserve"> </w:t>
      </w:r>
      <w:r w:rsidRPr="00DD6868">
        <w:rPr>
          <w:rFonts w:ascii="Arial" w:hAnsi="Arial"/>
          <w:b/>
          <w:lang w:val="es-MX"/>
        </w:rPr>
        <w:t>Energéticos:</w:t>
      </w:r>
      <w:r w:rsidRPr="00DD6868">
        <w:rPr>
          <w:rFonts w:ascii="Arial" w:hAnsi="Arial"/>
          <w:b/>
          <w:spacing w:val="-6"/>
          <w:lang w:val="es-MX"/>
        </w:rPr>
        <w:t xml:space="preserve"> </w:t>
      </w:r>
      <w:r w:rsidRPr="00DD6868">
        <w:rPr>
          <w:lang w:val="es-MX"/>
        </w:rPr>
        <w:t>La</w:t>
      </w:r>
      <w:r w:rsidRPr="00DD6868">
        <w:rPr>
          <w:spacing w:val="-6"/>
          <w:lang w:val="es-MX"/>
        </w:rPr>
        <w:t xml:space="preserve"> </w:t>
      </w:r>
      <w:r w:rsidRPr="00DD6868">
        <w:rPr>
          <w:lang w:val="es-MX"/>
        </w:rPr>
        <w:t>plataforma</w:t>
      </w:r>
      <w:r w:rsidRPr="00DD6868">
        <w:rPr>
          <w:spacing w:val="-6"/>
          <w:lang w:val="es-MX"/>
        </w:rPr>
        <w:t xml:space="preserve"> </w:t>
      </w:r>
      <w:r w:rsidRPr="00DD6868">
        <w:rPr>
          <w:lang w:val="es-MX"/>
        </w:rPr>
        <w:t>debe</w:t>
      </w:r>
      <w:r w:rsidRPr="00DD6868">
        <w:rPr>
          <w:spacing w:val="-6"/>
          <w:lang w:val="es-MX"/>
        </w:rPr>
        <w:t xml:space="preserve"> </w:t>
      </w:r>
      <w:r w:rsidRPr="00DD6868">
        <w:rPr>
          <w:lang w:val="es-MX"/>
        </w:rPr>
        <w:t>mostrar</w:t>
      </w:r>
      <w:r w:rsidRPr="00DD6868">
        <w:rPr>
          <w:spacing w:val="-6"/>
          <w:lang w:val="es-MX"/>
        </w:rPr>
        <w:t xml:space="preserve"> </w:t>
      </w:r>
      <w:r w:rsidRPr="00DD6868">
        <w:rPr>
          <w:lang w:val="es-MX"/>
        </w:rPr>
        <w:t>datos históricos y en tiempo real del consumo energético por luminaria y área.</w:t>
      </w:r>
    </w:p>
    <w:p w14:paraId="0B980842" w14:textId="77777777" w:rsidR="00DD6868" w:rsidRPr="00DD6868" w:rsidRDefault="00DD6868" w:rsidP="00DD6868">
      <w:pPr>
        <w:pStyle w:val="Prrafodelista"/>
        <w:widowControl w:val="0"/>
        <w:numPr>
          <w:ilvl w:val="0"/>
          <w:numId w:val="11"/>
        </w:numPr>
        <w:tabs>
          <w:tab w:val="left" w:pos="743"/>
        </w:tabs>
        <w:autoSpaceDE w:val="0"/>
        <w:autoSpaceDN w:val="0"/>
        <w:spacing w:after="0"/>
        <w:ind w:right="578"/>
        <w:contextualSpacing w:val="0"/>
        <w:rPr>
          <w:lang w:val="es-MX"/>
        </w:rPr>
      </w:pPr>
      <w:r w:rsidRPr="00DD6868">
        <w:rPr>
          <w:rFonts w:ascii="Arial" w:hAnsi="Arial"/>
          <w:b/>
          <w:lang w:val="es-MX"/>
        </w:rPr>
        <w:t xml:space="preserve">RF-04: </w:t>
      </w:r>
      <w:proofErr w:type="spellStart"/>
      <w:r w:rsidRPr="00DD6868">
        <w:rPr>
          <w:rFonts w:ascii="Arial" w:hAnsi="Arial"/>
          <w:b/>
          <w:lang w:val="es-MX"/>
        </w:rPr>
        <w:t>Dashboard</w:t>
      </w:r>
      <w:proofErr w:type="spellEnd"/>
      <w:r w:rsidRPr="00DD6868">
        <w:rPr>
          <w:rFonts w:ascii="Arial" w:hAnsi="Arial"/>
          <w:b/>
          <w:lang w:val="es-MX"/>
        </w:rPr>
        <w:t xml:space="preserve"> con Mapas Interactivos: </w:t>
      </w:r>
      <w:r w:rsidRPr="00DD6868">
        <w:rPr>
          <w:lang w:val="es-MX"/>
        </w:rPr>
        <w:t xml:space="preserve">El </w:t>
      </w:r>
      <w:proofErr w:type="spellStart"/>
      <w:r w:rsidRPr="00DD6868">
        <w:rPr>
          <w:lang w:val="es-MX"/>
        </w:rPr>
        <w:t>dashboard</w:t>
      </w:r>
      <w:proofErr w:type="spellEnd"/>
      <w:r w:rsidRPr="00DD6868">
        <w:rPr>
          <w:lang w:val="es-MX"/>
        </w:rPr>
        <w:t xml:space="preserve"> administrativo debe integrar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mapas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interactivos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(Leaflet.js)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para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la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visualización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de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la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ubicación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y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estado de las luminarias mediante marcadores.</w:t>
      </w:r>
    </w:p>
    <w:p w14:paraId="628180E0" w14:textId="77777777" w:rsidR="00DD6868" w:rsidRPr="00DD6868" w:rsidRDefault="00DD6868" w:rsidP="00DD6868">
      <w:pPr>
        <w:pStyle w:val="Prrafodelista"/>
        <w:widowControl w:val="0"/>
        <w:numPr>
          <w:ilvl w:val="0"/>
          <w:numId w:val="11"/>
        </w:numPr>
        <w:tabs>
          <w:tab w:val="left" w:pos="743"/>
        </w:tabs>
        <w:autoSpaceDE w:val="0"/>
        <w:autoSpaceDN w:val="0"/>
        <w:spacing w:after="0"/>
        <w:ind w:right="608"/>
        <w:contextualSpacing w:val="0"/>
        <w:rPr>
          <w:lang w:val="es-MX"/>
        </w:rPr>
      </w:pPr>
      <w:r w:rsidRPr="00DD6868">
        <w:rPr>
          <w:rFonts w:ascii="Arial" w:hAnsi="Arial"/>
          <w:b/>
          <w:lang w:val="es-MX"/>
        </w:rPr>
        <w:t>RF-05:</w:t>
      </w:r>
      <w:r w:rsidRPr="00DD6868">
        <w:rPr>
          <w:rFonts w:ascii="Arial" w:hAnsi="Arial"/>
          <w:b/>
          <w:spacing w:val="-4"/>
          <w:lang w:val="es-MX"/>
        </w:rPr>
        <w:t xml:space="preserve"> </w:t>
      </w:r>
      <w:r w:rsidRPr="00DD6868">
        <w:rPr>
          <w:rFonts w:ascii="Arial" w:hAnsi="Arial"/>
          <w:b/>
          <w:lang w:val="es-MX"/>
        </w:rPr>
        <w:t>Recepción</w:t>
      </w:r>
      <w:r w:rsidRPr="00DD6868">
        <w:rPr>
          <w:rFonts w:ascii="Arial" w:hAnsi="Arial"/>
          <w:b/>
          <w:spacing w:val="-4"/>
          <w:lang w:val="es-MX"/>
        </w:rPr>
        <w:t xml:space="preserve"> </w:t>
      </w:r>
      <w:r w:rsidRPr="00DD6868">
        <w:rPr>
          <w:rFonts w:ascii="Arial" w:hAnsi="Arial"/>
          <w:b/>
          <w:lang w:val="es-MX"/>
        </w:rPr>
        <w:t>de</w:t>
      </w:r>
      <w:r w:rsidRPr="00DD6868">
        <w:rPr>
          <w:rFonts w:ascii="Arial" w:hAnsi="Arial"/>
          <w:b/>
          <w:spacing w:val="-4"/>
          <w:lang w:val="es-MX"/>
        </w:rPr>
        <w:t xml:space="preserve"> </w:t>
      </w:r>
      <w:r w:rsidRPr="00DD6868">
        <w:rPr>
          <w:rFonts w:ascii="Arial" w:hAnsi="Arial"/>
          <w:b/>
          <w:lang w:val="es-MX"/>
        </w:rPr>
        <w:t>Datos</w:t>
      </w:r>
      <w:r w:rsidRPr="00DD6868">
        <w:rPr>
          <w:rFonts w:ascii="Arial" w:hAnsi="Arial"/>
          <w:b/>
          <w:spacing w:val="-4"/>
          <w:lang w:val="es-MX"/>
        </w:rPr>
        <w:t xml:space="preserve"> </w:t>
      </w:r>
      <w:r w:rsidRPr="00DD6868">
        <w:rPr>
          <w:rFonts w:ascii="Arial" w:hAnsi="Arial"/>
          <w:b/>
          <w:lang w:val="es-MX"/>
        </w:rPr>
        <w:t>en</w:t>
      </w:r>
      <w:r w:rsidRPr="00DD6868">
        <w:rPr>
          <w:rFonts w:ascii="Arial" w:hAnsi="Arial"/>
          <w:b/>
          <w:spacing w:val="-4"/>
          <w:lang w:val="es-MX"/>
        </w:rPr>
        <w:t xml:space="preserve"> </w:t>
      </w:r>
      <w:r w:rsidRPr="00DD6868">
        <w:rPr>
          <w:rFonts w:ascii="Arial" w:hAnsi="Arial"/>
          <w:b/>
          <w:lang w:val="es-MX"/>
        </w:rPr>
        <w:t>Tiempo</w:t>
      </w:r>
      <w:r w:rsidRPr="00DD6868">
        <w:rPr>
          <w:rFonts w:ascii="Arial" w:hAnsi="Arial"/>
          <w:b/>
          <w:spacing w:val="-4"/>
          <w:lang w:val="es-MX"/>
        </w:rPr>
        <w:t xml:space="preserve"> </w:t>
      </w:r>
      <w:r w:rsidRPr="00DD6868">
        <w:rPr>
          <w:rFonts w:ascii="Arial" w:hAnsi="Arial"/>
          <w:b/>
          <w:lang w:val="es-MX"/>
        </w:rPr>
        <w:t>Real</w:t>
      </w:r>
      <w:r w:rsidRPr="00DD6868">
        <w:rPr>
          <w:rFonts w:ascii="Arial" w:hAnsi="Arial"/>
          <w:b/>
          <w:spacing w:val="-4"/>
          <w:lang w:val="es-MX"/>
        </w:rPr>
        <w:t xml:space="preserve"> </w:t>
      </w:r>
      <w:r w:rsidRPr="00DD6868">
        <w:rPr>
          <w:rFonts w:ascii="Arial" w:hAnsi="Arial"/>
          <w:b/>
          <w:lang w:val="es-MX"/>
        </w:rPr>
        <w:t>(</w:t>
      </w:r>
      <w:proofErr w:type="spellStart"/>
      <w:r w:rsidRPr="00DD6868">
        <w:rPr>
          <w:rFonts w:ascii="Arial" w:hAnsi="Arial"/>
          <w:b/>
          <w:lang w:val="es-MX"/>
        </w:rPr>
        <w:t>IoT</w:t>
      </w:r>
      <w:proofErr w:type="spellEnd"/>
      <w:r w:rsidRPr="00DD6868">
        <w:rPr>
          <w:rFonts w:ascii="Arial" w:hAnsi="Arial"/>
          <w:b/>
          <w:lang w:val="es-MX"/>
        </w:rPr>
        <w:t>):</w:t>
      </w:r>
      <w:r w:rsidRPr="00DD6868">
        <w:rPr>
          <w:rFonts w:ascii="Arial" w:hAnsi="Arial"/>
          <w:b/>
          <w:spacing w:val="-4"/>
          <w:lang w:val="es-MX"/>
        </w:rPr>
        <w:t xml:space="preserve"> </w:t>
      </w:r>
      <w:r w:rsidRPr="00DD6868">
        <w:rPr>
          <w:lang w:val="es-MX"/>
        </w:rPr>
        <w:t>El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backend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debe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ser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capaz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 xml:space="preserve">de recibir y procesar datos en tiempo real provenientes de los sensores Eco Meter vía </w:t>
      </w:r>
      <w:r w:rsidRPr="00DD6868">
        <w:rPr>
          <w:spacing w:val="-2"/>
          <w:lang w:val="es-MX"/>
        </w:rPr>
        <w:t>MQTT.</w:t>
      </w:r>
    </w:p>
    <w:p w14:paraId="1D39F45C" w14:textId="77777777" w:rsidR="00DD6868" w:rsidRPr="00DD6868" w:rsidRDefault="00DD6868" w:rsidP="00DD6868">
      <w:pPr>
        <w:pStyle w:val="Prrafodelista"/>
        <w:widowControl w:val="0"/>
        <w:numPr>
          <w:ilvl w:val="0"/>
          <w:numId w:val="11"/>
        </w:numPr>
        <w:tabs>
          <w:tab w:val="left" w:pos="743"/>
        </w:tabs>
        <w:autoSpaceDE w:val="0"/>
        <w:autoSpaceDN w:val="0"/>
        <w:spacing w:after="0"/>
        <w:ind w:right="873"/>
        <w:contextualSpacing w:val="0"/>
        <w:rPr>
          <w:lang w:val="es-MX"/>
        </w:rPr>
      </w:pPr>
      <w:r w:rsidRPr="00DD6868">
        <w:rPr>
          <w:rFonts w:ascii="Arial" w:hAnsi="Arial"/>
          <w:b/>
          <w:lang w:val="es-MX"/>
        </w:rPr>
        <w:t>RF-06:</w:t>
      </w:r>
      <w:r w:rsidRPr="00DD6868">
        <w:rPr>
          <w:rFonts w:ascii="Arial" w:hAnsi="Arial"/>
          <w:b/>
          <w:spacing w:val="-4"/>
          <w:lang w:val="es-MX"/>
        </w:rPr>
        <w:t xml:space="preserve"> </w:t>
      </w:r>
      <w:r w:rsidRPr="00DD6868">
        <w:rPr>
          <w:rFonts w:ascii="Arial" w:hAnsi="Arial"/>
          <w:b/>
          <w:lang w:val="es-MX"/>
        </w:rPr>
        <w:t>Filtrado</w:t>
      </w:r>
      <w:r w:rsidRPr="00DD6868">
        <w:rPr>
          <w:rFonts w:ascii="Arial" w:hAnsi="Arial"/>
          <w:b/>
          <w:spacing w:val="-4"/>
          <w:lang w:val="es-MX"/>
        </w:rPr>
        <w:t xml:space="preserve"> </w:t>
      </w:r>
      <w:r w:rsidRPr="00DD6868">
        <w:rPr>
          <w:rFonts w:ascii="Arial" w:hAnsi="Arial"/>
          <w:b/>
          <w:lang w:val="es-MX"/>
        </w:rPr>
        <w:t>de</w:t>
      </w:r>
      <w:r w:rsidRPr="00DD6868">
        <w:rPr>
          <w:rFonts w:ascii="Arial" w:hAnsi="Arial"/>
          <w:b/>
          <w:spacing w:val="-4"/>
          <w:lang w:val="es-MX"/>
        </w:rPr>
        <w:t xml:space="preserve"> </w:t>
      </w:r>
      <w:r w:rsidRPr="00DD6868">
        <w:rPr>
          <w:rFonts w:ascii="Arial" w:hAnsi="Arial"/>
          <w:b/>
          <w:lang w:val="es-MX"/>
        </w:rPr>
        <w:t>Datos:</w:t>
      </w:r>
      <w:r w:rsidRPr="00DD6868">
        <w:rPr>
          <w:rFonts w:ascii="Arial" w:hAnsi="Arial"/>
          <w:b/>
          <w:spacing w:val="-4"/>
          <w:lang w:val="es-MX"/>
        </w:rPr>
        <w:t xml:space="preserve"> </w:t>
      </w:r>
      <w:r w:rsidRPr="00DD6868">
        <w:rPr>
          <w:lang w:val="es-MX"/>
        </w:rPr>
        <w:t>La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plataforma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debe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permitir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filtrar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datos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energéticos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e históricos por fecha, rango de tiempo, zona geográfica o luminaria específica.</w:t>
      </w:r>
    </w:p>
    <w:p w14:paraId="53601EE0" w14:textId="77777777" w:rsidR="00DD6868" w:rsidRPr="00DD6868" w:rsidRDefault="00DD6868" w:rsidP="00DD6868">
      <w:pPr>
        <w:pStyle w:val="Prrafodelista"/>
        <w:widowControl w:val="0"/>
        <w:numPr>
          <w:ilvl w:val="0"/>
          <w:numId w:val="11"/>
        </w:numPr>
        <w:tabs>
          <w:tab w:val="left" w:pos="743"/>
        </w:tabs>
        <w:autoSpaceDE w:val="0"/>
        <w:autoSpaceDN w:val="0"/>
        <w:spacing w:after="0"/>
        <w:ind w:right="469"/>
        <w:contextualSpacing w:val="0"/>
        <w:rPr>
          <w:lang w:val="es-MX"/>
        </w:rPr>
      </w:pPr>
      <w:r w:rsidRPr="00DD6868">
        <w:rPr>
          <w:rFonts w:ascii="Arial" w:hAnsi="Arial"/>
          <w:b/>
          <w:lang w:val="es-MX"/>
        </w:rPr>
        <w:t>RF-07:</w:t>
      </w:r>
      <w:r w:rsidRPr="00DD6868">
        <w:rPr>
          <w:rFonts w:ascii="Arial" w:hAnsi="Arial"/>
          <w:b/>
          <w:spacing w:val="-5"/>
          <w:lang w:val="es-MX"/>
        </w:rPr>
        <w:t xml:space="preserve"> </w:t>
      </w:r>
      <w:r w:rsidRPr="00DD6868">
        <w:rPr>
          <w:rFonts w:ascii="Arial" w:hAnsi="Arial"/>
          <w:b/>
          <w:lang w:val="es-MX"/>
        </w:rPr>
        <w:t>Historial</w:t>
      </w:r>
      <w:r w:rsidRPr="00DD6868">
        <w:rPr>
          <w:rFonts w:ascii="Arial" w:hAnsi="Arial"/>
          <w:b/>
          <w:spacing w:val="-5"/>
          <w:lang w:val="es-MX"/>
        </w:rPr>
        <w:t xml:space="preserve"> </w:t>
      </w:r>
      <w:r w:rsidRPr="00DD6868">
        <w:rPr>
          <w:rFonts w:ascii="Arial" w:hAnsi="Arial"/>
          <w:b/>
          <w:lang w:val="es-MX"/>
        </w:rPr>
        <w:t>de</w:t>
      </w:r>
      <w:r w:rsidRPr="00DD6868">
        <w:rPr>
          <w:rFonts w:ascii="Arial" w:hAnsi="Arial"/>
          <w:b/>
          <w:spacing w:val="-5"/>
          <w:lang w:val="es-MX"/>
        </w:rPr>
        <w:t xml:space="preserve"> </w:t>
      </w:r>
      <w:r w:rsidRPr="00DD6868">
        <w:rPr>
          <w:rFonts w:ascii="Arial" w:hAnsi="Arial"/>
          <w:b/>
          <w:lang w:val="es-MX"/>
        </w:rPr>
        <w:t>Mantenimiento:</w:t>
      </w:r>
      <w:r w:rsidRPr="00DD6868">
        <w:rPr>
          <w:rFonts w:ascii="Arial" w:hAnsi="Arial"/>
          <w:b/>
          <w:spacing w:val="-5"/>
          <w:lang w:val="es-MX"/>
        </w:rPr>
        <w:t xml:space="preserve"> </w:t>
      </w:r>
      <w:r w:rsidRPr="00DD6868">
        <w:rPr>
          <w:lang w:val="es-MX"/>
        </w:rPr>
        <w:t>El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sistema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debe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mantener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un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registro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detallado del historial de mantenimiento realizado en cada luminaria.</w:t>
      </w:r>
    </w:p>
    <w:p w14:paraId="298D4CB8" w14:textId="77777777" w:rsidR="00DD6868" w:rsidRPr="00DD6868" w:rsidRDefault="00DD6868" w:rsidP="00DD6868">
      <w:pPr>
        <w:pStyle w:val="Prrafodelista"/>
        <w:widowControl w:val="0"/>
        <w:numPr>
          <w:ilvl w:val="0"/>
          <w:numId w:val="11"/>
        </w:numPr>
        <w:tabs>
          <w:tab w:val="left" w:pos="743"/>
        </w:tabs>
        <w:autoSpaceDE w:val="0"/>
        <w:autoSpaceDN w:val="0"/>
        <w:spacing w:after="0"/>
        <w:ind w:right="633"/>
        <w:contextualSpacing w:val="0"/>
        <w:rPr>
          <w:lang w:val="es-MX"/>
        </w:rPr>
      </w:pPr>
      <w:r w:rsidRPr="00DD6868">
        <w:rPr>
          <w:rFonts w:ascii="Arial" w:hAnsi="Arial"/>
          <w:b/>
          <w:lang w:val="es-MX"/>
        </w:rPr>
        <w:t>RF-8:</w:t>
      </w:r>
      <w:r w:rsidRPr="00DD6868">
        <w:rPr>
          <w:rFonts w:ascii="Arial" w:hAnsi="Arial"/>
          <w:b/>
          <w:spacing w:val="-5"/>
          <w:lang w:val="es-MX"/>
        </w:rPr>
        <w:t xml:space="preserve"> </w:t>
      </w:r>
      <w:r w:rsidRPr="00DD6868">
        <w:rPr>
          <w:rFonts w:ascii="Arial" w:hAnsi="Arial"/>
          <w:b/>
          <w:lang w:val="es-MX"/>
        </w:rPr>
        <w:t>Visualización</w:t>
      </w:r>
      <w:r w:rsidRPr="00DD6868">
        <w:rPr>
          <w:rFonts w:ascii="Arial" w:hAnsi="Arial"/>
          <w:b/>
          <w:spacing w:val="-5"/>
          <w:lang w:val="es-MX"/>
        </w:rPr>
        <w:t xml:space="preserve"> </w:t>
      </w:r>
      <w:r w:rsidRPr="00DD6868">
        <w:rPr>
          <w:rFonts w:ascii="Arial" w:hAnsi="Arial"/>
          <w:b/>
          <w:lang w:val="es-MX"/>
        </w:rPr>
        <w:t>de</w:t>
      </w:r>
      <w:r w:rsidRPr="00DD6868">
        <w:rPr>
          <w:rFonts w:ascii="Arial" w:hAnsi="Arial"/>
          <w:b/>
          <w:spacing w:val="-5"/>
          <w:lang w:val="es-MX"/>
        </w:rPr>
        <w:t xml:space="preserve"> </w:t>
      </w:r>
      <w:r w:rsidRPr="00DD6868">
        <w:rPr>
          <w:rFonts w:ascii="Arial" w:hAnsi="Arial"/>
          <w:b/>
          <w:lang w:val="es-MX"/>
        </w:rPr>
        <w:t>Consumo</w:t>
      </w:r>
      <w:r w:rsidRPr="00DD6868">
        <w:rPr>
          <w:rFonts w:ascii="Arial" w:hAnsi="Arial"/>
          <w:b/>
          <w:spacing w:val="-5"/>
          <w:lang w:val="es-MX"/>
        </w:rPr>
        <w:t xml:space="preserve"> </w:t>
      </w:r>
      <w:r w:rsidRPr="00DD6868">
        <w:rPr>
          <w:rFonts w:ascii="Arial" w:hAnsi="Arial"/>
          <w:b/>
          <w:lang w:val="es-MX"/>
        </w:rPr>
        <w:t>en</w:t>
      </w:r>
      <w:r w:rsidRPr="00DD6868">
        <w:rPr>
          <w:rFonts w:ascii="Arial" w:hAnsi="Arial"/>
          <w:b/>
          <w:spacing w:val="-5"/>
          <w:lang w:val="es-MX"/>
        </w:rPr>
        <w:t xml:space="preserve"> </w:t>
      </w:r>
      <w:r w:rsidRPr="00DD6868">
        <w:rPr>
          <w:rFonts w:ascii="Arial" w:hAnsi="Arial"/>
          <w:b/>
          <w:lang w:val="es-MX"/>
        </w:rPr>
        <w:t>Smartwatch:</w:t>
      </w:r>
      <w:r w:rsidRPr="00DD6868">
        <w:rPr>
          <w:rFonts w:ascii="Arial" w:hAnsi="Arial"/>
          <w:b/>
          <w:spacing w:val="-5"/>
          <w:lang w:val="es-MX"/>
        </w:rPr>
        <w:t xml:space="preserve"> </w:t>
      </w:r>
      <w:r w:rsidRPr="00DD6868">
        <w:rPr>
          <w:lang w:val="es-MX"/>
        </w:rPr>
        <w:t>El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smartwatch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debe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mostrar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el consumo energético actual y el estado operativo de las luminarias cercanas.</w:t>
      </w:r>
    </w:p>
    <w:p w14:paraId="2CC5046A" w14:textId="77777777" w:rsidR="00DD6868" w:rsidRPr="00DD6868" w:rsidRDefault="00DD6868" w:rsidP="00DD6868">
      <w:pPr>
        <w:pStyle w:val="Prrafodelista"/>
        <w:widowControl w:val="0"/>
        <w:numPr>
          <w:ilvl w:val="0"/>
          <w:numId w:val="11"/>
        </w:numPr>
        <w:tabs>
          <w:tab w:val="left" w:pos="743"/>
        </w:tabs>
        <w:autoSpaceDE w:val="0"/>
        <w:autoSpaceDN w:val="0"/>
        <w:spacing w:after="0"/>
        <w:ind w:right="1201"/>
        <w:contextualSpacing w:val="0"/>
        <w:rPr>
          <w:lang w:val="es-MX"/>
        </w:rPr>
      </w:pPr>
      <w:r w:rsidRPr="00DD6868">
        <w:rPr>
          <w:rFonts w:ascii="Arial" w:hAnsi="Arial"/>
          <w:b/>
          <w:lang w:val="es-MX"/>
        </w:rPr>
        <w:t>RF-9:</w:t>
      </w:r>
      <w:r w:rsidRPr="00DD6868">
        <w:rPr>
          <w:rFonts w:ascii="Arial" w:hAnsi="Arial"/>
          <w:b/>
          <w:spacing w:val="-4"/>
          <w:lang w:val="es-MX"/>
        </w:rPr>
        <w:t xml:space="preserve"> </w:t>
      </w:r>
      <w:r w:rsidRPr="00DD6868">
        <w:rPr>
          <w:rFonts w:ascii="Arial" w:hAnsi="Arial"/>
          <w:b/>
          <w:lang w:val="es-MX"/>
        </w:rPr>
        <w:t>Panel</w:t>
      </w:r>
      <w:r w:rsidRPr="00DD6868">
        <w:rPr>
          <w:rFonts w:ascii="Arial" w:hAnsi="Arial"/>
          <w:b/>
          <w:spacing w:val="-4"/>
          <w:lang w:val="es-MX"/>
        </w:rPr>
        <w:t xml:space="preserve"> </w:t>
      </w:r>
      <w:r w:rsidRPr="00DD6868">
        <w:rPr>
          <w:rFonts w:ascii="Arial" w:hAnsi="Arial"/>
          <w:b/>
          <w:lang w:val="es-MX"/>
        </w:rPr>
        <w:t>de</w:t>
      </w:r>
      <w:r w:rsidRPr="00DD6868">
        <w:rPr>
          <w:rFonts w:ascii="Arial" w:hAnsi="Arial"/>
          <w:b/>
          <w:spacing w:val="-4"/>
          <w:lang w:val="es-MX"/>
        </w:rPr>
        <w:t xml:space="preserve"> </w:t>
      </w:r>
      <w:r w:rsidRPr="00DD6868">
        <w:rPr>
          <w:rFonts w:ascii="Arial" w:hAnsi="Arial"/>
          <w:b/>
          <w:lang w:val="es-MX"/>
        </w:rPr>
        <w:t>Alertas</w:t>
      </w:r>
      <w:r w:rsidRPr="00DD6868">
        <w:rPr>
          <w:rFonts w:ascii="Arial" w:hAnsi="Arial"/>
          <w:b/>
          <w:spacing w:val="-4"/>
          <w:lang w:val="es-MX"/>
        </w:rPr>
        <w:t xml:space="preserve"> </w:t>
      </w:r>
      <w:r w:rsidRPr="00DD6868">
        <w:rPr>
          <w:rFonts w:ascii="Arial" w:hAnsi="Arial"/>
          <w:b/>
          <w:lang w:val="es-MX"/>
        </w:rPr>
        <w:t>y</w:t>
      </w:r>
      <w:r w:rsidRPr="00DD6868">
        <w:rPr>
          <w:rFonts w:ascii="Arial" w:hAnsi="Arial"/>
          <w:b/>
          <w:spacing w:val="-4"/>
          <w:lang w:val="es-MX"/>
        </w:rPr>
        <w:t xml:space="preserve"> </w:t>
      </w:r>
      <w:r w:rsidRPr="00DD6868">
        <w:rPr>
          <w:rFonts w:ascii="Arial" w:hAnsi="Arial"/>
          <w:b/>
          <w:lang w:val="es-MX"/>
        </w:rPr>
        <w:t>Anomalías:</w:t>
      </w:r>
      <w:r w:rsidRPr="00DD6868">
        <w:rPr>
          <w:rFonts w:ascii="Arial" w:hAnsi="Arial"/>
          <w:b/>
          <w:spacing w:val="-4"/>
          <w:lang w:val="es-MX"/>
        </w:rPr>
        <w:t xml:space="preserve"> </w:t>
      </w:r>
      <w:r w:rsidRPr="00DD6868">
        <w:rPr>
          <w:lang w:val="es-MX"/>
        </w:rPr>
        <w:t>El</w:t>
      </w:r>
      <w:r w:rsidRPr="00DD6868">
        <w:rPr>
          <w:spacing w:val="-4"/>
          <w:lang w:val="es-MX"/>
        </w:rPr>
        <w:t xml:space="preserve"> </w:t>
      </w:r>
      <w:proofErr w:type="spellStart"/>
      <w:r w:rsidRPr="00DD6868">
        <w:rPr>
          <w:lang w:val="es-MX"/>
        </w:rPr>
        <w:t>dashboard</w:t>
      </w:r>
      <w:proofErr w:type="spellEnd"/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debe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presentar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un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 xml:space="preserve">panel centralizado para visualizar y gestionar alertas y anomalías detectadas en el </w:t>
      </w:r>
      <w:r w:rsidRPr="00DD6868">
        <w:rPr>
          <w:spacing w:val="-2"/>
          <w:lang w:val="es-MX"/>
        </w:rPr>
        <w:t>sistema.</w:t>
      </w:r>
    </w:p>
    <w:p w14:paraId="1D471A9F" w14:textId="77777777" w:rsidR="00DD6868" w:rsidRPr="00DD6868" w:rsidRDefault="00DD6868" w:rsidP="00DD6868">
      <w:pPr>
        <w:pStyle w:val="Prrafodelista"/>
        <w:widowControl w:val="0"/>
        <w:numPr>
          <w:ilvl w:val="0"/>
          <w:numId w:val="11"/>
        </w:numPr>
        <w:tabs>
          <w:tab w:val="left" w:pos="743"/>
        </w:tabs>
        <w:autoSpaceDE w:val="0"/>
        <w:autoSpaceDN w:val="0"/>
        <w:spacing w:after="0"/>
        <w:ind w:right="1362"/>
        <w:contextualSpacing w:val="0"/>
        <w:rPr>
          <w:lang w:val="es-MX"/>
        </w:rPr>
      </w:pPr>
      <w:r w:rsidRPr="00DD6868">
        <w:rPr>
          <w:rFonts w:ascii="Arial" w:hAnsi="Arial"/>
          <w:b/>
          <w:lang w:val="es-MX"/>
        </w:rPr>
        <w:t>RF-10:</w:t>
      </w:r>
      <w:r w:rsidRPr="00DD6868">
        <w:rPr>
          <w:rFonts w:ascii="Arial" w:hAnsi="Arial"/>
          <w:b/>
          <w:spacing w:val="-4"/>
          <w:lang w:val="es-MX"/>
        </w:rPr>
        <w:t xml:space="preserve"> </w:t>
      </w:r>
      <w:r w:rsidRPr="00DD6868">
        <w:rPr>
          <w:rFonts w:ascii="Arial" w:hAnsi="Arial"/>
          <w:b/>
          <w:lang w:val="es-MX"/>
        </w:rPr>
        <w:t>Gestión</w:t>
      </w:r>
      <w:r w:rsidRPr="00DD6868">
        <w:rPr>
          <w:rFonts w:ascii="Arial" w:hAnsi="Arial"/>
          <w:b/>
          <w:spacing w:val="-4"/>
          <w:lang w:val="es-MX"/>
        </w:rPr>
        <w:t xml:space="preserve"> </w:t>
      </w:r>
      <w:r w:rsidRPr="00DD6868">
        <w:rPr>
          <w:rFonts w:ascii="Arial" w:hAnsi="Arial"/>
          <w:b/>
          <w:lang w:val="es-MX"/>
        </w:rPr>
        <w:t>de</w:t>
      </w:r>
      <w:r w:rsidRPr="00DD6868">
        <w:rPr>
          <w:rFonts w:ascii="Arial" w:hAnsi="Arial"/>
          <w:b/>
          <w:spacing w:val="-4"/>
          <w:lang w:val="es-MX"/>
        </w:rPr>
        <w:t xml:space="preserve"> </w:t>
      </w:r>
      <w:r w:rsidRPr="00DD6868">
        <w:rPr>
          <w:rFonts w:ascii="Arial" w:hAnsi="Arial"/>
          <w:b/>
          <w:lang w:val="es-MX"/>
        </w:rPr>
        <w:t>Usuarios</w:t>
      </w:r>
      <w:r w:rsidRPr="00DD6868">
        <w:rPr>
          <w:rFonts w:ascii="Arial" w:hAnsi="Arial"/>
          <w:b/>
          <w:spacing w:val="-4"/>
          <w:lang w:val="es-MX"/>
        </w:rPr>
        <w:t xml:space="preserve"> </w:t>
      </w:r>
      <w:r w:rsidRPr="00DD6868">
        <w:rPr>
          <w:rFonts w:ascii="Arial" w:hAnsi="Arial"/>
          <w:b/>
          <w:lang w:val="es-MX"/>
        </w:rPr>
        <w:t>y</w:t>
      </w:r>
      <w:r w:rsidRPr="00DD6868">
        <w:rPr>
          <w:rFonts w:ascii="Arial" w:hAnsi="Arial"/>
          <w:b/>
          <w:spacing w:val="-4"/>
          <w:lang w:val="es-MX"/>
        </w:rPr>
        <w:t xml:space="preserve"> </w:t>
      </w:r>
      <w:r w:rsidRPr="00DD6868">
        <w:rPr>
          <w:rFonts w:ascii="Arial" w:hAnsi="Arial"/>
          <w:b/>
          <w:lang w:val="es-MX"/>
        </w:rPr>
        <w:t>Roles:</w:t>
      </w:r>
      <w:r w:rsidRPr="00DD6868">
        <w:rPr>
          <w:rFonts w:ascii="Arial" w:hAnsi="Arial"/>
          <w:b/>
          <w:spacing w:val="-4"/>
          <w:lang w:val="es-MX"/>
        </w:rPr>
        <w:t xml:space="preserve"> </w:t>
      </w:r>
      <w:r w:rsidRPr="00DD6868">
        <w:rPr>
          <w:lang w:val="es-MX"/>
        </w:rPr>
        <w:t>El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sistema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debe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permitir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la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creación, modificación y gestión de usuarios con diferentes niveles de acceso y roles (administrador, operador, etc.).</w:t>
      </w:r>
    </w:p>
    <w:p w14:paraId="4BD4FD82" w14:textId="77777777" w:rsidR="00DD6868" w:rsidRPr="00DD6868" w:rsidRDefault="00DD6868" w:rsidP="00DD6868">
      <w:pPr>
        <w:pStyle w:val="Prrafodelista"/>
        <w:widowControl w:val="0"/>
        <w:numPr>
          <w:ilvl w:val="0"/>
          <w:numId w:val="11"/>
        </w:numPr>
        <w:tabs>
          <w:tab w:val="left" w:pos="743"/>
        </w:tabs>
        <w:autoSpaceDE w:val="0"/>
        <w:autoSpaceDN w:val="0"/>
        <w:spacing w:after="0"/>
        <w:ind w:right="613"/>
        <w:contextualSpacing w:val="0"/>
        <w:rPr>
          <w:lang w:val="es-MX"/>
        </w:rPr>
      </w:pPr>
      <w:r w:rsidRPr="00DD6868">
        <w:rPr>
          <w:rFonts w:ascii="Arial" w:hAnsi="Arial"/>
          <w:b/>
          <w:lang w:val="es-MX"/>
        </w:rPr>
        <w:t xml:space="preserve">RF-11: Consulta de Estado Operativo: </w:t>
      </w:r>
      <w:r w:rsidRPr="00DD6868">
        <w:rPr>
          <w:lang w:val="es-MX"/>
        </w:rPr>
        <w:t>Los usuarios deben poder consultar el estado</w:t>
      </w:r>
      <w:r w:rsidRPr="00DD6868">
        <w:rPr>
          <w:spacing w:val="-6"/>
          <w:lang w:val="es-MX"/>
        </w:rPr>
        <w:t xml:space="preserve"> </w:t>
      </w:r>
      <w:r w:rsidRPr="00DD6868">
        <w:rPr>
          <w:lang w:val="es-MX"/>
        </w:rPr>
        <w:t>operativo</w:t>
      </w:r>
      <w:r w:rsidRPr="00DD6868">
        <w:rPr>
          <w:spacing w:val="-6"/>
          <w:lang w:val="es-MX"/>
        </w:rPr>
        <w:t xml:space="preserve"> </w:t>
      </w:r>
      <w:r w:rsidRPr="00DD6868">
        <w:rPr>
          <w:lang w:val="es-MX"/>
        </w:rPr>
        <w:t>(encendido/apagado,</w:t>
      </w:r>
      <w:r w:rsidRPr="00DD6868">
        <w:rPr>
          <w:spacing w:val="-6"/>
          <w:lang w:val="es-MX"/>
        </w:rPr>
        <w:t xml:space="preserve"> </w:t>
      </w:r>
      <w:r w:rsidRPr="00DD6868">
        <w:rPr>
          <w:lang w:val="es-MX"/>
        </w:rPr>
        <w:t>funcionando/fallo)</w:t>
      </w:r>
      <w:r w:rsidRPr="00DD6868">
        <w:rPr>
          <w:spacing w:val="-6"/>
          <w:lang w:val="es-MX"/>
        </w:rPr>
        <w:t xml:space="preserve"> </w:t>
      </w:r>
      <w:r w:rsidRPr="00DD6868">
        <w:rPr>
          <w:lang w:val="es-MX"/>
        </w:rPr>
        <w:t>de</w:t>
      </w:r>
      <w:r w:rsidRPr="00DD6868">
        <w:rPr>
          <w:spacing w:val="-6"/>
          <w:lang w:val="es-MX"/>
        </w:rPr>
        <w:t xml:space="preserve"> </w:t>
      </w:r>
      <w:r w:rsidRPr="00DD6868">
        <w:rPr>
          <w:lang w:val="es-MX"/>
        </w:rPr>
        <w:t>las</w:t>
      </w:r>
      <w:r w:rsidRPr="00DD6868">
        <w:rPr>
          <w:spacing w:val="-6"/>
          <w:lang w:val="es-MX"/>
        </w:rPr>
        <w:t xml:space="preserve"> </w:t>
      </w:r>
      <w:r w:rsidRPr="00DD6868">
        <w:rPr>
          <w:lang w:val="es-MX"/>
        </w:rPr>
        <w:t>luminarias</w:t>
      </w:r>
      <w:r w:rsidRPr="00DD6868">
        <w:rPr>
          <w:spacing w:val="-6"/>
          <w:lang w:val="es-MX"/>
        </w:rPr>
        <w:t xml:space="preserve"> </w:t>
      </w:r>
      <w:r w:rsidRPr="00DD6868">
        <w:rPr>
          <w:lang w:val="es-MX"/>
        </w:rPr>
        <w:t>desde</w:t>
      </w:r>
      <w:r w:rsidRPr="00DD6868">
        <w:rPr>
          <w:spacing w:val="-6"/>
          <w:lang w:val="es-MX"/>
        </w:rPr>
        <w:t xml:space="preserve"> </w:t>
      </w:r>
      <w:r w:rsidRPr="00DD6868">
        <w:rPr>
          <w:lang w:val="es-MX"/>
        </w:rPr>
        <w:t>la plataforma web y la aplicación móvil.</w:t>
      </w:r>
    </w:p>
    <w:p w14:paraId="450E4376" w14:textId="77777777" w:rsidR="00DD6868" w:rsidRPr="00DD6868" w:rsidRDefault="00DD6868" w:rsidP="00DD6868">
      <w:pPr>
        <w:pStyle w:val="Prrafodelista"/>
        <w:widowControl w:val="0"/>
        <w:numPr>
          <w:ilvl w:val="0"/>
          <w:numId w:val="11"/>
        </w:numPr>
        <w:tabs>
          <w:tab w:val="left" w:pos="743"/>
        </w:tabs>
        <w:autoSpaceDE w:val="0"/>
        <w:autoSpaceDN w:val="0"/>
        <w:spacing w:after="0"/>
        <w:ind w:right="591"/>
        <w:contextualSpacing w:val="0"/>
        <w:rPr>
          <w:lang w:val="es-MX"/>
        </w:rPr>
      </w:pPr>
      <w:r w:rsidRPr="00DD6868">
        <w:rPr>
          <w:rFonts w:ascii="Arial" w:hAnsi="Arial"/>
          <w:b/>
          <w:lang w:val="es-MX"/>
        </w:rPr>
        <w:t>RF-12:</w:t>
      </w:r>
      <w:r w:rsidRPr="00DD6868">
        <w:rPr>
          <w:rFonts w:ascii="Arial" w:hAnsi="Arial"/>
          <w:b/>
          <w:spacing w:val="-5"/>
          <w:lang w:val="es-MX"/>
        </w:rPr>
        <w:t xml:space="preserve"> </w:t>
      </w:r>
      <w:r w:rsidRPr="00DD6868">
        <w:rPr>
          <w:rFonts w:ascii="Arial" w:hAnsi="Arial"/>
          <w:b/>
          <w:lang w:val="es-MX"/>
        </w:rPr>
        <w:t>Enlace</w:t>
      </w:r>
      <w:r w:rsidRPr="00DD6868">
        <w:rPr>
          <w:rFonts w:ascii="Arial" w:hAnsi="Arial"/>
          <w:b/>
          <w:spacing w:val="-5"/>
          <w:lang w:val="es-MX"/>
        </w:rPr>
        <w:t xml:space="preserve"> </w:t>
      </w:r>
      <w:proofErr w:type="spellStart"/>
      <w:r w:rsidRPr="00DD6868">
        <w:rPr>
          <w:rFonts w:ascii="Arial" w:hAnsi="Arial"/>
          <w:b/>
          <w:lang w:val="es-MX"/>
        </w:rPr>
        <w:t>IoT</w:t>
      </w:r>
      <w:proofErr w:type="spellEnd"/>
      <w:r w:rsidRPr="00DD6868">
        <w:rPr>
          <w:rFonts w:ascii="Arial" w:hAnsi="Arial"/>
          <w:b/>
          <w:lang w:val="es-MX"/>
        </w:rPr>
        <w:t>-Base</w:t>
      </w:r>
      <w:r w:rsidRPr="00DD6868">
        <w:rPr>
          <w:rFonts w:ascii="Arial" w:hAnsi="Arial"/>
          <w:b/>
          <w:spacing w:val="-5"/>
          <w:lang w:val="es-MX"/>
        </w:rPr>
        <w:t xml:space="preserve"> </w:t>
      </w:r>
      <w:r w:rsidRPr="00DD6868">
        <w:rPr>
          <w:rFonts w:ascii="Arial" w:hAnsi="Arial"/>
          <w:b/>
          <w:lang w:val="es-MX"/>
        </w:rPr>
        <w:t>de</w:t>
      </w:r>
      <w:r w:rsidRPr="00DD6868">
        <w:rPr>
          <w:rFonts w:ascii="Arial" w:hAnsi="Arial"/>
          <w:b/>
          <w:spacing w:val="-5"/>
          <w:lang w:val="es-MX"/>
        </w:rPr>
        <w:t xml:space="preserve"> </w:t>
      </w:r>
      <w:r w:rsidRPr="00DD6868">
        <w:rPr>
          <w:rFonts w:ascii="Arial" w:hAnsi="Arial"/>
          <w:b/>
          <w:lang w:val="es-MX"/>
        </w:rPr>
        <w:t>Datos:</w:t>
      </w:r>
      <w:r w:rsidRPr="00DD6868">
        <w:rPr>
          <w:rFonts w:ascii="Arial" w:hAnsi="Arial"/>
          <w:b/>
          <w:spacing w:val="-5"/>
          <w:lang w:val="es-MX"/>
        </w:rPr>
        <w:t xml:space="preserve"> </w:t>
      </w:r>
      <w:r w:rsidRPr="00DD6868">
        <w:rPr>
          <w:lang w:val="es-MX"/>
        </w:rPr>
        <w:t>El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sistema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debe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asegurar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una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conexión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fiable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 xml:space="preserve">y el correcto almacenamiento de los datos transmitidos desde los sensores </w:t>
      </w:r>
      <w:proofErr w:type="spellStart"/>
      <w:r w:rsidRPr="00DD6868">
        <w:rPr>
          <w:lang w:val="es-MX"/>
        </w:rPr>
        <w:t>IoT</w:t>
      </w:r>
      <w:proofErr w:type="spellEnd"/>
      <w:r w:rsidRPr="00DD6868">
        <w:rPr>
          <w:lang w:val="es-MX"/>
        </w:rPr>
        <w:t xml:space="preserve"> a la base de datos.</w:t>
      </w:r>
    </w:p>
    <w:p w14:paraId="4F3EDA89" w14:textId="77777777" w:rsidR="00DD6868" w:rsidRPr="00DD6868" w:rsidRDefault="00DD6868" w:rsidP="00DD6868">
      <w:pPr>
        <w:pStyle w:val="Prrafodelista"/>
        <w:rPr>
          <w:lang w:val="es-MX"/>
        </w:rPr>
        <w:sectPr w:rsidR="00DD6868" w:rsidRPr="00DD6868" w:rsidSect="00DD6868">
          <w:pgSz w:w="11920" w:h="16840"/>
          <w:pgMar w:top="1940" w:right="992" w:bottom="280" w:left="1417" w:header="720" w:footer="720" w:gutter="0"/>
          <w:cols w:space="720"/>
        </w:sectPr>
      </w:pPr>
    </w:p>
    <w:p w14:paraId="39529D5A" w14:textId="77777777" w:rsidR="00DD6868" w:rsidRDefault="00DD6868" w:rsidP="00DD6868">
      <w:pPr>
        <w:pStyle w:val="Ttulo1"/>
        <w:numPr>
          <w:ilvl w:val="0"/>
          <w:numId w:val="15"/>
        </w:numPr>
        <w:tabs>
          <w:tab w:val="left" w:pos="310"/>
          <w:tab w:val="num" w:pos="720"/>
        </w:tabs>
        <w:spacing w:before="71"/>
        <w:ind w:left="310" w:hanging="287"/>
        <w:jc w:val="left"/>
      </w:pPr>
      <w:bookmarkStart w:id="13" w:name="8._Requerimientos_No_Funcionales_(RNF)_"/>
      <w:bookmarkEnd w:id="13"/>
      <w:proofErr w:type="spellStart"/>
      <w:r>
        <w:lastRenderedPageBreak/>
        <w:t>Requerimientos</w:t>
      </w:r>
      <w:proofErr w:type="spellEnd"/>
      <w:r>
        <w:rPr>
          <w:spacing w:val="-9"/>
        </w:rPr>
        <w:t xml:space="preserve"> </w:t>
      </w:r>
      <w:r>
        <w:t>No</w:t>
      </w:r>
      <w:r>
        <w:rPr>
          <w:spacing w:val="-9"/>
        </w:rPr>
        <w:t xml:space="preserve"> </w:t>
      </w:r>
      <w:proofErr w:type="spellStart"/>
      <w:r>
        <w:t>Funcionales</w:t>
      </w:r>
      <w:proofErr w:type="spellEnd"/>
      <w:r>
        <w:rPr>
          <w:spacing w:val="-9"/>
        </w:rPr>
        <w:t xml:space="preserve"> </w:t>
      </w:r>
      <w:r>
        <w:rPr>
          <w:spacing w:val="-2"/>
        </w:rPr>
        <w:t>(RNF)</w:t>
      </w:r>
    </w:p>
    <w:p w14:paraId="316B4888" w14:textId="77777777" w:rsidR="00DD6868" w:rsidRPr="00DD6868" w:rsidRDefault="00DD6868" w:rsidP="00DD6868">
      <w:pPr>
        <w:pStyle w:val="Prrafodelista"/>
        <w:widowControl w:val="0"/>
        <w:numPr>
          <w:ilvl w:val="0"/>
          <w:numId w:val="10"/>
        </w:numPr>
        <w:tabs>
          <w:tab w:val="left" w:pos="743"/>
        </w:tabs>
        <w:autoSpaceDE w:val="0"/>
        <w:autoSpaceDN w:val="0"/>
        <w:spacing w:before="284" w:after="0"/>
        <w:ind w:right="714"/>
        <w:contextualSpacing w:val="0"/>
        <w:rPr>
          <w:lang w:val="es-MX"/>
        </w:rPr>
      </w:pPr>
      <w:r w:rsidRPr="00DD6868">
        <w:rPr>
          <w:rFonts w:ascii="Arial" w:hAnsi="Arial"/>
          <w:b/>
          <w:lang w:val="es-MX"/>
        </w:rPr>
        <w:t>RNF-01:</w:t>
      </w:r>
      <w:r w:rsidRPr="00DD6868">
        <w:rPr>
          <w:rFonts w:ascii="Arial" w:hAnsi="Arial"/>
          <w:b/>
          <w:spacing w:val="-4"/>
          <w:lang w:val="es-MX"/>
        </w:rPr>
        <w:t xml:space="preserve"> </w:t>
      </w:r>
      <w:r w:rsidRPr="00DD6868">
        <w:rPr>
          <w:rFonts w:ascii="Arial" w:hAnsi="Arial"/>
          <w:b/>
          <w:lang w:val="es-MX"/>
        </w:rPr>
        <w:t>Rendimiento</w:t>
      </w:r>
      <w:r w:rsidRPr="00DD6868">
        <w:rPr>
          <w:rFonts w:ascii="Arial" w:hAnsi="Arial"/>
          <w:b/>
          <w:spacing w:val="-4"/>
          <w:lang w:val="es-MX"/>
        </w:rPr>
        <w:t xml:space="preserve"> </w:t>
      </w:r>
      <w:r w:rsidRPr="00DD6868">
        <w:rPr>
          <w:rFonts w:ascii="Arial" w:hAnsi="Arial"/>
          <w:b/>
          <w:lang w:val="es-MX"/>
        </w:rPr>
        <w:t>de</w:t>
      </w:r>
      <w:r w:rsidRPr="00DD6868">
        <w:rPr>
          <w:rFonts w:ascii="Arial" w:hAnsi="Arial"/>
          <w:b/>
          <w:spacing w:val="-4"/>
          <w:lang w:val="es-MX"/>
        </w:rPr>
        <w:t xml:space="preserve"> </w:t>
      </w:r>
      <w:r w:rsidRPr="00DD6868">
        <w:rPr>
          <w:rFonts w:ascii="Arial" w:hAnsi="Arial"/>
          <w:b/>
          <w:lang w:val="es-MX"/>
        </w:rPr>
        <w:t>la</w:t>
      </w:r>
      <w:r w:rsidRPr="00DD6868">
        <w:rPr>
          <w:rFonts w:ascii="Arial" w:hAnsi="Arial"/>
          <w:b/>
          <w:spacing w:val="-4"/>
          <w:lang w:val="es-MX"/>
        </w:rPr>
        <w:t xml:space="preserve"> </w:t>
      </w:r>
      <w:r w:rsidRPr="00DD6868">
        <w:rPr>
          <w:rFonts w:ascii="Arial" w:hAnsi="Arial"/>
          <w:b/>
          <w:lang w:val="es-MX"/>
        </w:rPr>
        <w:t>API:</w:t>
      </w:r>
      <w:r w:rsidRPr="00DD6868">
        <w:rPr>
          <w:rFonts w:ascii="Arial" w:hAnsi="Arial"/>
          <w:b/>
          <w:spacing w:val="-4"/>
          <w:lang w:val="es-MX"/>
        </w:rPr>
        <w:t xml:space="preserve"> </w:t>
      </w:r>
      <w:r w:rsidRPr="00DD6868">
        <w:rPr>
          <w:lang w:val="es-MX"/>
        </w:rPr>
        <w:t>El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tiempo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de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respuesta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de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la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API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para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consultas estándar (ej. consulta de datos de una luminaria) debe ser menor a 500ms.</w:t>
      </w:r>
    </w:p>
    <w:p w14:paraId="7BCA6424" w14:textId="77777777" w:rsidR="00DD6868" w:rsidRPr="00DD6868" w:rsidRDefault="00DD6868" w:rsidP="00DD6868">
      <w:pPr>
        <w:pStyle w:val="Prrafodelista"/>
        <w:widowControl w:val="0"/>
        <w:numPr>
          <w:ilvl w:val="0"/>
          <w:numId w:val="10"/>
        </w:numPr>
        <w:tabs>
          <w:tab w:val="left" w:pos="743"/>
        </w:tabs>
        <w:autoSpaceDE w:val="0"/>
        <w:autoSpaceDN w:val="0"/>
        <w:spacing w:after="0"/>
        <w:ind w:right="604"/>
        <w:contextualSpacing w:val="0"/>
        <w:rPr>
          <w:lang w:val="es-MX"/>
        </w:rPr>
      </w:pPr>
      <w:r w:rsidRPr="00DD6868">
        <w:rPr>
          <w:rFonts w:ascii="Arial" w:hAnsi="Arial"/>
          <w:b/>
          <w:lang w:val="es-MX"/>
        </w:rPr>
        <w:t>RNF-02:</w:t>
      </w:r>
      <w:r w:rsidRPr="00DD6868">
        <w:rPr>
          <w:rFonts w:ascii="Arial" w:hAnsi="Arial"/>
          <w:b/>
          <w:spacing w:val="-8"/>
          <w:lang w:val="es-MX"/>
        </w:rPr>
        <w:t xml:space="preserve"> </w:t>
      </w:r>
      <w:r w:rsidRPr="00DD6868">
        <w:rPr>
          <w:rFonts w:ascii="Arial" w:hAnsi="Arial"/>
          <w:b/>
          <w:lang w:val="es-MX"/>
        </w:rPr>
        <w:t>Seguridad</w:t>
      </w:r>
      <w:r w:rsidRPr="00DD6868">
        <w:rPr>
          <w:rFonts w:ascii="Arial" w:hAnsi="Arial"/>
          <w:b/>
          <w:spacing w:val="-8"/>
          <w:lang w:val="es-MX"/>
        </w:rPr>
        <w:t xml:space="preserve"> </w:t>
      </w:r>
      <w:r w:rsidRPr="00DD6868">
        <w:rPr>
          <w:rFonts w:ascii="Arial" w:hAnsi="Arial"/>
          <w:b/>
          <w:lang w:val="es-MX"/>
        </w:rPr>
        <w:t>de</w:t>
      </w:r>
      <w:r w:rsidRPr="00DD6868">
        <w:rPr>
          <w:rFonts w:ascii="Arial" w:hAnsi="Arial"/>
          <w:b/>
          <w:spacing w:val="-8"/>
          <w:lang w:val="es-MX"/>
        </w:rPr>
        <w:t xml:space="preserve"> </w:t>
      </w:r>
      <w:r w:rsidRPr="00DD6868">
        <w:rPr>
          <w:rFonts w:ascii="Arial" w:hAnsi="Arial"/>
          <w:b/>
          <w:lang w:val="es-MX"/>
        </w:rPr>
        <w:t>Datos</w:t>
      </w:r>
      <w:r w:rsidRPr="00DD6868">
        <w:rPr>
          <w:rFonts w:ascii="Arial" w:hAnsi="Arial"/>
          <w:b/>
          <w:spacing w:val="-8"/>
          <w:lang w:val="es-MX"/>
        </w:rPr>
        <w:t xml:space="preserve"> </w:t>
      </w:r>
      <w:r w:rsidRPr="00DD6868">
        <w:rPr>
          <w:rFonts w:ascii="Arial" w:hAnsi="Arial"/>
          <w:b/>
          <w:lang w:val="es-MX"/>
        </w:rPr>
        <w:t>en</w:t>
      </w:r>
      <w:r w:rsidRPr="00DD6868">
        <w:rPr>
          <w:rFonts w:ascii="Arial" w:hAnsi="Arial"/>
          <w:b/>
          <w:spacing w:val="-8"/>
          <w:lang w:val="es-MX"/>
        </w:rPr>
        <w:t xml:space="preserve"> </w:t>
      </w:r>
      <w:r w:rsidRPr="00DD6868">
        <w:rPr>
          <w:rFonts w:ascii="Arial" w:hAnsi="Arial"/>
          <w:b/>
          <w:lang w:val="es-MX"/>
        </w:rPr>
        <w:t>Tránsito:</w:t>
      </w:r>
      <w:r w:rsidRPr="00DD6868">
        <w:rPr>
          <w:rFonts w:ascii="Arial" w:hAnsi="Arial"/>
          <w:b/>
          <w:spacing w:val="-8"/>
          <w:lang w:val="es-MX"/>
        </w:rPr>
        <w:t xml:space="preserve"> </w:t>
      </w:r>
      <w:r w:rsidRPr="00DD6868">
        <w:rPr>
          <w:lang w:val="es-MX"/>
        </w:rPr>
        <w:t>Toda</w:t>
      </w:r>
      <w:r w:rsidRPr="00DD6868">
        <w:rPr>
          <w:spacing w:val="-8"/>
          <w:lang w:val="es-MX"/>
        </w:rPr>
        <w:t xml:space="preserve"> </w:t>
      </w:r>
      <w:r w:rsidRPr="00DD6868">
        <w:rPr>
          <w:lang w:val="es-MX"/>
        </w:rPr>
        <w:t>la</w:t>
      </w:r>
      <w:r w:rsidRPr="00DD6868">
        <w:rPr>
          <w:spacing w:val="-8"/>
          <w:lang w:val="es-MX"/>
        </w:rPr>
        <w:t xml:space="preserve"> </w:t>
      </w:r>
      <w:r w:rsidRPr="00DD6868">
        <w:rPr>
          <w:lang w:val="es-MX"/>
        </w:rPr>
        <w:t>comunicación</w:t>
      </w:r>
      <w:r w:rsidRPr="00DD6868">
        <w:rPr>
          <w:spacing w:val="-8"/>
          <w:lang w:val="es-MX"/>
        </w:rPr>
        <w:t xml:space="preserve"> </w:t>
      </w:r>
      <w:r w:rsidRPr="00DD6868">
        <w:rPr>
          <w:lang w:val="es-MX"/>
        </w:rPr>
        <w:t>entre</w:t>
      </w:r>
      <w:r w:rsidRPr="00DD6868">
        <w:rPr>
          <w:spacing w:val="-8"/>
          <w:lang w:val="es-MX"/>
        </w:rPr>
        <w:t xml:space="preserve"> </w:t>
      </w:r>
      <w:r w:rsidRPr="00DD6868">
        <w:rPr>
          <w:lang w:val="es-MX"/>
        </w:rPr>
        <w:t>los</w:t>
      </w:r>
      <w:r w:rsidRPr="00DD6868">
        <w:rPr>
          <w:spacing w:val="-8"/>
          <w:lang w:val="es-MX"/>
        </w:rPr>
        <w:t xml:space="preserve"> </w:t>
      </w:r>
      <w:r w:rsidRPr="00DD6868">
        <w:rPr>
          <w:lang w:val="es-MX"/>
        </w:rPr>
        <w:t>clientes (web, móvil, smartwatch) y el backend debe ser cifrada mediante TLS 1.3 para proteger la confidencialidad e integridad de los datos.</w:t>
      </w:r>
    </w:p>
    <w:p w14:paraId="1E70B802" w14:textId="77777777" w:rsidR="00DD6868" w:rsidRPr="00DD6868" w:rsidRDefault="00DD6868" w:rsidP="00DD6868">
      <w:pPr>
        <w:pStyle w:val="Prrafodelista"/>
        <w:widowControl w:val="0"/>
        <w:numPr>
          <w:ilvl w:val="0"/>
          <w:numId w:val="10"/>
        </w:numPr>
        <w:tabs>
          <w:tab w:val="left" w:pos="743"/>
        </w:tabs>
        <w:autoSpaceDE w:val="0"/>
        <w:autoSpaceDN w:val="0"/>
        <w:spacing w:after="0"/>
        <w:ind w:right="506"/>
        <w:contextualSpacing w:val="0"/>
        <w:rPr>
          <w:lang w:val="es-MX"/>
        </w:rPr>
      </w:pPr>
      <w:r w:rsidRPr="00DD6868">
        <w:rPr>
          <w:rFonts w:ascii="Arial" w:hAnsi="Arial"/>
          <w:b/>
          <w:lang w:val="es-MX"/>
        </w:rPr>
        <w:t>RNF-03:</w:t>
      </w:r>
      <w:r w:rsidRPr="00DD6868">
        <w:rPr>
          <w:rFonts w:ascii="Arial" w:hAnsi="Arial"/>
          <w:b/>
          <w:spacing w:val="-5"/>
          <w:lang w:val="es-MX"/>
        </w:rPr>
        <w:t xml:space="preserve"> </w:t>
      </w:r>
      <w:r w:rsidRPr="00DD6868">
        <w:rPr>
          <w:rFonts w:ascii="Arial" w:hAnsi="Arial"/>
          <w:b/>
          <w:lang w:val="es-MX"/>
        </w:rPr>
        <w:t>Disponibilidad</w:t>
      </w:r>
      <w:r w:rsidRPr="00DD6868">
        <w:rPr>
          <w:rFonts w:ascii="Arial" w:hAnsi="Arial"/>
          <w:b/>
          <w:spacing w:val="-5"/>
          <w:lang w:val="es-MX"/>
        </w:rPr>
        <w:t xml:space="preserve"> </w:t>
      </w:r>
      <w:r w:rsidRPr="00DD6868">
        <w:rPr>
          <w:rFonts w:ascii="Arial" w:hAnsi="Arial"/>
          <w:b/>
          <w:lang w:val="es-MX"/>
        </w:rPr>
        <w:t>del</w:t>
      </w:r>
      <w:r w:rsidRPr="00DD6868">
        <w:rPr>
          <w:rFonts w:ascii="Arial" w:hAnsi="Arial"/>
          <w:b/>
          <w:spacing w:val="-5"/>
          <w:lang w:val="es-MX"/>
        </w:rPr>
        <w:t xml:space="preserve"> </w:t>
      </w:r>
      <w:r w:rsidRPr="00DD6868">
        <w:rPr>
          <w:rFonts w:ascii="Arial" w:hAnsi="Arial"/>
          <w:b/>
          <w:lang w:val="es-MX"/>
        </w:rPr>
        <w:t>Sistema:</w:t>
      </w:r>
      <w:r w:rsidRPr="00DD6868">
        <w:rPr>
          <w:rFonts w:ascii="Arial" w:hAnsi="Arial"/>
          <w:b/>
          <w:spacing w:val="-5"/>
          <w:lang w:val="es-MX"/>
        </w:rPr>
        <w:t xml:space="preserve"> </w:t>
      </w:r>
      <w:r w:rsidRPr="00DD6868">
        <w:rPr>
          <w:lang w:val="es-MX"/>
        </w:rPr>
        <w:t>El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sistema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debe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garantizar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una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disponibilidad mensual igual o superior al 99%.</w:t>
      </w:r>
    </w:p>
    <w:p w14:paraId="654FF32D" w14:textId="77777777" w:rsidR="00DD6868" w:rsidRPr="00DD6868" w:rsidRDefault="00DD6868" w:rsidP="00DD6868">
      <w:pPr>
        <w:pStyle w:val="Prrafodelista"/>
        <w:widowControl w:val="0"/>
        <w:numPr>
          <w:ilvl w:val="0"/>
          <w:numId w:val="10"/>
        </w:numPr>
        <w:tabs>
          <w:tab w:val="left" w:pos="743"/>
        </w:tabs>
        <w:autoSpaceDE w:val="0"/>
        <w:autoSpaceDN w:val="0"/>
        <w:spacing w:after="0"/>
        <w:ind w:right="467"/>
        <w:contextualSpacing w:val="0"/>
        <w:rPr>
          <w:lang w:val="es-MX"/>
        </w:rPr>
      </w:pPr>
      <w:r w:rsidRPr="00DD6868">
        <w:rPr>
          <w:rFonts w:ascii="Arial" w:hAnsi="Arial"/>
          <w:b/>
          <w:lang w:val="es-MX"/>
        </w:rPr>
        <w:t xml:space="preserve">RNF-04: Escalabilidad del Backend: </w:t>
      </w:r>
      <w:r w:rsidRPr="00DD6868">
        <w:rPr>
          <w:lang w:val="es-MX"/>
        </w:rPr>
        <w:t>La arquitectura del backend debe permitir la escalabilidad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horizontal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para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soportar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un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aumento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en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la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carga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de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usuarios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y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datos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 xml:space="preserve">de </w:t>
      </w:r>
      <w:r w:rsidRPr="00DD6868">
        <w:rPr>
          <w:spacing w:val="-2"/>
          <w:lang w:val="es-MX"/>
        </w:rPr>
        <w:t>sensores.</w:t>
      </w:r>
    </w:p>
    <w:p w14:paraId="4730E601" w14:textId="77777777" w:rsidR="00DD6868" w:rsidRPr="00DD6868" w:rsidRDefault="00DD6868" w:rsidP="00DD6868">
      <w:pPr>
        <w:pStyle w:val="Prrafodelista"/>
        <w:widowControl w:val="0"/>
        <w:numPr>
          <w:ilvl w:val="0"/>
          <w:numId w:val="10"/>
        </w:numPr>
        <w:tabs>
          <w:tab w:val="left" w:pos="743"/>
        </w:tabs>
        <w:autoSpaceDE w:val="0"/>
        <w:autoSpaceDN w:val="0"/>
        <w:spacing w:after="0"/>
        <w:ind w:right="579"/>
        <w:contextualSpacing w:val="0"/>
        <w:rPr>
          <w:lang w:val="es-MX"/>
        </w:rPr>
      </w:pPr>
      <w:r w:rsidRPr="00DD6868">
        <w:rPr>
          <w:rFonts w:ascii="Arial" w:hAnsi="Arial"/>
          <w:b/>
          <w:lang w:val="es-MX"/>
        </w:rPr>
        <w:t xml:space="preserve">RNF-05: Compatibilidad de Navegadores: </w:t>
      </w:r>
      <w:r w:rsidRPr="00DD6868">
        <w:rPr>
          <w:lang w:val="es-MX"/>
        </w:rPr>
        <w:t>La interfaz web debe ser totalmente compatible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y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funcionar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correctamente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en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las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últimas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versiones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de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Chrome,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Firefox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 xml:space="preserve">y </w:t>
      </w:r>
      <w:r w:rsidRPr="00DD6868">
        <w:rPr>
          <w:spacing w:val="-2"/>
          <w:lang w:val="es-MX"/>
        </w:rPr>
        <w:t>Edge.</w:t>
      </w:r>
    </w:p>
    <w:p w14:paraId="39F49A57" w14:textId="77777777" w:rsidR="00DD6868" w:rsidRPr="00DD6868" w:rsidRDefault="00DD6868" w:rsidP="00DD6868">
      <w:pPr>
        <w:pStyle w:val="Prrafodelista"/>
        <w:widowControl w:val="0"/>
        <w:numPr>
          <w:ilvl w:val="0"/>
          <w:numId w:val="10"/>
        </w:numPr>
        <w:tabs>
          <w:tab w:val="left" w:pos="743"/>
        </w:tabs>
        <w:autoSpaceDE w:val="0"/>
        <w:autoSpaceDN w:val="0"/>
        <w:spacing w:after="0"/>
        <w:ind w:right="994"/>
        <w:contextualSpacing w:val="0"/>
        <w:rPr>
          <w:lang w:val="es-MX"/>
        </w:rPr>
      </w:pPr>
      <w:r w:rsidRPr="00DD6868">
        <w:rPr>
          <w:rFonts w:ascii="Arial" w:hAnsi="Arial"/>
          <w:b/>
          <w:lang w:val="es-MX"/>
        </w:rPr>
        <w:t>RNF-06:</w:t>
      </w:r>
      <w:r w:rsidRPr="00DD6868">
        <w:rPr>
          <w:rFonts w:ascii="Arial" w:hAnsi="Arial"/>
          <w:b/>
          <w:spacing w:val="-4"/>
          <w:lang w:val="es-MX"/>
        </w:rPr>
        <w:t xml:space="preserve"> </w:t>
      </w:r>
      <w:r w:rsidRPr="00DD6868">
        <w:rPr>
          <w:rFonts w:ascii="Arial" w:hAnsi="Arial"/>
          <w:b/>
          <w:lang w:val="es-MX"/>
        </w:rPr>
        <w:t>Control</w:t>
      </w:r>
      <w:r w:rsidRPr="00DD6868">
        <w:rPr>
          <w:rFonts w:ascii="Arial" w:hAnsi="Arial"/>
          <w:b/>
          <w:spacing w:val="-4"/>
          <w:lang w:val="es-MX"/>
        </w:rPr>
        <w:t xml:space="preserve"> </w:t>
      </w:r>
      <w:r w:rsidRPr="00DD6868">
        <w:rPr>
          <w:rFonts w:ascii="Arial" w:hAnsi="Arial"/>
          <w:b/>
          <w:lang w:val="es-MX"/>
        </w:rPr>
        <w:t>de</w:t>
      </w:r>
      <w:r w:rsidRPr="00DD6868">
        <w:rPr>
          <w:rFonts w:ascii="Arial" w:hAnsi="Arial"/>
          <w:b/>
          <w:spacing w:val="-4"/>
          <w:lang w:val="es-MX"/>
        </w:rPr>
        <w:t xml:space="preserve"> </w:t>
      </w:r>
      <w:r w:rsidRPr="00DD6868">
        <w:rPr>
          <w:rFonts w:ascii="Arial" w:hAnsi="Arial"/>
          <w:b/>
          <w:lang w:val="es-MX"/>
        </w:rPr>
        <w:t>Acceso:</w:t>
      </w:r>
      <w:r w:rsidRPr="00DD6868">
        <w:rPr>
          <w:rFonts w:ascii="Arial" w:hAnsi="Arial"/>
          <w:b/>
          <w:spacing w:val="-4"/>
          <w:lang w:val="es-MX"/>
        </w:rPr>
        <w:t xml:space="preserve"> </w:t>
      </w:r>
      <w:r w:rsidRPr="00DD6868">
        <w:rPr>
          <w:lang w:val="es-MX"/>
        </w:rPr>
        <w:t>El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acceso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a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las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funcionalidades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del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sistema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debe estar restringido y gestionado mediante un sistema de roles y permisos.</w:t>
      </w:r>
    </w:p>
    <w:p w14:paraId="77D1DD9C" w14:textId="77777777" w:rsidR="00DD6868" w:rsidRPr="00DD6868" w:rsidRDefault="00DD6868" w:rsidP="00DD6868">
      <w:pPr>
        <w:pStyle w:val="Prrafodelista"/>
        <w:widowControl w:val="0"/>
        <w:numPr>
          <w:ilvl w:val="0"/>
          <w:numId w:val="10"/>
        </w:numPr>
        <w:tabs>
          <w:tab w:val="left" w:pos="743"/>
        </w:tabs>
        <w:autoSpaceDE w:val="0"/>
        <w:autoSpaceDN w:val="0"/>
        <w:spacing w:after="0"/>
        <w:ind w:right="888"/>
        <w:contextualSpacing w:val="0"/>
        <w:rPr>
          <w:lang w:val="es-MX"/>
        </w:rPr>
      </w:pPr>
      <w:r w:rsidRPr="00DD6868">
        <w:rPr>
          <w:rFonts w:ascii="Arial" w:hAnsi="Arial"/>
          <w:b/>
          <w:lang w:val="es-MX"/>
        </w:rPr>
        <w:t>RNF-07:</w:t>
      </w:r>
      <w:r w:rsidRPr="00DD6868">
        <w:rPr>
          <w:rFonts w:ascii="Arial" w:hAnsi="Arial"/>
          <w:b/>
          <w:spacing w:val="-5"/>
          <w:lang w:val="es-MX"/>
        </w:rPr>
        <w:t xml:space="preserve"> </w:t>
      </w:r>
      <w:r w:rsidRPr="00DD6868">
        <w:rPr>
          <w:rFonts w:ascii="Arial" w:hAnsi="Arial"/>
          <w:b/>
          <w:lang w:val="es-MX"/>
        </w:rPr>
        <w:t>Compatibilidad</w:t>
      </w:r>
      <w:r w:rsidRPr="00DD6868">
        <w:rPr>
          <w:rFonts w:ascii="Arial" w:hAnsi="Arial"/>
          <w:b/>
          <w:spacing w:val="-5"/>
          <w:lang w:val="es-MX"/>
        </w:rPr>
        <w:t xml:space="preserve"> </w:t>
      </w:r>
      <w:r w:rsidRPr="00DD6868">
        <w:rPr>
          <w:rFonts w:ascii="Arial" w:hAnsi="Arial"/>
          <w:b/>
          <w:lang w:val="es-MX"/>
        </w:rPr>
        <w:t>de</w:t>
      </w:r>
      <w:r w:rsidRPr="00DD6868">
        <w:rPr>
          <w:rFonts w:ascii="Arial" w:hAnsi="Arial"/>
          <w:b/>
          <w:spacing w:val="-5"/>
          <w:lang w:val="es-MX"/>
        </w:rPr>
        <w:t xml:space="preserve"> </w:t>
      </w:r>
      <w:r w:rsidRPr="00DD6868">
        <w:rPr>
          <w:rFonts w:ascii="Arial" w:hAnsi="Arial"/>
          <w:b/>
          <w:lang w:val="es-MX"/>
        </w:rPr>
        <w:t>App</w:t>
      </w:r>
      <w:r w:rsidRPr="00DD6868">
        <w:rPr>
          <w:rFonts w:ascii="Arial" w:hAnsi="Arial"/>
          <w:b/>
          <w:spacing w:val="-5"/>
          <w:lang w:val="es-MX"/>
        </w:rPr>
        <w:t xml:space="preserve"> </w:t>
      </w:r>
      <w:r w:rsidRPr="00DD6868">
        <w:rPr>
          <w:rFonts w:ascii="Arial" w:hAnsi="Arial"/>
          <w:b/>
          <w:lang w:val="es-MX"/>
        </w:rPr>
        <w:t>Móvil</w:t>
      </w:r>
      <w:r w:rsidRPr="00DD6868">
        <w:rPr>
          <w:rFonts w:ascii="Arial" w:hAnsi="Arial"/>
          <w:b/>
          <w:spacing w:val="-5"/>
          <w:lang w:val="es-MX"/>
        </w:rPr>
        <w:t xml:space="preserve"> </w:t>
      </w:r>
      <w:r w:rsidRPr="00DD6868">
        <w:rPr>
          <w:rFonts w:ascii="Arial" w:hAnsi="Arial"/>
          <w:b/>
          <w:lang w:val="es-MX"/>
        </w:rPr>
        <w:t>(Android):</w:t>
      </w:r>
      <w:r w:rsidRPr="00DD6868">
        <w:rPr>
          <w:rFonts w:ascii="Arial" w:hAnsi="Arial"/>
          <w:b/>
          <w:spacing w:val="-5"/>
          <w:lang w:val="es-MX"/>
        </w:rPr>
        <w:t xml:space="preserve"> </w:t>
      </w:r>
      <w:r w:rsidRPr="00DD6868">
        <w:rPr>
          <w:lang w:val="es-MX"/>
        </w:rPr>
        <w:t>La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aplicación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móvil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debe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ser compatible con dispositivos Android 10 (API 29) y versiones posteriores.</w:t>
      </w:r>
    </w:p>
    <w:p w14:paraId="492F99FD" w14:textId="77777777" w:rsidR="00DD6868" w:rsidRPr="00DD6868" w:rsidRDefault="00DD6868" w:rsidP="00DD6868">
      <w:pPr>
        <w:pStyle w:val="Prrafodelista"/>
        <w:widowControl w:val="0"/>
        <w:numPr>
          <w:ilvl w:val="0"/>
          <w:numId w:val="10"/>
        </w:numPr>
        <w:tabs>
          <w:tab w:val="left" w:pos="743"/>
        </w:tabs>
        <w:autoSpaceDE w:val="0"/>
        <w:autoSpaceDN w:val="0"/>
        <w:spacing w:after="0"/>
        <w:ind w:right="629"/>
        <w:contextualSpacing w:val="0"/>
        <w:rPr>
          <w:lang w:val="es-MX"/>
        </w:rPr>
      </w:pPr>
      <w:r w:rsidRPr="00DD6868">
        <w:rPr>
          <w:rFonts w:ascii="Arial" w:hAnsi="Arial"/>
          <w:b/>
          <w:lang w:val="es-MX"/>
        </w:rPr>
        <w:t>RNF-08:</w:t>
      </w:r>
      <w:r w:rsidRPr="00DD6868">
        <w:rPr>
          <w:rFonts w:ascii="Arial" w:hAnsi="Arial"/>
          <w:b/>
          <w:spacing w:val="-5"/>
          <w:lang w:val="es-MX"/>
        </w:rPr>
        <w:t xml:space="preserve"> </w:t>
      </w:r>
      <w:r w:rsidRPr="00DD6868">
        <w:rPr>
          <w:rFonts w:ascii="Arial" w:hAnsi="Arial"/>
          <w:b/>
          <w:lang w:val="es-MX"/>
        </w:rPr>
        <w:t>Compatibilidad</w:t>
      </w:r>
      <w:r w:rsidRPr="00DD6868">
        <w:rPr>
          <w:rFonts w:ascii="Arial" w:hAnsi="Arial"/>
          <w:b/>
          <w:spacing w:val="-5"/>
          <w:lang w:val="es-MX"/>
        </w:rPr>
        <w:t xml:space="preserve"> </w:t>
      </w:r>
      <w:r w:rsidRPr="00DD6868">
        <w:rPr>
          <w:rFonts w:ascii="Arial" w:hAnsi="Arial"/>
          <w:b/>
          <w:lang w:val="es-MX"/>
        </w:rPr>
        <w:t>de</w:t>
      </w:r>
      <w:r w:rsidRPr="00DD6868">
        <w:rPr>
          <w:rFonts w:ascii="Arial" w:hAnsi="Arial"/>
          <w:b/>
          <w:spacing w:val="-5"/>
          <w:lang w:val="es-MX"/>
        </w:rPr>
        <w:t xml:space="preserve"> </w:t>
      </w:r>
      <w:r w:rsidRPr="00DD6868">
        <w:rPr>
          <w:rFonts w:ascii="Arial" w:hAnsi="Arial"/>
          <w:b/>
          <w:lang w:val="es-MX"/>
        </w:rPr>
        <w:t>Smartwatch:</w:t>
      </w:r>
      <w:r w:rsidRPr="00DD6868">
        <w:rPr>
          <w:rFonts w:ascii="Arial" w:hAnsi="Arial"/>
          <w:b/>
          <w:spacing w:val="-5"/>
          <w:lang w:val="es-MX"/>
        </w:rPr>
        <w:t xml:space="preserve"> </w:t>
      </w:r>
      <w:r w:rsidRPr="00DD6868">
        <w:rPr>
          <w:lang w:val="es-MX"/>
        </w:rPr>
        <w:t>La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aplicación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para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smartwatch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debe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 xml:space="preserve">ser compatible con dispositivos </w:t>
      </w:r>
      <w:proofErr w:type="spellStart"/>
      <w:r w:rsidRPr="00DD6868">
        <w:rPr>
          <w:lang w:val="es-MX"/>
        </w:rPr>
        <w:t>Wear</w:t>
      </w:r>
      <w:proofErr w:type="spellEnd"/>
      <w:r w:rsidRPr="00DD6868">
        <w:rPr>
          <w:lang w:val="es-MX"/>
        </w:rPr>
        <w:t xml:space="preserve"> OS 3+ y posteriores.</w:t>
      </w:r>
    </w:p>
    <w:p w14:paraId="4233638A" w14:textId="77777777" w:rsidR="00DD6868" w:rsidRPr="00DD6868" w:rsidRDefault="00DD6868" w:rsidP="00DD6868">
      <w:pPr>
        <w:pStyle w:val="Prrafodelista"/>
        <w:widowControl w:val="0"/>
        <w:numPr>
          <w:ilvl w:val="0"/>
          <w:numId w:val="10"/>
        </w:numPr>
        <w:tabs>
          <w:tab w:val="left" w:pos="743"/>
        </w:tabs>
        <w:autoSpaceDE w:val="0"/>
        <w:autoSpaceDN w:val="0"/>
        <w:spacing w:after="0"/>
        <w:ind w:right="691"/>
        <w:contextualSpacing w:val="0"/>
        <w:rPr>
          <w:lang w:val="es-MX"/>
        </w:rPr>
      </w:pPr>
      <w:r w:rsidRPr="00DD6868">
        <w:rPr>
          <w:rFonts w:ascii="Arial" w:hAnsi="Arial"/>
          <w:b/>
          <w:lang w:val="es-MX"/>
        </w:rPr>
        <w:t>RNF-09:</w:t>
      </w:r>
      <w:r w:rsidRPr="00DD6868">
        <w:rPr>
          <w:rFonts w:ascii="Arial" w:hAnsi="Arial"/>
          <w:b/>
          <w:spacing w:val="-6"/>
          <w:lang w:val="es-MX"/>
        </w:rPr>
        <w:t xml:space="preserve"> </w:t>
      </w:r>
      <w:r w:rsidRPr="00DD6868">
        <w:rPr>
          <w:rFonts w:ascii="Arial" w:hAnsi="Arial"/>
          <w:b/>
          <w:lang w:val="es-MX"/>
        </w:rPr>
        <w:t>Optimización</w:t>
      </w:r>
      <w:r w:rsidRPr="00DD6868">
        <w:rPr>
          <w:rFonts w:ascii="Arial" w:hAnsi="Arial"/>
          <w:b/>
          <w:spacing w:val="-6"/>
          <w:lang w:val="es-MX"/>
        </w:rPr>
        <w:t xml:space="preserve"> </w:t>
      </w:r>
      <w:r w:rsidRPr="00DD6868">
        <w:rPr>
          <w:rFonts w:ascii="Arial" w:hAnsi="Arial"/>
          <w:b/>
          <w:lang w:val="es-MX"/>
        </w:rPr>
        <w:t>de</w:t>
      </w:r>
      <w:r w:rsidRPr="00DD6868">
        <w:rPr>
          <w:rFonts w:ascii="Arial" w:hAnsi="Arial"/>
          <w:b/>
          <w:spacing w:val="-6"/>
          <w:lang w:val="es-MX"/>
        </w:rPr>
        <w:t xml:space="preserve"> </w:t>
      </w:r>
      <w:r w:rsidRPr="00DD6868">
        <w:rPr>
          <w:rFonts w:ascii="Arial" w:hAnsi="Arial"/>
          <w:b/>
          <w:lang w:val="es-MX"/>
        </w:rPr>
        <w:t>Consultas</w:t>
      </w:r>
      <w:r w:rsidRPr="00DD6868">
        <w:rPr>
          <w:rFonts w:ascii="Arial" w:hAnsi="Arial"/>
          <w:b/>
          <w:spacing w:val="-6"/>
          <w:lang w:val="es-MX"/>
        </w:rPr>
        <w:t xml:space="preserve"> </w:t>
      </w:r>
      <w:r w:rsidRPr="00DD6868">
        <w:rPr>
          <w:rFonts w:ascii="Arial" w:hAnsi="Arial"/>
          <w:b/>
          <w:lang w:val="es-MX"/>
        </w:rPr>
        <w:t>(MongoDB):</w:t>
      </w:r>
      <w:r w:rsidRPr="00DD6868">
        <w:rPr>
          <w:rFonts w:ascii="Arial" w:hAnsi="Arial"/>
          <w:b/>
          <w:spacing w:val="-6"/>
          <w:lang w:val="es-MX"/>
        </w:rPr>
        <w:t xml:space="preserve"> </w:t>
      </w:r>
      <w:r w:rsidRPr="00DD6868">
        <w:rPr>
          <w:lang w:val="es-MX"/>
        </w:rPr>
        <w:t>Se</w:t>
      </w:r>
      <w:r w:rsidRPr="00DD6868">
        <w:rPr>
          <w:spacing w:val="-6"/>
          <w:lang w:val="es-MX"/>
        </w:rPr>
        <w:t xml:space="preserve"> </w:t>
      </w:r>
      <w:r w:rsidRPr="00DD6868">
        <w:rPr>
          <w:lang w:val="es-MX"/>
        </w:rPr>
        <w:t>deben</w:t>
      </w:r>
      <w:r w:rsidRPr="00DD6868">
        <w:rPr>
          <w:spacing w:val="-6"/>
          <w:lang w:val="es-MX"/>
        </w:rPr>
        <w:t xml:space="preserve"> </w:t>
      </w:r>
      <w:r w:rsidRPr="00DD6868">
        <w:rPr>
          <w:lang w:val="es-MX"/>
        </w:rPr>
        <w:t>implementar</w:t>
      </w:r>
      <w:r w:rsidRPr="00DD6868">
        <w:rPr>
          <w:spacing w:val="-6"/>
          <w:lang w:val="es-MX"/>
        </w:rPr>
        <w:t xml:space="preserve"> </w:t>
      </w:r>
      <w:r w:rsidRPr="00DD6868">
        <w:rPr>
          <w:lang w:val="es-MX"/>
        </w:rPr>
        <w:t>índices apropiados en MongoDB para optimizar las consultas frecuentes y mejorar los tiempos de respuesta.</w:t>
      </w:r>
    </w:p>
    <w:p w14:paraId="487E7CCC" w14:textId="77777777" w:rsidR="00DD6868" w:rsidRPr="00DD6868" w:rsidRDefault="00DD6868" w:rsidP="00DD6868">
      <w:pPr>
        <w:pStyle w:val="Prrafodelista"/>
        <w:widowControl w:val="0"/>
        <w:numPr>
          <w:ilvl w:val="0"/>
          <w:numId w:val="10"/>
        </w:numPr>
        <w:tabs>
          <w:tab w:val="left" w:pos="743"/>
        </w:tabs>
        <w:autoSpaceDE w:val="0"/>
        <w:autoSpaceDN w:val="0"/>
        <w:spacing w:after="0"/>
        <w:ind w:right="641"/>
        <w:contextualSpacing w:val="0"/>
        <w:rPr>
          <w:lang w:val="es-MX"/>
        </w:rPr>
      </w:pPr>
      <w:r w:rsidRPr="00DD6868">
        <w:rPr>
          <w:rFonts w:ascii="Arial" w:hAnsi="Arial"/>
          <w:b/>
          <w:lang w:val="es-MX"/>
        </w:rPr>
        <w:t>RNF-10:</w:t>
      </w:r>
      <w:r w:rsidRPr="00DD6868">
        <w:rPr>
          <w:rFonts w:ascii="Arial" w:hAnsi="Arial"/>
          <w:b/>
          <w:spacing w:val="-4"/>
          <w:lang w:val="es-MX"/>
        </w:rPr>
        <w:t xml:space="preserve"> </w:t>
      </w:r>
      <w:r w:rsidRPr="00DD6868">
        <w:rPr>
          <w:rFonts w:ascii="Arial" w:hAnsi="Arial"/>
          <w:b/>
          <w:lang w:val="es-MX"/>
        </w:rPr>
        <w:t>Concurrencia</w:t>
      </w:r>
      <w:r w:rsidRPr="00DD6868">
        <w:rPr>
          <w:rFonts w:ascii="Arial" w:hAnsi="Arial"/>
          <w:b/>
          <w:spacing w:val="-4"/>
          <w:lang w:val="es-MX"/>
        </w:rPr>
        <w:t xml:space="preserve"> </w:t>
      </w:r>
      <w:r w:rsidRPr="00DD6868">
        <w:rPr>
          <w:rFonts w:ascii="Arial" w:hAnsi="Arial"/>
          <w:b/>
          <w:lang w:val="es-MX"/>
        </w:rPr>
        <w:t>de</w:t>
      </w:r>
      <w:r w:rsidRPr="00DD6868">
        <w:rPr>
          <w:rFonts w:ascii="Arial" w:hAnsi="Arial"/>
          <w:b/>
          <w:spacing w:val="-4"/>
          <w:lang w:val="es-MX"/>
        </w:rPr>
        <w:t xml:space="preserve"> </w:t>
      </w:r>
      <w:r w:rsidRPr="00DD6868">
        <w:rPr>
          <w:rFonts w:ascii="Arial" w:hAnsi="Arial"/>
          <w:b/>
          <w:lang w:val="es-MX"/>
        </w:rPr>
        <w:t>Dispositivos:</w:t>
      </w:r>
      <w:r w:rsidRPr="00DD6868">
        <w:rPr>
          <w:rFonts w:ascii="Arial" w:hAnsi="Arial"/>
          <w:b/>
          <w:spacing w:val="-4"/>
          <w:lang w:val="es-MX"/>
        </w:rPr>
        <w:t xml:space="preserve"> </w:t>
      </w:r>
      <w:r w:rsidRPr="00DD6868">
        <w:rPr>
          <w:lang w:val="es-MX"/>
        </w:rPr>
        <w:t>El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sistema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debe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ser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capaz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de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soportar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 xml:space="preserve">la conexión y el procesamiento de datos de un mínimo de 10,000 dispositivos </w:t>
      </w:r>
      <w:proofErr w:type="spellStart"/>
      <w:r w:rsidRPr="00DD6868">
        <w:rPr>
          <w:lang w:val="es-MX"/>
        </w:rPr>
        <w:t>IoT</w:t>
      </w:r>
      <w:proofErr w:type="spellEnd"/>
      <w:r w:rsidRPr="00DD6868">
        <w:rPr>
          <w:lang w:val="es-MX"/>
        </w:rPr>
        <w:t xml:space="preserve"> </w:t>
      </w:r>
      <w:r w:rsidRPr="00DD6868">
        <w:rPr>
          <w:spacing w:val="-2"/>
          <w:lang w:val="es-MX"/>
        </w:rPr>
        <w:t>concurrentemente.</w:t>
      </w:r>
    </w:p>
    <w:p w14:paraId="37868BE1" w14:textId="77777777" w:rsidR="00DD6868" w:rsidRPr="00DD6868" w:rsidRDefault="00DD6868" w:rsidP="00DD6868">
      <w:pPr>
        <w:pStyle w:val="Prrafodelista"/>
        <w:widowControl w:val="0"/>
        <w:numPr>
          <w:ilvl w:val="0"/>
          <w:numId w:val="10"/>
        </w:numPr>
        <w:tabs>
          <w:tab w:val="left" w:pos="743"/>
        </w:tabs>
        <w:autoSpaceDE w:val="0"/>
        <w:autoSpaceDN w:val="0"/>
        <w:spacing w:after="0"/>
        <w:ind w:right="1006"/>
        <w:contextualSpacing w:val="0"/>
        <w:rPr>
          <w:lang w:val="es-MX"/>
        </w:rPr>
      </w:pPr>
      <w:r w:rsidRPr="00DD6868">
        <w:rPr>
          <w:rFonts w:ascii="Arial" w:hAnsi="Arial"/>
          <w:b/>
          <w:lang w:val="es-MX"/>
        </w:rPr>
        <w:t>RNF-11:</w:t>
      </w:r>
      <w:r w:rsidRPr="00DD6868">
        <w:rPr>
          <w:rFonts w:ascii="Arial" w:hAnsi="Arial"/>
          <w:b/>
          <w:spacing w:val="-5"/>
          <w:lang w:val="es-MX"/>
        </w:rPr>
        <w:t xml:space="preserve"> </w:t>
      </w:r>
      <w:r w:rsidRPr="00DD6868">
        <w:rPr>
          <w:rFonts w:ascii="Arial" w:hAnsi="Arial"/>
          <w:b/>
          <w:lang w:val="es-MX"/>
        </w:rPr>
        <w:t>Respaldo</w:t>
      </w:r>
      <w:r w:rsidRPr="00DD6868">
        <w:rPr>
          <w:rFonts w:ascii="Arial" w:hAnsi="Arial"/>
          <w:b/>
          <w:spacing w:val="-5"/>
          <w:lang w:val="es-MX"/>
        </w:rPr>
        <w:t xml:space="preserve"> </w:t>
      </w:r>
      <w:r w:rsidRPr="00DD6868">
        <w:rPr>
          <w:rFonts w:ascii="Arial" w:hAnsi="Arial"/>
          <w:b/>
          <w:lang w:val="es-MX"/>
        </w:rPr>
        <w:t>de</w:t>
      </w:r>
      <w:r w:rsidRPr="00DD6868">
        <w:rPr>
          <w:rFonts w:ascii="Arial" w:hAnsi="Arial"/>
          <w:b/>
          <w:spacing w:val="-5"/>
          <w:lang w:val="es-MX"/>
        </w:rPr>
        <w:t xml:space="preserve"> </w:t>
      </w:r>
      <w:r w:rsidRPr="00DD6868">
        <w:rPr>
          <w:rFonts w:ascii="Arial" w:hAnsi="Arial"/>
          <w:b/>
          <w:lang w:val="es-MX"/>
        </w:rPr>
        <w:t>Base</w:t>
      </w:r>
      <w:r w:rsidRPr="00DD6868">
        <w:rPr>
          <w:rFonts w:ascii="Arial" w:hAnsi="Arial"/>
          <w:b/>
          <w:spacing w:val="-5"/>
          <w:lang w:val="es-MX"/>
        </w:rPr>
        <w:t xml:space="preserve"> </w:t>
      </w:r>
      <w:r w:rsidRPr="00DD6868">
        <w:rPr>
          <w:rFonts w:ascii="Arial" w:hAnsi="Arial"/>
          <w:b/>
          <w:lang w:val="es-MX"/>
        </w:rPr>
        <w:t>de</w:t>
      </w:r>
      <w:r w:rsidRPr="00DD6868">
        <w:rPr>
          <w:rFonts w:ascii="Arial" w:hAnsi="Arial"/>
          <w:b/>
          <w:spacing w:val="-5"/>
          <w:lang w:val="es-MX"/>
        </w:rPr>
        <w:t xml:space="preserve"> </w:t>
      </w:r>
      <w:r w:rsidRPr="00DD6868">
        <w:rPr>
          <w:rFonts w:ascii="Arial" w:hAnsi="Arial"/>
          <w:b/>
          <w:lang w:val="es-MX"/>
        </w:rPr>
        <w:t>Datos:</w:t>
      </w:r>
      <w:r w:rsidRPr="00DD6868">
        <w:rPr>
          <w:rFonts w:ascii="Arial" w:hAnsi="Arial"/>
          <w:b/>
          <w:spacing w:val="-5"/>
          <w:lang w:val="es-MX"/>
        </w:rPr>
        <w:t xml:space="preserve"> </w:t>
      </w:r>
      <w:r w:rsidRPr="00DD6868">
        <w:rPr>
          <w:lang w:val="es-MX"/>
        </w:rPr>
        <w:t>Se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debe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implementar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una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estrategia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 xml:space="preserve">de respaldo automático semanal de la base de datos para prevenir la pérdida de </w:t>
      </w:r>
      <w:r w:rsidRPr="00DD6868">
        <w:rPr>
          <w:spacing w:val="-2"/>
          <w:lang w:val="es-MX"/>
        </w:rPr>
        <w:t>información.</w:t>
      </w:r>
    </w:p>
    <w:p w14:paraId="3FB1148D" w14:textId="77777777" w:rsidR="00DD6868" w:rsidRPr="00DD6868" w:rsidRDefault="00DD6868" w:rsidP="00DD6868">
      <w:pPr>
        <w:pStyle w:val="Prrafodelista"/>
        <w:widowControl w:val="0"/>
        <w:numPr>
          <w:ilvl w:val="0"/>
          <w:numId w:val="10"/>
        </w:numPr>
        <w:tabs>
          <w:tab w:val="left" w:pos="743"/>
        </w:tabs>
        <w:autoSpaceDE w:val="0"/>
        <w:autoSpaceDN w:val="0"/>
        <w:spacing w:after="0"/>
        <w:ind w:right="1152"/>
        <w:contextualSpacing w:val="0"/>
        <w:rPr>
          <w:lang w:val="es-MX"/>
        </w:rPr>
      </w:pPr>
      <w:r w:rsidRPr="00DD6868">
        <w:rPr>
          <w:rFonts w:ascii="Arial" w:hAnsi="Arial"/>
          <w:b/>
          <w:lang w:val="es-MX"/>
        </w:rPr>
        <w:t xml:space="preserve">RNF-12: Logs de Actividad: </w:t>
      </w:r>
      <w:r w:rsidRPr="00DD6868">
        <w:rPr>
          <w:lang w:val="es-MX"/>
        </w:rPr>
        <w:t>El sistema debe generar logs detallados de las actividades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de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los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usuarios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y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eventos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del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sistema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para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auditoría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y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depuración.</w:t>
      </w:r>
    </w:p>
    <w:p w14:paraId="076E2896" w14:textId="77777777" w:rsidR="00DD6868" w:rsidRPr="00DD6868" w:rsidRDefault="00DD6868" w:rsidP="00DD6868">
      <w:pPr>
        <w:pStyle w:val="Prrafodelista"/>
        <w:widowControl w:val="0"/>
        <w:numPr>
          <w:ilvl w:val="0"/>
          <w:numId w:val="10"/>
        </w:numPr>
        <w:tabs>
          <w:tab w:val="left" w:pos="743"/>
        </w:tabs>
        <w:autoSpaceDE w:val="0"/>
        <w:autoSpaceDN w:val="0"/>
        <w:spacing w:after="0"/>
        <w:ind w:right="729"/>
        <w:contextualSpacing w:val="0"/>
        <w:rPr>
          <w:lang w:val="es-MX"/>
        </w:rPr>
      </w:pPr>
      <w:r w:rsidRPr="00DD6868">
        <w:rPr>
          <w:rFonts w:ascii="Arial" w:hAnsi="Arial"/>
          <w:b/>
          <w:lang w:val="es-MX"/>
        </w:rPr>
        <w:t>RNF-13:</w:t>
      </w:r>
      <w:r w:rsidRPr="00DD6868">
        <w:rPr>
          <w:rFonts w:ascii="Arial" w:hAnsi="Arial"/>
          <w:b/>
          <w:spacing w:val="-5"/>
          <w:lang w:val="es-MX"/>
        </w:rPr>
        <w:t xml:space="preserve"> </w:t>
      </w:r>
      <w:r w:rsidRPr="00DD6868">
        <w:rPr>
          <w:rFonts w:ascii="Arial" w:hAnsi="Arial"/>
          <w:b/>
          <w:lang w:val="es-MX"/>
        </w:rPr>
        <w:t>Tolerancia</w:t>
      </w:r>
      <w:r w:rsidRPr="00DD6868">
        <w:rPr>
          <w:rFonts w:ascii="Arial" w:hAnsi="Arial"/>
          <w:b/>
          <w:spacing w:val="-5"/>
          <w:lang w:val="es-MX"/>
        </w:rPr>
        <w:t xml:space="preserve"> </w:t>
      </w:r>
      <w:r w:rsidRPr="00DD6868">
        <w:rPr>
          <w:rFonts w:ascii="Arial" w:hAnsi="Arial"/>
          <w:b/>
          <w:lang w:val="es-MX"/>
        </w:rPr>
        <w:t>a</w:t>
      </w:r>
      <w:r w:rsidRPr="00DD6868">
        <w:rPr>
          <w:rFonts w:ascii="Arial" w:hAnsi="Arial"/>
          <w:b/>
          <w:spacing w:val="-5"/>
          <w:lang w:val="es-MX"/>
        </w:rPr>
        <w:t xml:space="preserve"> </w:t>
      </w:r>
      <w:r w:rsidRPr="00DD6868">
        <w:rPr>
          <w:rFonts w:ascii="Arial" w:hAnsi="Arial"/>
          <w:b/>
          <w:lang w:val="es-MX"/>
        </w:rPr>
        <w:t>Fallos:</w:t>
      </w:r>
      <w:r w:rsidRPr="00DD6868">
        <w:rPr>
          <w:rFonts w:ascii="Arial" w:hAnsi="Arial"/>
          <w:b/>
          <w:spacing w:val="-5"/>
          <w:lang w:val="es-MX"/>
        </w:rPr>
        <w:t xml:space="preserve"> </w:t>
      </w:r>
      <w:r w:rsidRPr="00DD6868">
        <w:rPr>
          <w:lang w:val="es-MX"/>
        </w:rPr>
        <w:t>El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sistema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debe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estar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diseñado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para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ser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tolerante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a fallos en componentes individuales, asegurando que un fallo en una parte no detenga todo el sistema.</w:t>
      </w:r>
    </w:p>
    <w:p w14:paraId="2817C149" w14:textId="77777777" w:rsidR="00DD6868" w:rsidRPr="00DD6868" w:rsidRDefault="00DD6868" w:rsidP="00DD6868">
      <w:pPr>
        <w:pStyle w:val="Prrafodelista"/>
        <w:widowControl w:val="0"/>
        <w:numPr>
          <w:ilvl w:val="0"/>
          <w:numId w:val="10"/>
        </w:numPr>
        <w:tabs>
          <w:tab w:val="left" w:pos="743"/>
        </w:tabs>
        <w:autoSpaceDE w:val="0"/>
        <w:autoSpaceDN w:val="0"/>
        <w:spacing w:after="0"/>
        <w:ind w:right="810"/>
        <w:contextualSpacing w:val="0"/>
        <w:rPr>
          <w:lang w:val="es-MX"/>
        </w:rPr>
      </w:pPr>
      <w:r w:rsidRPr="00DD6868">
        <w:rPr>
          <w:rFonts w:ascii="Arial" w:hAnsi="Arial"/>
          <w:b/>
          <w:lang w:val="es-MX"/>
        </w:rPr>
        <w:t xml:space="preserve">RNF-14: Interfaz Web Responsiva: </w:t>
      </w:r>
      <w:r w:rsidRPr="00DD6868">
        <w:rPr>
          <w:lang w:val="es-MX"/>
        </w:rPr>
        <w:t xml:space="preserve">La interfaz del </w:t>
      </w:r>
      <w:proofErr w:type="spellStart"/>
      <w:r w:rsidRPr="00DD6868">
        <w:rPr>
          <w:lang w:val="es-MX"/>
        </w:rPr>
        <w:t>dashboard</w:t>
      </w:r>
      <w:proofErr w:type="spellEnd"/>
      <w:r w:rsidRPr="00DD6868">
        <w:rPr>
          <w:lang w:val="es-MX"/>
        </w:rPr>
        <w:t xml:space="preserve"> web debe ser responsiva,</w:t>
      </w:r>
      <w:r w:rsidRPr="00DD6868">
        <w:rPr>
          <w:spacing w:val="-6"/>
          <w:lang w:val="es-MX"/>
        </w:rPr>
        <w:t xml:space="preserve"> </w:t>
      </w:r>
      <w:r w:rsidRPr="00DD6868">
        <w:rPr>
          <w:lang w:val="es-MX"/>
        </w:rPr>
        <w:t>adaptándose</w:t>
      </w:r>
      <w:r w:rsidRPr="00DD6868">
        <w:rPr>
          <w:spacing w:val="-6"/>
          <w:lang w:val="es-MX"/>
        </w:rPr>
        <w:t xml:space="preserve"> </w:t>
      </w:r>
      <w:r w:rsidRPr="00DD6868">
        <w:rPr>
          <w:lang w:val="es-MX"/>
        </w:rPr>
        <w:t>y</w:t>
      </w:r>
      <w:r w:rsidRPr="00DD6868">
        <w:rPr>
          <w:spacing w:val="-6"/>
          <w:lang w:val="es-MX"/>
        </w:rPr>
        <w:t xml:space="preserve"> </w:t>
      </w:r>
      <w:r w:rsidRPr="00DD6868">
        <w:rPr>
          <w:lang w:val="es-MX"/>
        </w:rPr>
        <w:t>mostrando</w:t>
      </w:r>
      <w:r w:rsidRPr="00DD6868">
        <w:rPr>
          <w:spacing w:val="-6"/>
          <w:lang w:val="es-MX"/>
        </w:rPr>
        <w:t xml:space="preserve"> </w:t>
      </w:r>
      <w:r w:rsidRPr="00DD6868">
        <w:rPr>
          <w:lang w:val="es-MX"/>
        </w:rPr>
        <w:t>correctamente</w:t>
      </w:r>
      <w:r w:rsidRPr="00DD6868">
        <w:rPr>
          <w:spacing w:val="-6"/>
          <w:lang w:val="es-MX"/>
        </w:rPr>
        <w:t xml:space="preserve"> </w:t>
      </w:r>
      <w:r w:rsidRPr="00DD6868">
        <w:rPr>
          <w:lang w:val="es-MX"/>
        </w:rPr>
        <w:t>la</w:t>
      </w:r>
      <w:r w:rsidRPr="00DD6868">
        <w:rPr>
          <w:spacing w:val="-6"/>
          <w:lang w:val="es-MX"/>
        </w:rPr>
        <w:t xml:space="preserve"> </w:t>
      </w:r>
      <w:r w:rsidRPr="00DD6868">
        <w:rPr>
          <w:lang w:val="es-MX"/>
        </w:rPr>
        <w:t>información</w:t>
      </w:r>
      <w:r w:rsidRPr="00DD6868">
        <w:rPr>
          <w:spacing w:val="-6"/>
          <w:lang w:val="es-MX"/>
        </w:rPr>
        <w:t xml:space="preserve"> </w:t>
      </w:r>
      <w:r w:rsidRPr="00DD6868">
        <w:rPr>
          <w:lang w:val="es-MX"/>
        </w:rPr>
        <w:t>en</w:t>
      </w:r>
      <w:r w:rsidRPr="00DD6868">
        <w:rPr>
          <w:spacing w:val="-6"/>
          <w:lang w:val="es-MX"/>
        </w:rPr>
        <w:t xml:space="preserve"> </w:t>
      </w:r>
      <w:r w:rsidRPr="00DD6868">
        <w:rPr>
          <w:lang w:val="es-MX"/>
        </w:rPr>
        <w:t>diferentes tamaños de pantalla y dispositivos.</w:t>
      </w:r>
    </w:p>
    <w:p w14:paraId="325EC93D" w14:textId="77777777" w:rsidR="00DD6868" w:rsidRPr="00DD6868" w:rsidRDefault="00DD6868" w:rsidP="00DD6868">
      <w:pPr>
        <w:pStyle w:val="Prrafodelista"/>
        <w:widowControl w:val="0"/>
        <w:numPr>
          <w:ilvl w:val="0"/>
          <w:numId w:val="10"/>
        </w:numPr>
        <w:tabs>
          <w:tab w:val="left" w:pos="743"/>
        </w:tabs>
        <w:autoSpaceDE w:val="0"/>
        <w:autoSpaceDN w:val="0"/>
        <w:spacing w:after="0"/>
        <w:ind w:right="1288"/>
        <w:contextualSpacing w:val="0"/>
        <w:rPr>
          <w:lang w:val="es-MX"/>
        </w:rPr>
      </w:pPr>
      <w:r w:rsidRPr="00DD6868">
        <w:rPr>
          <w:rFonts w:ascii="Arial" w:hAnsi="Arial"/>
          <w:b/>
          <w:lang w:val="es-MX"/>
        </w:rPr>
        <w:t>RNF-15:</w:t>
      </w:r>
      <w:r w:rsidRPr="00DD6868">
        <w:rPr>
          <w:rFonts w:ascii="Arial" w:hAnsi="Arial"/>
          <w:b/>
          <w:spacing w:val="-6"/>
          <w:lang w:val="es-MX"/>
        </w:rPr>
        <w:t xml:space="preserve"> </w:t>
      </w:r>
      <w:r w:rsidRPr="00DD6868">
        <w:rPr>
          <w:rFonts w:ascii="Arial" w:hAnsi="Arial"/>
          <w:b/>
          <w:lang w:val="es-MX"/>
        </w:rPr>
        <w:t>Integración</w:t>
      </w:r>
      <w:r w:rsidRPr="00DD6868">
        <w:rPr>
          <w:rFonts w:ascii="Arial" w:hAnsi="Arial"/>
          <w:b/>
          <w:spacing w:val="-6"/>
          <w:lang w:val="es-MX"/>
        </w:rPr>
        <w:t xml:space="preserve"> </w:t>
      </w:r>
      <w:r w:rsidRPr="00DD6868">
        <w:rPr>
          <w:rFonts w:ascii="Arial" w:hAnsi="Arial"/>
          <w:b/>
          <w:lang w:val="es-MX"/>
        </w:rPr>
        <w:t>Continua:</w:t>
      </w:r>
      <w:r w:rsidRPr="00DD6868">
        <w:rPr>
          <w:rFonts w:ascii="Arial" w:hAnsi="Arial"/>
          <w:b/>
          <w:spacing w:val="-6"/>
          <w:lang w:val="es-MX"/>
        </w:rPr>
        <w:t xml:space="preserve"> </w:t>
      </w:r>
      <w:r w:rsidRPr="00DD6868">
        <w:rPr>
          <w:lang w:val="es-MX"/>
        </w:rPr>
        <w:t>Se</w:t>
      </w:r>
      <w:r w:rsidRPr="00DD6868">
        <w:rPr>
          <w:spacing w:val="-6"/>
          <w:lang w:val="es-MX"/>
        </w:rPr>
        <w:t xml:space="preserve"> </w:t>
      </w:r>
      <w:r w:rsidRPr="00DD6868">
        <w:rPr>
          <w:lang w:val="es-MX"/>
        </w:rPr>
        <w:t>implementará</w:t>
      </w:r>
      <w:r w:rsidRPr="00DD6868">
        <w:rPr>
          <w:spacing w:val="-6"/>
          <w:lang w:val="es-MX"/>
        </w:rPr>
        <w:t xml:space="preserve"> </w:t>
      </w:r>
      <w:r w:rsidRPr="00DD6868">
        <w:rPr>
          <w:lang w:val="es-MX"/>
        </w:rPr>
        <w:t>un</w:t>
      </w:r>
      <w:r w:rsidRPr="00DD6868">
        <w:rPr>
          <w:spacing w:val="-6"/>
          <w:lang w:val="es-MX"/>
        </w:rPr>
        <w:t xml:space="preserve"> </w:t>
      </w:r>
      <w:r w:rsidRPr="00DD6868">
        <w:rPr>
          <w:lang w:val="es-MX"/>
        </w:rPr>
        <w:t>pipeline</w:t>
      </w:r>
      <w:r w:rsidRPr="00DD6868">
        <w:rPr>
          <w:spacing w:val="-6"/>
          <w:lang w:val="es-MX"/>
        </w:rPr>
        <w:t xml:space="preserve"> </w:t>
      </w:r>
      <w:r w:rsidRPr="00DD6868">
        <w:rPr>
          <w:lang w:val="es-MX"/>
        </w:rPr>
        <w:t>de</w:t>
      </w:r>
      <w:r w:rsidRPr="00DD6868">
        <w:rPr>
          <w:spacing w:val="-6"/>
          <w:lang w:val="es-MX"/>
        </w:rPr>
        <w:t xml:space="preserve"> </w:t>
      </w:r>
      <w:r w:rsidRPr="00DD6868">
        <w:rPr>
          <w:lang w:val="es-MX"/>
        </w:rPr>
        <w:t xml:space="preserve">Integración Continua (CI) utilizando GitHub </w:t>
      </w:r>
      <w:proofErr w:type="spellStart"/>
      <w:r w:rsidRPr="00DD6868">
        <w:rPr>
          <w:lang w:val="es-MX"/>
        </w:rPr>
        <w:t>Actions</w:t>
      </w:r>
      <w:proofErr w:type="spellEnd"/>
      <w:r w:rsidRPr="00DD6868">
        <w:rPr>
          <w:lang w:val="es-MX"/>
        </w:rPr>
        <w:t xml:space="preserve"> para automatizar las pruebas y la construcción del proyecto.</w:t>
      </w:r>
    </w:p>
    <w:p w14:paraId="795AFA14" w14:textId="77777777" w:rsidR="00DD6868" w:rsidRPr="00DD6868" w:rsidRDefault="00DD6868" w:rsidP="00DD6868">
      <w:pPr>
        <w:pStyle w:val="Prrafodelista"/>
        <w:widowControl w:val="0"/>
        <w:numPr>
          <w:ilvl w:val="0"/>
          <w:numId w:val="10"/>
        </w:numPr>
        <w:tabs>
          <w:tab w:val="left" w:pos="743"/>
        </w:tabs>
        <w:autoSpaceDE w:val="0"/>
        <w:autoSpaceDN w:val="0"/>
        <w:spacing w:after="0"/>
        <w:ind w:right="921"/>
        <w:contextualSpacing w:val="0"/>
        <w:rPr>
          <w:lang w:val="es-MX"/>
        </w:rPr>
      </w:pPr>
      <w:r w:rsidRPr="00DD6868">
        <w:rPr>
          <w:rFonts w:ascii="Arial" w:hAnsi="Arial"/>
          <w:b/>
          <w:lang w:val="es-MX"/>
        </w:rPr>
        <w:t>RNF-16:</w:t>
      </w:r>
      <w:r w:rsidRPr="00DD6868">
        <w:rPr>
          <w:rFonts w:ascii="Arial" w:hAnsi="Arial"/>
          <w:b/>
          <w:spacing w:val="-7"/>
          <w:lang w:val="es-MX"/>
        </w:rPr>
        <w:t xml:space="preserve"> </w:t>
      </w:r>
      <w:r w:rsidRPr="00DD6868">
        <w:rPr>
          <w:rFonts w:ascii="Arial" w:hAnsi="Arial"/>
          <w:b/>
          <w:lang w:val="es-MX"/>
        </w:rPr>
        <w:t>Documentación</w:t>
      </w:r>
      <w:r w:rsidRPr="00DD6868">
        <w:rPr>
          <w:rFonts w:ascii="Arial" w:hAnsi="Arial"/>
          <w:b/>
          <w:spacing w:val="-7"/>
          <w:lang w:val="es-MX"/>
        </w:rPr>
        <w:t xml:space="preserve"> </w:t>
      </w:r>
      <w:r w:rsidRPr="00DD6868">
        <w:rPr>
          <w:rFonts w:ascii="Arial" w:hAnsi="Arial"/>
          <w:b/>
          <w:lang w:val="es-MX"/>
        </w:rPr>
        <w:t>Actualizada:</w:t>
      </w:r>
      <w:r w:rsidRPr="00DD6868">
        <w:rPr>
          <w:rFonts w:ascii="Arial" w:hAnsi="Arial"/>
          <w:b/>
          <w:spacing w:val="-7"/>
          <w:lang w:val="es-MX"/>
        </w:rPr>
        <w:t xml:space="preserve"> </w:t>
      </w:r>
      <w:r w:rsidRPr="00DD6868">
        <w:rPr>
          <w:lang w:val="es-MX"/>
        </w:rPr>
        <w:t>La</w:t>
      </w:r>
      <w:r w:rsidRPr="00DD6868">
        <w:rPr>
          <w:spacing w:val="-7"/>
          <w:lang w:val="es-MX"/>
        </w:rPr>
        <w:t xml:space="preserve"> </w:t>
      </w:r>
      <w:r w:rsidRPr="00DD6868">
        <w:rPr>
          <w:lang w:val="es-MX"/>
        </w:rPr>
        <w:t>documentación</w:t>
      </w:r>
      <w:r w:rsidRPr="00DD6868">
        <w:rPr>
          <w:spacing w:val="-7"/>
          <w:lang w:val="es-MX"/>
        </w:rPr>
        <w:t xml:space="preserve"> </w:t>
      </w:r>
      <w:r w:rsidRPr="00DD6868">
        <w:rPr>
          <w:lang w:val="es-MX"/>
        </w:rPr>
        <w:t>técnica</w:t>
      </w:r>
      <w:r w:rsidRPr="00DD6868">
        <w:rPr>
          <w:spacing w:val="-7"/>
          <w:lang w:val="es-MX"/>
        </w:rPr>
        <w:t xml:space="preserve"> </w:t>
      </w:r>
      <w:r w:rsidRPr="00DD6868">
        <w:rPr>
          <w:lang w:val="es-MX"/>
        </w:rPr>
        <w:t>del</w:t>
      </w:r>
      <w:r w:rsidRPr="00DD6868">
        <w:rPr>
          <w:spacing w:val="-7"/>
          <w:lang w:val="es-MX"/>
        </w:rPr>
        <w:t xml:space="preserve"> </w:t>
      </w:r>
      <w:r w:rsidRPr="00DD6868">
        <w:rPr>
          <w:lang w:val="es-MX"/>
        </w:rPr>
        <w:t xml:space="preserve">proyecto, incluyendo especificaciones y manuales, se mantendrá actualizada en </w:t>
      </w:r>
      <w:proofErr w:type="spellStart"/>
      <w:r w:rsidRPr="00DD6868">
        <w:rPr>
          <w:lang w:val="es-MX"/>
        </w:rPr>
        <w:t>Notion</w:t>
      </w:r>
      <w:proofErr w:type="spellEnd"/>
      <w:r w:rsidRPr="00DD6868">
        <w:rPr>
          <w:lang w:val="es-MX"/>
        </w:rPr>
        <w:t>.</w:t>
      </w:r>
    </w:p>
    <w:p w14:paraId="3238D810" w14:textId="77777777" w:rsidR="00DD6868" w:rsidRPr="00DD6868" w:rsidRDefault="00DD6868" w:rsidP="00DD6868">
      <w:pPr>
        <w:pStyle w:val="Prrafodelista"/>
        <w:widowControl w:val="0"/>
        <w:numPr>
          <w:ilvl w:val="0"/>
          <w:numId w:val="10"/>
        </w:numPr>
        <w:tabs>
          <w:tab w:val="left" w:pos="743"/>
        </w:tabs>
        <w:autoSpaceDE w:val="0"/>
        <w:autoSpaceDN w:val="0"/>
        <w:spacing w:after="0"/>
        <w:ind w:right="638"/>
        <w:contextualSpacing w:val="0"/>
        <w:rPr>
          <w:lang w:val="es-MX"/>
        </w:rPr>
      </w:pPr>
      <w:r w:rsidRPr="00DD6868">
        <w:rPr>
          <w:rFonts w:ascii="Arial" w:hAnsi="Arial"/>
          <w:b/>
          <w:lang w:val="es-MX"/>
        </w:rPr>
        <w:t xml:space="preserve">RNF-17: Tiempo de Carga del </w:t>
      </w:r>
      <w:proofErr w:type="spellStart"/>
      <w:r w:rsidRPr="00DD6868">
        <w:rPr>
          <w:rFonts w:ascii="Arial" w:hAnsi="Arial"/>
          <w:b/>
          <w:lang w:val="es-MX"/>
        </w:rPr>
        <w:t>Dashboard</w:t>
      </w:r>
      <w:proofErr w:type="spellEnd"/>
      <w:r w:rsidRPr="00DD6868">
        <w:rPr>
          <w:rFonts w:ascii="Arial" w:hAnsi="Arial"/>
          <w:b/>
          <w:lang w:val="es-MX"/>
        </w:rPr>
        <w:t xml:space="preserve">: </w:t>
      </w:r>
      <w:r w:rsidRPr="00DD6868">
        <w:rPr>
          <w:lang w:val="es-MX"/>
        </w:rPr>
        <w:t xml:space="preserve">El </w:t>
      </w:r>
      <w:proofErr w:type="spellStart"/>
      <w:r w:rsidRPr="00DD6868">
        <w:rPr>
          <w:lang w:val="es-MX"/>
        </w:rPr>
        <w:t>dashboard</w:t>
      </w:r>
      <w:proofErr w:type="spellEnd"/>
      <w:r w:rsidRPr="00DD6868">
        <w:rPr>
          <w:lang w:val="es-MX"/>
        </w:rPr>
        <w:t xml:space="preserve"> administrativo debe cargarse</w:t>
      </w:r>
      <w:r w:rsidRPr="00DD6868">
        <w:rPr>
          <w:spacing w:val="-6"/>
          <w:lang w:val="es-MX"/>
        </w:rPr>
        <w:t xml:space="preserve"> </w:t>
      </w:r>
      <w:r w:rsidRPr="00DD6868">
        <w:rPr>
          <w:lang w:val="es-MX"/>
        </w:rPr>
        <w:t>completamente</w:t>
      </w:r>
      <w:r w:rsidRPr="00DD6868">
        <w:rPr>
          <w:spacing w:val="-6"/>
          <w:lang w:val="es-MX"/>
        </w:rPr>
        <w:t xml:space="preserve"> </w:t>
      </w:r>
      <w:r w:rsidRPr="00DD6868">
        <w:rPr>
          <w:lang w:val="es-MX"/>
        </w:rPr>
        <w:t>en</w:t>
      </w:r>
      <w:r w:rsidRPr="00DD6868">
        <w:rPr>
          <w:spacing w:val="-6"/>
          <w:lang w:val="es-MX"/>
        </w:rPr>
        <w:t xml:space="preserve"> </w:t>
      </w:r>
      <w:r w:rsidRPr="00DD6868">
        <w:rPr>
          <w:lang w:val="es-MX"/>
        </w:rPr>
        <w:t>menos</w:t>
      </w:r>
      <w:r w:rsidRPr="00DD6868">
        <w:rPr>
          <w:spacing w:val="-6"/>
          <w:lang w:val="es-MX"/>
        </w:rPr>
        <w:t xml:space="preserve"> </w:t>
      </w:r>
      <w:r w:rsidRPr="00DD6868">
        <w:rPr>
          <w:lang w:val="es-MX"/>
        </w:rPr>
        <w:t>de</w:t>
      </w:r>
      <w:r w:rsidRPr="00DD6868">
        <w:rPr>
          <w:spacing w:val="-6"/>
          <w:lang w:val="es-MX"/>
        </w:rPr>
        <w:t xml:space="preserve"> </w:t>
      </w:r>
      <w:r w:rsidRPr="00DD6868">
        <w:rPr>
          <w:lang w:val="es-MX"/>
        </w:rPr>
        <w:t>2</w:t>
      </w:r>
      <w:r w:rsidRPr="00DD6868">
        <w:rPr>
          <w:spacing w:val="-6"/>
          <w:lang w:val="es-MX"/>
        </w:rPr>
        <w:t xml:space="preserve"> </w:t>
      </w:r>
      <w:r w:rsidRPr="00DD6868">
        <w:rPr>
          <w:lang w:val="es-MX"/>
        </w:rPr>
        <w:t>segundos</w:t>
      </w:r>
      <w:r w:rsidRPr="00DD6868">
        <w:rPr>
          <w:spacing w:val="-6"/>
          <w:lang w:val="es-MX"/>
        </w:rPr>
        <w:t xml:space="preserve"> </w:t>
      </w:r>
      <w:r w:rsidRPr="00DD6868">
        <w:rPr>
          <w:lang w:val="es-MX"/>
        </w:rPr>
        <w:t>en</w:t>
      </w:r>
      <w:r w:rsidRPr="00DD6868">
        <w:rPr>
          <w:spacing w:val="-6"/>
          <w:lang w:val="es-MX"/>
        </w:rPr>
        <w:t xml:space="preserve"> </w:t>
      </w:r>
      <w:r w:rsidRPr="00DD6868">
        <w:rPr>
          <w:lang w:val="es-MX"/>
        </w:rPr>
        <w:t>condiciones</w:t>
      </w:r>
      <w:r w:rsidRPr="00DD6868">
        <w:rPr>
          <w:spacing w:val="-6"/>
          <w:lang w:val="es-MX"/>
        </w:rPr>
        <w:t xml:space="preserve"> </w:t>
      </w:r>
      <w:r w:rsidRPr="00DD6868">
        <w:rPr>
          <w:lang w:val="es-MX"/>
        </w:rPr>
        <w:t>de</w:t>
      </w:r>
      <w:r w:rsidRPr="00DD6868">
        <w:rPr>
          <w:spacing w:val="-6"/>
          <w:lang w:val="es-MX"/>
        </w:rPr>
        <w:t xml:space="preserve"> </w:t>
      </w:r>
      <w:r w:rsidRPr="00DD6868">
        <w:rPr>
          <w:lang w:val="es-MX"/>
        </w:rPr>
        <w:t>red</w:t>
      </w:r>
      <w:r w:rsidRPr="00DD6868">
        <w:rPr>
          <w:spacing w:val="-6"/>
          <w:lang w:val="es-MX"/>
        </w:rPr>
        <w:t xml:space="preserve"> </w:t>
      </w:r>
      <w:r w:rsidRPr="00DD6868">
        <w:rPr>
          <w:lang w:val="es-MX"/>
        </w:rPr>
        <w:t>estándar.</w:t>
      </w:r>
    </w:p>
    <w:p w14:paraId="49C5AEF6" w14:textId="77777777" w:rsidR="00DD6868" w:rsidRPr="00DD6868" w:rsidRDefault="00DD6868" w:rsidP="00DD6868">
      <w:pPr>
        <w:pStyle w:val="Prrafodelista"/>
        <w:rPr>
          <w:lang w:val="es-MX"/>
        </w:rPr>
        <w:sectPr w:rsidR="00DD6868" w:rsidRPr="00DD6868" w:rsidSect="00DD6868">
          <w:pgSz w:w="11920" w:h="16840"/>
          <w:pgMar w:top="1940" w:right="992" w:bottom="280" w:left="1417" w:header="720" w:footer="720" w:gutter="0"/>
          <w:cols w:space="720"/>
        </w:sectPr>
      </w:pPr>
    </w:p>
    <w:p w14:paraId="3FD5E258" w14:textId="77777777" w:rsidR="00DD6868" w:rsidRPr="00DD6868" w:rsidRDefault="00DD6868" w:rsidP="00DD6868">
      <w:pPr>
        <w:pStyle w:val="Prrafodelista"/>
        <w:widowControl w:val="0"/>
        <w:numPr>
          <w:ilvl w:val="0"/>
          <w:numId w:val="10"/>
        </w:numPr>
        <w:tabs>
          <w:tab w:val="left" w:pos="743"/>
        </w:tabs>
        <w:autoSpaceDE w:val="0"/>
        <w:autoSpaceDN w:val="0"/>
        <w:spacing w:before="80" w:after="0"/>
        <w:ind w:right="493"/>
        <w:contextualSpacing w:val="0"/>
        <w:rPr>
          <w:lang w:val="es-MX"/>
        </w:rPr>
      </w:pPr>
      <w:r w:rsidRPr="00DD6868">
        <w:rPr>
          <w:rFonts w:ascii="Arial" w:hAnsi="Arial"/>
          <w:b/>
          <w:lang w:val="es-MX"/>
        </w:rPr>
        <w:lastRenderedPageBreak/>
        <w:t>RNF-18:</w:t>
      </w:r>
      <w:r w:rsidRPr="00DD6868">
        <w:rPr>
          <w:rFonts w:ascii="Arial" w:hAnsi="Arial"/>
          <w:b/>
          <w:spacing w:val="-7"/>
          <w:lang w:val="es-MX"/>
        </w:rPr>
        <w:t xml:space="preserve"> </w:t>
      </w:r>
      <w:r w:rsidRPr="00DD6868">
        <w:rPr>
          <w:rFonts w:ascii="Arial" w:hAnsi="Arial"/>
          <w:b/>
          <w:lang w:val="es-MX"/>
        </w:rPr>
        <w:t>Estándares</w:t>
      </w:r>
      <w:r w:rsidRPr="00DD6868">
        <w:rPr>
          <w:rFonts w:ascii="Arial" w:hAnsi="Arial"/>
          <w:b/>
          <w:spacing w:val="-7"/>
          <w:lang w:val="es-MX"/>
        </w:rPr>
        <w:t xml:space="preserve"> </w:t>
      </w:r>
      <w:r w:rsidRPr="00DD6868">
        <w:rPr>
          <w:rFonts w:ascii="Arial" w:hAnsi="Arial"/>
          <w:b/>
          <w:lang w:val="es-MX"/>
        </w:rPr>
        <w:t>de</w:t>
      </w:r>
      <w:r w:rsidRPr="00DD6868">
        <w:rPr>
          <w:rFonts w:ascii="Arial" w:hAnsi="Arial"/>
          <w:b/>
          <w:spacing w:val="-7"/>
          <w:lang w:val="es-MX"/>
        </w:rPr>
        <w:t xml:space="preserve"> </w:t>
      </w:r>
      <w:r w:rsidRPr="00DD6868">
        <w:rPr>
          <w:rFonts w:ascii="Arial" w:hAnsi="Arial"/>
          <w:b/>
          <w:lang w:val="es-MX"/>
        </w:rPr>
        <w:t>Codificación</w:t>
      </w:r>
      <w:r w:rsidRPr="00DD6868">
        <w:rPr>
          <w:rFonts w:ascii="Arial" w:hAnsi="Arial"/>
          <w:b/>
          <w:spacing w:val="-7"/>
          <w:lang w:val="es-MX"/>
        </w:rPr>
        <w:t xml:space="preserve"> </w:t>
      </w:r>
      <w:r w:rsidRPr="00DD6868">
        <w:rPr>
          <w:rFonts w:ascii="Arial" w:hAnsi="Arial"/>
          <w:b/>
          <w:lang w:val="es-MX"/>
        </w:rPr>
        <w:t>Segura:</w:t>
      </w:r>
      <w:r w:rsidRPr="00DD6868">
        <w:rPr>
          <w:rFonts w:ascii="Arial" w:hAnsi="Arial"/>
          <w:b/>
          <w:spacing w:val="-7"/>
          <w:lang w:val="es-MX"/>
        </w:rPr>
        <w:t xml:space="preserve"> </w:t>
      </w:r>
      <w:r w:rsidRPr="00DD6868">
        <w:rPr>
          <w:lang w:val="es-MX"/>
        </w:rPr>
        <w:t>Todo</w:t>
      </w:r>
      <w:r w:rsidRPr="00DD6868">
        <w:rPr>
          <w:spacing w:val="-7"/>
          <w:lang w:val="es-MX"/>
        </w:rPr>
        <w:t xml:space="preserve"> </w:t>
      </w:r>
      <w:r w:rsidRPr="00DD6868">
        <w:rPr>
          <w:lang w:val="es-MX"/>
        </w:rPr>
        <w:t>el</w:t>
      </w:r>
      <w:r w:rsidRPr="00DD6868">
        <w:rPr>
          <w:spacing w:val="-7"/>
          <w:lang w:val="es-MX"/>
        </w:rPr>
        <w:t xml:space="preserve"> </w:t>
      </w:r>
      <w:r w:rsidRPr="00DD6868">
        <w:rPr>
          <w:lang w:val="es-MX"/>
        </w:rPr>
        <w:t>código</w:t>
      </w:r>
      <w:r w:rsidRPr="00DD6868">
        <w:rPr>
          <w:spacing w:val="-7"/>
          <w:lang w:val="es-MX"/>
        </w:rPr>
        <w:t xml:space="preserve"> </w:t>
      </w:r>
      <w:r w:rsidRPr="00DD6868">
        <w:rPr>
          <w:lang w:val="es-MX"/>
        </w:rPr>
        <w:t>de</w:t>
      </w:r>
      <w:r w:rsidRPr="00DD6868">
        <w:rPr>
          <w:spacing w:val="-7"/>
          <w:lang w:val="es-MX"/>
        </w:rPr>
        <w:t xml:space="preserve"> </w:t>
      </w:r>
      <w:r w:rsidRPr="00DD6868">
        <w:rPr>
          <w:lang w:val="es-MX"/>
        </w:rPr>
        <w:t>la</w:t>
      </w:r>
      <w:r w:rsidRPr="00DD6868">
        <w:rPr>
          <w:spacing w:val="-7"/>
          <w:lang w:val="es-MX"/>
        </w:rPr>
        <w:t xml:space="preserve"> </w:t>
      </w:r>
      <w:r w:rsidRPr="00DD6868">
        <w:rPr>
          <w:lang w:val="es-MX"/>
        </w:rPr>
        <w:t>aplicación</w:t>
      </w:r>
      <w:r w:rsidRPr="00DD6868">
        <w:rPr>
          <w:spacing w:val="-7"/>
          <w:lang w:val="es-MX"/>
        </w:rPr>
        <w:t xml:space="preserve"> </w:t>
      </w:r>
      <w:r w:rsidRPr="00DD6868">
        <w:rPr>
          <w:lang w:val="es-MX"/>
        </w:rPr>
        <w:t>debe adherirse a los estándares de seguridad recomendados por OWASP para prevenir vulnerabilidades comunes.</w:t>
      </w:r>
    </w:p>
    <w:p w14:paraId="0B590EAE" w14:textId="77777777" w:rsidR="00DD6868" w:rsidRPr="00DD6868" w:rsidRDefault="00DD6868" w:rsidP="00DD6868">
      <w:pPr>
        <w:pStyle w:val="Prrafodelista"/>
        <w:widowControl w:val="0"/>
        <w:numPr>
          <w:ilvl w:val="0"/>
          <w:numId w:val="10"/>
        </w:numPr>
        <w:tabs>
          <w:tab w:val="left" w:pos="743"/>
        </w:tabs>
        <w:autoSpaceDE w:val="0"/>
        <w:autoSpaceDN w:val="0"/>
        <w:spacing w:after="0"/>
        <w:ind w:right="875"/>
        <w:contextualSpacing w:val="0"/>
        <w:jc w:val="both"/>
        <w:rPr>
          <w:lang w:val="es-MX"/>
        </w:rPr>
      </w:pPr>
      <w:r w:rsidRPr="00DD6868">
        <w:rPr>
          <w:rFonts w:ascii="Arial" w:hAnsi="Arial"/>
          <w:b/>
          <w:lang w:val="es-MX"/>
        </w:rPr>
        <w:t xml:space="preserve">RNF-19: Accesibilidad Web: </w:t>
      </w:r>
      <w:r w:rsidRPr="00DD6868">
        <w:rPr>
          <w:lang w:val="es-MX"/>
        </w:rPr>
        <w:t>La interfaz web debe cumplir con los principios de Accesibilidad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para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Contenido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Web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(WCAG)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en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el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nivel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AA,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garantizando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que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sea utilizable por personas con diversas capacidades.</w:t>
      </w:r>
    </w:p>
    <w:p w14:paraId="7294F257" w14:textId="77777777" w:rsidR="00DD6868" w:rsidRPr="00DD6868" w:rsidRDefault="00DD6868" w:rsidP="00DD6868">
      <w:pPr>
        <w:pStyle w:val="Prrafodelista"/>
        <w:widowControl w:val="0"/>
        <w:numPr>
          <w:ilvl w:val="0"/>
          <w:numId w:val="10"/>
        </w:numPr>
        <w:tabs>
          <w:tab w:val="left" w:pos="743"/>
        </w:tabs>
        <w:autoSpaceDE w:val="0"/>
        <w:autoSpaceDN w:val="0"/>
        <w:spacing w:after="0"/>
        <w:ind w:right="665"/>
        <w:contextualSpacing w:val="0"/>
        <w:rPr>
          <w:lang w:val="es-MX"/>
        </w:rPr>
      </w:pPr>
      <w:r w:rsidRPr="00DD6868">
        <w:rPr>
          <w:rFonts w:ascii="Arial" w:hAnsi="Arial"/>
          <w:b/>
          <w:lang w:val="es-MX"/>
        </w:rPr>
        <w:t>RNF-20:</w:t>
      </w:r>
      <w:r w:rsidRPr="00DD6868">
        <w:rPr>
          <w:rFonts w:ascii="Arial" w:hAnsi="Arial"/>
          <w:b/>
          <w:spacing w:val="-6"/>
          <w:lang w:val="es-MX"/>
        </w:rPr>
        <w:t xml:space="preserve"> </w:t>
      </w:r>
      <w:r w:rsidRPr="00DD6868">
        <w:rPr>
          <w:rFonts w:ascii="Arial" w:hAnsi="Arial"/>
          <w:b/>
          <w:lang w:val="es-MX"/>
        </w:rPr>
        <w:t>Cumplimiento</w:t>
      </w:r>
      <w:r w:rsidRPr="00DD6868">
        <w:rPr>
          <w:rFonts w:ascii="Arial" w:hAnsi="Arial"/>
          <w:b/>
          <w:spacing w:val="-6"/>
          <w:lang w:val="es-MX"/>
        </w:rPr>
        <w:t xml:space="preserve"> </w:t>
      </w:r>
      <w:r w:rsidRPr="00DD6868">
        <w:rPr>
          <w:rFonts w:ascii="Arial" w:hAnsi="Arial"/>
          <w:b/>
          <w:lang w:val="es-MX"/>
        </w:rPr>
        <w:t>Normativo:</w:t>
      </w:r>
      <w:r w:rsidRPr="00DD6868">
        <w:rPr>
          <w:rFonts w:ascii="Arial" w:hAnsi="Arial"/>
          <w:b/>
          <w:spacing w:val="-6"/>
          <w:lang w:val="es-MX"/>
        </w:rPr>
        <w:t xml:space="preserve"> </w:t>
      </w:r>
      <w:r w:rsidRPr="00DD6868">
        <w:rPr>
          <w:lang w:val="es-MX"/>
        </w:rPr>
        <w:t>El</w:t>
      </w:r>
      <w:r w:rsidRPr="00DD6868">
        <w:rPr>
          <w:spacing w:val="-6"/>
          <w:lang w:val="es-MX"/>
        </w:rPr>
        <w:t xml:space="preserve"> </w:t>
      </w:r>
      <w:r w:rsidRPr="00DD6868">
        <w:rPr>
          <w:lang w:val="es-MX"/>
        </w:rPr>
        <w:t>sistema</w:t>
      </w:r>
      <w:r w:rsidRPr="00DD6868">
        <w:rPr>
          <w:spacing w:val="-6"/>
          <w:lang w:val="es-MX"/>
        </w:rPr>
        <w:t xml:space="preserve"> </w:t>
      </w:r>
      <w:r w:rsidRPr="00DD6868">
        <w:rPr>
          <w:lang w:val="es-MX"/>
        </w:rPr>
        <w:t>debe</w:t>
      </w:r>
      <w:r w:rsidRPr="00DD6868">
        <w:rPr>
          <w:spacing w:val="-6"/>
          <w:lang w:val="es-MX"/>
        </w:rPr>
        <w:t xml:space="preserve"> </w:t>
      </w:r>
      <w:r w:rsidRPr="00DD6868">
        <w:rPr>
          <w:lang w:val="es-MX"/>
        </w:rPr>
        <w:t>estar</w:t>
      </w:r>
      <w:r w:rsidRPr="00DD6868">
        <w:rPr>
          <w:spacing w:val="-6"/>
          <w:lang w:val="es-MX"/>
        </w:rPr>
        <w:t xml:space="preserve"> </w:t>
      </w:r>
      <w:r w:rsidRPr="00DD6868">
        <w:rPr>
          <w:lang w:val="es-MX"/>
        </w:rPr>
        <w:t>diseñado</w:t>
      </w:r>
      <w:r w:rsidRPr="00DD6868">
        <w:rPr>
          <w:spacing w:val="-6"/>
          <w:lang w:val="es-MX"/>
        </w:rPr>
        <w:t xml:space="preserve"> </w:t>
      </w:r>
      <w:r w:rsidRPr="00DD6868">
        <w:rPr>
          <w:lang w:val="es-MX"/>
        </w:rPr>
        <w:t>considerando el cumplimiento con la NOM-001-SEDE-2012 (Instalaciones Eléctricas) y la norma ISO 50001 (Sistemas de Gestión de la Energía), donde aplique.</w:t>
      </w:r>
    </w:p>
    <w:p w14:paraId="5721D83C" w14:textId="77777777" w:rsidR="00DD6868" w:rsidRPr="00525A13" w:rsidRDefault="00DD6868" w:rsidP="00525A13">
      <w:pPr>
        <w:rPr>
          <w:lang w:val="es-MX"/>
        </w:rPr>
        <w:sectPr w:rsidR="00DD6868" w:rsidRPr="00525A13" w:rsidSect="00DD6868">
          <w:pgSz w:w="11920" w:h="16840"/>
          <w:pgMar w:top="1360" w:right="992" w:bottom="280" w:left="1417" w:header="720" w:footer="720" w:gutter="0"/>
          <w:cols w:space="720"/>
        </w:sectPr>
      </w:pPr>
    </w:p>
    <w:p w14:paraId="48714D8A" w14:textId="77777777" w:rsidR="00DD6868" w:rsidRPr="00DD6868" w:rsidRDefault="00DD6868" w:rsidP="00DD6868">
      <w:pPr>
        <w:pStyle w:val="Textoindependiente"/>
        <w:spacing w:before="4"/>
        <w:rPr>
          <w:sz w:val="17"/>
          <w:lang w:val="es-MX"/>
        </w:rPr>
      </w:pPr>
    </w:p>
    <w:p w14:paraId="040AB9D2" w14:textId="77777777" w:rsidR="00DD6868" w:rsidRPr="00DD6868" w:rsidRDefault="00DD6868" w:rsidP="00DD6868">
      <w:pPr>
        <w:pStyle w:val="Textoindependiente"/>
        <w:spacing w:before="80"/>
        <w:ind w:left="23"/>
        <w:rPr>
          <w:lang w:val="es-MX"/>
        </w:rPr>
      </w:pPr>
      <w:r w:rsidRPr="00DD6868">
        <w:rPr>
          <w:lang w:val="es-MX"/>
        </w:rPr>
        <w:t>Estimación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de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Esfuerzo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del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Proyecto</w:t>
      </w:r>
      <w:r w:rsidRPr="00DD6868">
        <w:rPr>
          <w:spacing w:val="-4"/>
          <w:lang w:val="es-MX"/>
        </w:rPr>
        <w:t xml:space="preserve"> </w:t>
      </w:r>
      <w:proofErr w:type="spellStart"/>
      <w:r w:rsidRPr="00DD6868">
        <w:rPr>
          <w:lang w:val="es-MX"/>
        </w:rPr>
        <w:t>EcoLuz</w:t>
      </w:r>
      <w:proofErr w:type="spellEnd"/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Urbana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usando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Puntos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de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Casos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de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 xml:space="preserve">Uso </w:t>
      </w:r>
      <w:r w:rsidRPr="00DD6868">
        <w:rPr>
          <w:spacing w:val="-2"/>
          <w:lang w:val="es-MX"/>
        </w:rPr>
        <w:t>(UCP)</w:t>
      </w:r>
    </w:p>
    <w:p w14:paraId="2A875B72" w14:textId="77777777" w:rsidR="00DD6868" w:rsidRPr="00DD6868" w:rsidRDefault="00DD6868" w:rsidP="00DD6868">
      <w:pPr>
        <w:spacing w:before="240"/>
        <w:ind w:left="23"/>
        <w:rPr>
          <w:lang w:val="es-MX"/>
        </w:rPr>
      </w:pPr>
      <w:r w:rsidRPr="00DD6868">
        <w:rPr>
          <w:rFonts w:ascii="Arial"/>
          <w:b/>
          <w:lang w:val="es-MX"/>
        </w:rPr>
        <w:t>Nombre</w:t>
      </w:r>
      <w:r w:rsidRPr="00DD6868">
        <w:rPr>
          <w:rFonts w:ascii="Arial"/>
          <w:b/>
          <w:spacing w:val="-6"/>
          <w:lang w:val="es-MX"/>
        </w:rPr>
        <w:t xml:space="preserve"> </w:t>
      </w:r>
      <w:r w:rsidRPr="00DD6868">
        <w:rPr>
          <w:rFonts w:ascii="Arial"/>
          <w:b/>
          <w:lang w:val="es-MX"/>
        </w:rPr>
        <w:t>del</w:t>
      </w:r>
      <w:r w:rsidRPr="00DD6868">
        <w:rPr>
          <w:rFonts w:ascii="Arial"/>
          <w:b/>
          <w:spacing w:val="-6"/>
          <w:lang w:val="es-MX"/>
        </w:rPr>
        <w:t xml:space="preserve"> </w:t>
      </w:r>
      <w:r w:rsidRPr="00DD6868">
        <w:rPr>
          <w:rFonts w:ascii="Arial"/>
          <w:b/>
          <w:lang w:val="es-MX"/>
        </w:rPr>
        <w:t>proyecto:</w:t>
      </w:r>
      <w:r w:rsidRPr="00DD6868">
        <w:rPr>
          <w:rFonts w:ascii="Arial"/>
          <w:b/>
          <w:spacing w:val="-6"/>
          <w:lang w:val="es-MX"/>
        </w:rPr>
        <w:t xml:space="preserve"> </w:t>
      </w:r>
      <w:proofErr w:type="spellStart"/>
      <w:r w:rsidRPr="00DD6868">
        <w:rPr>
          <w:lang w:val="es-MX"/>
        </w:rPr>
        <w:t>EcoLuz</w:t>
      </w:r>
      <w:proofErr w:type="spellEnd"/>
      <w:r w:rsidRPr="00DD6868">
        <w:rPr>
          <w:spacing w:val="-6"/>
          <w:lang w:val="es-MX"/>
        </w:rPr>
        <w:t xml:space="preserve"> </w:t>
      </w:r>
      <w:r w:rsidRPr="00DD6868">
        <w:rPr>
          <w:spacing w:val="-2"/>
          <w:lang w:val="es-MX"/>
        </w:rPr>
        <w:t>Urbana</w:t>
      </w:r>
    </w:p>
    <w:p w14:paraId="25CBFA0F" w14:textId="77777777" w:rsidR="00DD6868" w:rsidRPr="00DD6868" w:rsidRDefault="00DD6868" w:rsidP="00DD6868">
      <w:pPr>
        <w:spacing w:before="38"/>
        <w:ind w:left="23" w:right="99" w:firstLine="61"/>
        <w:rPr>
          <w:lang w:val="es-MX"/>
        </w:rPr>
      </w:pPr>
      <w:r w:rsidRPr="00DD6868">
        <w:rPr>
          <w:rFonts w:ascii="Arial" w:hAnsi="Arial"/>
          <w:b/>
          <w:lang w:val="es-MX"/>
        </w:rPr>
        <w:t>Equipo:</w:t>
      </w:r>
      <w:r w:rsidRPr="00DD6868">
        <w:rPr>
          <w:rFonts w:ascii="Arial" w:hAnsi="Arial"/>
          <w:b/>
          <w:spacing w:val="-7"/>
          <w:lang w:val="es-MX"/>
        </w:rPr>
        <w:t xml:space="preserve"> </w:t>
      </w:r>
      <w:r w:rsidRPr="00DD6868">
        <w:rPr>
          <w:lang w:val="es-MX"/>
        </w:rPr>
        <w:t>Luis</w:t>
      </w:r>
      <w:r w:rsidRPr="00DD6868">
        <w:rPr>
          <w:spacing w:val="-7"/>
          <w:lang w:val="es-MX"/>
        </w:rPr>
        <w:t xml:space="preserve"> </w:t>
      </w:r>
      <w:r w:rsidRPr="00DD6868">
        <w:rPr>
          <w:lang w:val="es-MX"/>
        </w:rPr>
        <w:t>Iván</w:t>
      </w:r>
      <w:r w:rsidRPr="00DD6868">
        <w:rPr>
          <w:spacing w:val="-7"/>
          <w:lang w:val="es-MX"/>
        </w:rPr>
        <w:t xml:space="preserve"> </w:t>
      </w:r>
      <w:r w:rsidRPr="00DD6868">
        <w:rPr>
          <w:lang w:val="es-MX"/>
        </w:rPr>
        <w:t>Márquez</w:t>
      </w:r>
      <w:r w:rsidRPr="00DD6868">
        <w:rPr>
          <w:spacing w:val="-7"/>
          <w:lang w:val="es-MX"/>
        </w:rPr>
        <w:t xml:space="preserve"> </w:t>
      </w:r>
      <w:r w:rsidRPr="00DD6868">
        <w:rPr>
          <w:lang w:val="es-MX"/>
        </w:rPr>
        <w:t>Azuara,</w:t>
      </w:r>
      <w:r w:rsidRPr="00DD6868">
        <w:rPr>
          <w:spacing w:val="-7"/>
          <w:lang w:val="es-MX"/>
        </w:rPr>
        <w:t xml:space="preserve"> </w:t>
      </w:r>
      <w:r w:rsidRPr="00DD6868">
        <w:rPr>
          <w:lang w:val="es-MX"/>
        </w:rPr>
        <w:t>Aldo</w:t>
      </w:r>
      <w:r w:rsidRPr="00DD6868">
        <w:rPr>
          <w:spacing w:val="-7"/>
          <w:lang w:val="es-MX"/>
        </w:rPr>
        <w:t xml:space="preserve"> </w:t>
      </w:r>
      <w:r w:rsidRPr="00DD6868">
        <w:rPr>
          <w:lang w:val="es-MX"/>
        </w:rPr>
        <w:t>Tolentino</w:t>
      </w:r>
      <w:r w:rsidRPr="00DD6868">
        <w:rPr>
          <w:spacing w:val="-7"/>
          <w:lang w:val="es-MX"/>
        </w:rPr>
        <w:t xml:space="preserve"> </w:t>
      </w:r>
      <w:r w:rsidRPr="00DD6868">
        <w:rPr>
          <w:lang w:val="es-MX"/>
        </w:rPr>
        <w:t>Domingo,</w:t>
      </w:r>
      <w:r w:rsidRPr="00DD6868">
        <w:rPr>
          <w:spacing w:val="-7"/>
          <w:lang w:val="es-MX"/>
        </w:rPr>
        <w:t xml:space="preserve"> </w:t>
      </w:r>
      <w:proofErr w:type="spellStart"/>
      <w:r w:rsidRPr="00DD6868">
        <w:rPr>
          <w:lang w:val="es-MX"/>
        </w:rPr>
        <w:t>Brayn</w:t>
      </w:r>
      <w:proofErr w:type="spellEnd"/>
      <w:r w:rsidRPr="00DD6868">
        <w:rPr>
          <w:spacing w:val="-7"/>
          <w:lang w:val="es-MX"/>
        </w:rPr>
        <w:t xml:space="preserve"> </w:t>
      </w:r>
      <w:proofErr w:type="spellStart"/>
      <w:r w:rsidRPr="00DD6868">
        <w:rPr>
          <w:lang w:val="es-MX"/>
        </w:rPr>
        <w:t>Kalid</w:t>
      </w:r>
      <w:proofErr w:type="spellEnd"/>
      <w:r w:rsidRPr="00DD6868">
        <w:rPr>
          <w:spacing w:val="-7"/>
          <w:lang w:val="es-MX"/>
        </w:rPr>
        <w:t xml:space="preserve"> </w:t>
      </w:r>
      <w:r w:rsidRPr="00DD6868">
        <w:rPr>
          <w:lang w:val="es-MX"/>
        </w:rPr>
        <w:t>Reyes</w:t>
      </w:r>
      <w:r w:rsidRPr="00DD6868">
        <w:rPr>
          <w:spacing w:val="-7"/>
          <w:lang w:val="es-MX"/>
        </w:rPr>
        <w:t xml:space="preserve"> </w:t>
      </w:r>
      <w:r w:rsidRPr="00DD6868">
        <w:rPr>
          <w:lang w:val="es-MX"/>
        </w:rPr>
        <w:t>Silva, Ángel David Reyes Téllez</w:t>
      </w:r>
    </w:p>
    <w:p w14:paraId="1D44DC88" w14:textId="77777777" w:rsidR="00DD6868" w:rsidRPr="00DD6868" w:rsidRDefault="00DD6868" w:rsidP="00DD6868">
      <w:pPr>
        <w:ind w:left="84"/>
        <w:rPr>
          <w:lang w:val="es-MX"/>
        </w:rPr>
      </w:pPr>
      <w:r w:rsidRPr="00DD6868">
        <w:rPr>
          <w:rFonts w:ascii="Arial" w:hAnsi="Arial"/>
          <w:b/>
          <w:lang w:val="es-MX"/>
        </w:rPr>
        <w:t>Universidad:</w:t>
      </w:r>
      <w:r w:rsidRPr="00DD6868">
        <w:rPr>
          <w:rFonts w:ascii="Arial" w:hAnsi="Arial"/>
          <w:b/>
          <w:spacing w:val="-12"/>
          <w:lang w:val="es-MX"/>
        </w:rPr>
        <w:t xml:space="preserve"> </w:t>
      </w:r>
      <w:r w:rsidRPr="00DD6868">
        <w:rPr>
          <w:lang w:val="es-MX"/>
        </w:rPr>
        <w:t>Universidad</w:t>
      </w:r>
      <w:r w:rsidRPr="00DD6868">
        <w:rPr>
          <w:spacing w:val="-12"/>
          <w:lang w:val="es-MX"/>
        </w:rPr>
        <w:t xml:space="preserve"> </w:t>
      </w:r>
      <w:r w:rsidRPr="00DD6868">
        <w:rPr>
          <w:lang w:val="es-MX"/>
        </w:rPr>
        <w:t>Tecnológica</w:t>
      </w:r>
      <w:r w:rsidRPr="00DD6868">
        <w:rPr>
          <w:spacing w:val="-12"/>
          <w:lang w:val="es-MX"/>
        </w:rPr>
        <w:t xml:space="preserve"> </w:t>
      </w:r>
      <w:r w:rsidRPr="00DD6868">
        <w:rPr>
          <w:lang w:val="es-MX"/>
        </w:rPr>
        <w:t>de</w:t>
      </w:r>
      <w:r w:rsidRPr="00DD6868">
        <w:rPr>
          <w:spacing w:val="-12"/>
          <w:lang w:val="es-MX"/>
        </w:rPr>
        <w:t xml:space="preserve"> </w:t>
      </w:r>
      <w:r w:rsidRPr="00DD6868">
        <w:rPr>
          <w:lang w:val="es-MX"/>
        </w:rPr>
        <w:t>Xicotepec</w:t>
      </w:r>
      <w:r w:rsidRPr="00DD6868">
        <w:rPr>
          <w:spacing w:val="-12"/>
          <w:lang w:val="es-MX"/>
        </w:rPr>
        <w:t xml:space="preserve"> </w:t>
      </w:r>
      <w:r w:rsidRPr="00DD6868">
        <w:rPr>
          <w:lang w:val="es-MX"/>
        </w:rPr>
        <w:t>de</w:t>
      </w:r>
      <w:r w:rsidRPr="00DD6868">
        <w:rPr>
          <w:spacing w:val="-11"/>
          <w:lang w:val="es-MX"/>
        </w:rPr>
        <w:t xml:space="preserve"> </w:t>
      </w:r>
      <w:r w:rsidRPr="00DD6868">
        <w:rPr>
          <w:spacing w:val="-2"/>
          <w:lang w:val="es-MX"/>
        </w:rPr>
        <w:t>Juárez</w:t>
      </w:r>
    </w:p>
    <w:p w14:paraId="75CD0107" w14:textId="77777777" w:rsidR="00DD6868" w:rsidRPr="00DD6868" w:rsidRDefault="00DD6868" w:rsidP="00DD6868">
      <w:pPr>
        <w:spacing w:before="38"/>
        <w:ind w:left="84"/>
        <w:rPr>
          <w:lang w:val="es-MX"/>
        </w:rPr>
      </w:pPr>
      <w:r w:rsidRPr="00DD6868">
        <w:rPr>
          <w:rFonts w:ascii="Arial"/>
          <w:b/>
          <w:lang w:val="es-MX"/>
        </w:rPr>
        <w:t>Fecha:</w:t>
      </w:r>
      <w:r w:rsidRPr="00DD6868">
        <w:rPr>
          <w:rFonts w:ascii="Arial"/>
          <w:b/>
          <w:spacing w:val="-6"/>
          <w:lang w:val="es-MX"/>
        </w:rPr>
        <w:t xml:space="preserve"> </w:t>
      </w:r>
      <w:proofErr w:type="gramStart"/>
      <w:r w:rsidRPr="00DD6868">
        <w:rPr>
          <w:lang w:val="es-MX"/>
        </w:rPr>
        <w:t>Junio</w:t>
      </w:r>
      <w:proofErr w:type="gramEnd"/>
      <w:r w:rsidRPr="00DD6868">
        <w:rPr>
          <w:spacing w:val="-5"/>
          <w:lang w:val="es-MX"/>
        </w:rPr>
        <w:t xml:space="preserve"> </w:t>
      </w:r>
      <w:r w:rsidRPr="00DD6868">
        <w:rPr>
          <w:spacing w:val="-4"/>
          <w:lang w:val="es-MX"/>
        </w:rPr>
        <w:t>2025</w:t>
      </w:r>
    </w:p>
    <w:p w14:paraId="54AD6F84" w14:textId="77777777" w:rsidR="00DD6868" w:rsidRPr="00DD6868" w:rsidRDefault="00DD6868" w:rsidP="00DD6868">
      <w:pPr>
        <w:spacing w:before="197"/>
        <w:rPr>
          <w:sz w:val="20"/>
          <w:lang w:val="es-MX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37248" behindDoc="1" locked="0" layoutInCell="1" allowOverlap="1" wp14:anchorId="44FA46A7" wp14:editId="5075588C">
                <wp:simplePos x="0" y="0"/>
                <wp:positionH relativeFrom="page">
                  <wp:posOffset>952500</wp:posOffset>
                </wp:positionH>
                <wp:positionV relativeFrom="paragraph">
                  <wp:posOffset>286615</wp:posOffset>
                </wp:positionV>
                <wp:extent cx="5651500" cy="1270"/>
                <wp:effectExtent l="0" t="0" r="0" b="0"/>
                <wp:wrapTopAndBottom/>
                <wp:docPr id="150626354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51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1500">
                              <a:moveTo>
                                <a:pt x="0" y="0"/>
                              </a:moveTo>
                              <a:lnTo>
                                <a:pt x="5651499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F2753E" id="Graphic 1" o:spid="_x0000_s1026" style="position:absolute;margin-left:75pt;margin-top:22.55pt;width:445pt;height:.1pt;z-index:-2516792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515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" path="m,l5651499,e" filled="f" strokecolor="#878787" strokeweight="1pt">
                <v:path arrowok="t"/>
                <w10:wrap type="topAndBottom" anchorx="page"/>
              </v:shape>
            </w:pict>
          </mc:Fallback>
        </mc:AlternateContent>
      </w:r>
    </w:p>
    <w:p w14:paraId="1C9BEC1A" w14:textId="77777777" w:rsidR="00DD6868" w:rsidRPr="00DD6868" w:rsidRDefault="00DD6868" w:rsidP="00DD6868">
      <w:pPr>
        <w:spacing w:before="88"/>
        <w:rPr>
          <w:sz w:val="26"/>
          <w:lang w:val="es-MX"/>
        </w:rPr>
      </w:pPr>
    </w:p>
    <w:p w14:paraId="24BD706C" w14:textId="77777777" w:rsidR="00DD6868" w:rsidRPr="00DD6868" w:rsidRDefault="00DD6868" w:rsidP="00DD6868">
      <w:pPr>
        <w:pStyle w:val="Ttulo1"/>
        <w:rPr>
          <w:lang w:val="es-MX"/>
        </w:rPr>
      </w:pPr>
      <w:bookmarkStart w:id="14" w:name="Paso_1:_Cálculo_de_Puntos_de_Casos_de_Us"/>
      <w:bookmarkEnd w:id="14"/>
      <w:r w:rsidRPr="00DD6868">
        <w:rPr>
          <w:lang w:val="es-MX"/>
        </w:rPr>
        <w:t>Paso</w:t>
      </w:r>
      <w:r w:rsidRPr="00DD6868">
        <w:rPr>
          <w:spacing w:val="-6"/>
          <w:lang w:val="es-MX"/>
        </w:rPr>
        <w:t xml:space="preserve"> </w:t>
      </w:r>
      <w:r w:rsidRPr="00DD6868">
        <w:rPr>
          <w:lang w:val="es-MX"/>
        </w:rPr>
        <w:t>1: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Cálculo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de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Puntos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de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Casos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de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Uso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sin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Ajustar</w:t>
      </w:r>
      <w:r w:rsidRPr="00DD6868">
        <w:rPr>
          <w:spacing w:val="-3"/>
          <w:lang w:val="es-MX"/>
        </w:rPr>
        <w:t xml:space="preserve"> </w:t>
      </w:r>
      <w:r w:rsidRPr="00DD6868">
        <w:rPr>
          <w:spacing w:val="-2"/>
          <w:lang w:val="es-MX"/>
        </w:rPr>
        <w:t>(UUCP)</w:t>
      </w:r>
    </w:p>
    <w:p w14:paraId="128EA3F2" w14:textId="77777777" w:rsidR="00DD6868" w:rsidRDefault="00DD6868" w:rsidP="00DD6868">
      <w:pPr>
        <w:pStyle w:val="Textoindependiente"/>
        <w:spacing w:before="285"/>
        <w:ind w:left="23"/>
      </w:pPr>
      <w:bookmarkStart w:id="15" w:name="Casos_de_Uso_Identificados:_"/>
      <w:bookmarkEnd w:id="15"/>
      <w:r>
        <w:t>Casos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proofErr w:type="spellStart"/>
      <w:r>
        <w:t>Uso</w:t>
      </w:r>
      <w:proofErr w:type="spellEnd"/>
      <w:r>
        <w:rPr>
          <w:spacing w:val="-3"/>
        </w:rPr>
        <w:t xml:space="preserve"> </w:t>
      </w:r>
      <w:proofErr w:type="spellStart"/>
      <w:r>
        <w:rPr>
          <w:spacing w:val="-2"/>
        </w:rPr>
        <w:t>Identificados</w:t>
      </w:r>
      <w:proofErr w:type="spellEnd"/>
      <w:r>
        <w:rPr>
          <w:spacing w:val="-2"/>
        </w:rPr>
        <w:t>:</w:t>
      </w:r>
    </w:p>
    <w:p w14:paraId="0534440C" w14:textId="77777777" w:rsidR="00DD6868" w:rsidRDefault="00DD6868" w:rsidP="00DD6868">
      <w:pPr>
        <w:pStyle w:val="Textoindependiente"/>
        <w:spacing w:before="6"/>
        <w:rPr>
          <w:sz w:val="16"/>
        </w:rPr>
      </w:pPr>
    </w:p>
    <w:tbl>
      <w:tblPr>
        <w:tblStyle w:val="TableNormal"/>
        <w:tblW w:w="0" w:type="auto"/>
        <w:tblInd w:w="85" w:type="dxa"/>
        <w:tblLayout w:type="fixed"/>
        <w:tblLook w:val="01E0" w:firstRow="1" w:lastRow="1" w:firstColumn="1" w:lastColumn="1" w:noHBand="0" w:noVBand="0"/>
      </w:tblPr>
      <w:tblGrid>
        <w:gridCol w:w="3845"/>
        <w:gridCol w:w="1170"/>
        <w:gridCol w:w="684"/>
        <w:gridCol w:w="1199"/>
        <w:gridCol w:w="688"/>
      </w:tblGrid>
      <w:tr w:rsidR="00DD6868" w14:paraId="5225A3D1" w14:textId="77777777" w:rsidTr="004F63E4">
        <w:trPr>
          <w:trHeight w:val="664"/>
        </w:trPr>
        <w:tc>
          <w:tcPr>
            <w:tcW w:w="3845" w:type="dxa"/>
          </w:tcPr>
          <w:p w14:paraId="41233EA0" w14:textId="77777777" w:rsidR="00DD6868" w:rsidRDefault="00DD6868" w:rsidP="004F63E4">
            <w:pPr>
              <w:pStyle w:val="TableParagraph"/>
              <w:spacing w:line="246" w:lineRule="exact"/>
              <w:ind w:left="1248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Caso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</w:rPr>
              <w:t>de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  <w:spacing w:val="-5"/>
              </w:rPr>
              <w:t>uso</w:t>
            </w:r>
          </w:p>
        </w:tc>
        <w:tc>
          <w:tcPr>
            <w:tcW w:w="1170" w:type="dxa"/>
          </w:tcPr>
          <w:p w14:paraId="002657CC" w14:textId="77777777" w:rsidR="00DD6868" w:rsidRDefault="00DD6868" w:rsidP="004F63E4">
            <w:pPr>
              <w:pStyle w:val="TableParagraph"/>
              <w:spacing w:line="246" w:lineRule="exact"/>
              <w:ind w:left="370"/>
              <w:rPr>
                <w:rFonts w:ascii="Arial"/>
                <w:b/>
              </w:rPr>
            </w:pPr>
            <w:r>
              <w:rPr>
                <w:rFonts w:ascii="Arial"/>
                <w:b/>
                <w:spacing w:val="-4"/>
              </w:rPr>
              <w:t>Tipo</w:t>
            </w:r>
          </w:p>
        </w:tc>
        <w:tc>
          <w:tcPr>
            <w:tcW w:w="684" w:type="dxa"/>
          </w:tcPr>
          <w:p w14:paraId="5A02CE27" w14:textId="77777777" w:rsidR="00DD6868" w:rsidRDefault="00DD6868" w:rsidP="004F63E4">
            <w:pPr>
              <w:pStyle w:val="TableParagraph"/>
              <w:spacing w:line="276" w:lineRule="auto"/>
              <w:ind w:left="292" w:right="126" w:hanging="129"/>
              <w:rPr>
                <w:rFonts w:ascii="Arial"/>
                <w:b/>
              </w:rPr>
            </w:pPr>
            <w:r>
              <w:rPr>
                <w:rFonts w:ascii="Arial"/>
                <w:b/>
                <w:spacing w:val="-4"/>
              </w:rPr>
              <w:t xml:space="preserve">Pes </w:t>
            </w:r>
            <w:r>
              <w:rPr>
                <w:rFonts w:ascii="Arial"/>
                <w:b/>
                <w:spacing w:val="-10"/>
              </w:rPr>
              <w:t>o</w:t>
            </w:r>
          </w:p>
        </w:tc>
        <w:tc>
          <w:tcPr>
            <w:tcW w:w="1199" w:type="dxa"/>
          </w:tcPr>
          <w:p w14:paraId="38AB8BFB" w14:textId="77777777" w:rsidR="00DD6868" w:rsidRDefault="00DD6868" w:rsidP="004F63E4">
            <w:pPr>
              <w:pStyle w:val="TableParagraph"/>
              <w:spacing w:line="246" w:lineRule="exact"/>
              <w:ind w:left="143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Cantidad</w:t>
            </w:r>
          </w:p>
        </w:tc>
        <w:tc>
          <w:tcPr>
            <w:tcW w:w="688" w:type="dxa"/>
          </w:tcPr>
          <w:p w14:paraId="2825EDEF" w14:textId="77777777" w:rsidR="00DD6868" w:rsidRDefault="00DD6868" w:rsidP="004F63E4">
            <w:pPr>
              <w:pStyle w:val="TableParagraph"/>
              <w:spacing w:line="246" w:lineRule="exact"/>
              <w:ind w:left="127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Total</w:t>
            </w:r>
          </w:p>
        </w:tc>
      </w:tr>
      <w:tr w:rsidR="00DD6868" w14:paraId="18A2AC19" w14:textId="77777777" w:rsidTr="004F63E4">
        <w:trPr>
          <w:trHeight w:val="500"/>
        </w:trPr>
        <w:tc>
          <w:tcPr>
            <w:tcW w:w="3845" w:type="dxa"/>
          </w:tcPr>
          <w:p w14:paraId="090A7966" w14:textId="77777777" w:rsidR="00DD6868" w:rsidRDefault="00DD6868" w:rsidP="004F63E4">
            <w:pPr>
              <w:pStyle w:val="TableParagraph"/>
            </w:pPr>
            <w:r>
              <w:t>Monitoreo</w:t>
            </w:r>
            <w:r>
              <w:rPr>
                <w:spacing w:val="-6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luminarias</w:t>
            </w:r>
          </w:p>
        </w:tc>
        <w:tc>
          <w:tcPr>
            <w:tcW w:w="1170" w:type="dxa"/>
          </w:tcPr>
          <w:p w14:paraId="71DFE3D1" w14:textId="77777777" w:rsidR="00DD6868" w:rsidRDefault="00DD6868" w:rsidP="004F63E4">
            <w:pPr>
              <w:pStyle w:val="TableParagraph"/>
              <w:ind w:left="120"/>
            </w:pPr>
            <w:r>
              <w:rPr>
                <w:spacing w:val="-2"/>
              </w:rPr>
              <w:t>Medio</w:t>
            </w:r>
          </w:p>
        </w:tc>
        <w:tc>
          <w:tcPr>
            <w:tcW w:w="684" w:type="dxa"/>
          </w:tcPr>
          <w:p w14:paraId="3533B7BF" w14:textId="77777777" w:rsidR="00DD6868" w:rsidRDefault="00DD6868" w:rsidP="004F63E4">
            <w:pPr>
              <w:pStyle w:val="TableParagraph"/>
              <w:ind w:left="120"/>
            </w:pPr>
            <w:r>
              <w:rPr>
                <w:spacing w:val="-5"/>
              </w:rPr>
              <w:t>10</w:t>
            </w:r>
          </w:p>
        </w:tc>
        <w:tc>
          <w:tcPr>
            <w:tcW w:w="1199" w:type="dxa"/>
          </w:tcPr>
          <w:p w14:paraId="1C1CE6BE" w14:textId="77777777" w:rsidR="00DD6868" w:rsidRDefault="00DD6868" w:rsidP="004F63E4">
            <w:pPr>
              <w:pStyle w:val="TableParagraph"/>
              <w:ind w:left="126"/>
            </w:pPr>
            <w:r>
              <w:rPr>
                <w:spacing w:val="-10"/>
              </w:rPr>
              <w:t>1</w:t>
            </w:r>
          </w:p>
        </w:tc>
        <w:tc>
          <w:tcPr>
            <w:tcW w:w="688" w:type="dxa"/>
          </w:tcPr>
          <w:p w14:paraId="1BCCBE06" w14:textId="77777777" w:rsidR="00DD6868" w:rsidRDefault="00DD6868" w:rsidP="004F63E4">
            <w:pPr>
              <w:pStyle w:val="TableParagraph"/>
              <w:ind w:left="112"/>
            </w:pPr>
            <w:r>
              <w:rPr>
                <w:spacing w:val="-5"/>
              </w:rPr>
              <w:t>10</w:t>
            </w:r>
          </w:p>
        </w:tc>
      </w:tr>
      <w:tr w:rsidR="00DD6868" w14:paraId="572C992A" w14:textId="77777777" w:rsidTr="004F63E4">
        <w:trPr>
          <w:trHeight w:val="500"/>
        </w:trPr>
        <w:tc>
          <w:tcPr>
            <w:tcW w:w="3845" w:type="dxa"/>
          </w:tcPr>
          <w:p w14:paraId="33B0EC3C" w14:textId="77777777" w:rsidR="00DD6868" w:rsidRDefault="00DD6868" w:rsidP="004F63E4">
            <w:pPr>
              <w:pStyle w:val="TableParagraph"/>
            </w:pPr>
            <w:r>
              <w:t>Control</w:t>
            </w:r>
            <w:r>
              <w:rPr>
                <w:spacing w:val="-7"/>
              </w:rPr>
              <w:t xml:space="preserve"> </w:t>
            </w:r>
            <w:r>
              <w:t>automático</w:t>
            </w:r>
            <w:r>
              <w:rPr>
                <w:spacing w:val="-6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intensidad</w:t>
            </w:r>
          </w:p>
        </w:tc>
        <w:tc>
          <w:tcPr>
            <w:tcW w:w="1170" w:type="dxa"/>
          </w:tcPr>
          <w:p w14:paraId="256399A2" w14:textId="77777777" w:rsidR="00DD6868" w:rsidRDefault="00DD6868" w:rsidP="004F63E4">
            <w:pPr>
              <w:pStyle w:val="TableParagraph"/>
              <w:ind w:left="120"/>
            </w:pPr>
            <w:r>
              <w:rPr>
                <w:spacing w:val="-2"/>
              </w:rPr>
              <w:t>Medio</w:t>
            </w:r>
          </w:p>
        </w:tc>
        <w:tc>
          <w:tcPr>
            <w:tcW w:w="684" w:type="dxa"/>
          </w:tcPr>
          <w:p w14:paraId="79099B8A" w14:textId="77777777" w:rsidR="00DD6868" w:rsidRDefault="00DD6868" w:rsidP="004F63E4">
            <w:pPr>
              <w:pStyle w:val="TableParagraph"/>
              <w:ind w:left="120"/>
            </w:pPr>
            <w:r>
              <w:rPr>
                <w:spacing w:val="-5"/>
              </w:rPr>
              <w:t>10</w:t>
            </w:r>
          </w:p>
        </w:tc>
        <w:tc>
          <w:tcPr>
            <w:tcW w:w="1199" w:type="dxa"/>
          </w:tcPr>
          <w:p w14:paraId="00A0E61D" w14:textId="77777777" w:rsidR="00DD6868" w:rsidRDefault="00DD6868" w:rsidP="004F63E4">
            <w:pPr>
              <w:pStyle w:val="TableParagraph"/>
              <w:ind w:left="126"/>
            </w:pPr>
            <w:r>
              <w:rPr>
                <w:spacing w:val="-10"/>
              </w:rPr>
              <w:t>1</w:t>
            </w:r>
          </w:p>
        </w:tc>
        <w:tc>
          <w:tcPr>
            <w:tcW w:w="688" w:type="dxa"/>
          </w:tcPr>
          <w:p w14:paraId="37A88615" w14:textId="77777777" w:rsidR="00DD6868" w:rsidRDefault="00DD6868" w:rsidP="004F63E4">
            <w:pPr>
              <w:pStyle w:val="TableParagraph"/>
              <w:ind w:left="112"/>
            </w:pPr>
            <w:r>
              <w:rPr>
                <w:spacing w:val="-5"/>
              </w:rPr>
              <w:t>10</w:t>
            </w:r>
          </w:p>
        </w:tc>
      </w:tr>
      <w:tr w:rsidR="00DD6868" w14:paraId="35A2EBAA" w14:textId="77777777" w:rsidTr="004F63E4">
        <w:trPr>
          <w:trHeight w:val="500"/>
        </w:trPr>
        <w:tc>
          <w:tcPr>
            <w:tcW w:w="3845" w:type="dxa"/>
          </w:tcPr>
          <w:p w14:paraId="64FCB4C6" w14:textId="77777777" w:rsidR="00DD6868" w:rsidRDefault="00DD6868" w:rsidP="004F63E4">
            <w:pPr>
              <w:pStyle w:val="TableParagraph"/>
            </w:pPr>
            <w:r>
              <w:t>Mantenimiento</w:t>
            </w:r>
            <w:r>
              <w:rPr>
                <w:spacing w:val="-13"/>
              </w:rPr>
              <w:t xml:space="preserve"> </w:t>
            </w:r>
            <w:r>
              <w:rPr>
                <w:spacing w:val="-2"/>
              </w:rPr>
              <w:t>predictivo</w:t>
            </w:r>
          </w:p>
        </w:tc>
        <w:tc>
          <w:tcPr>
            <w:tcW w:w="1170" w:type="dxa"/>
          </w:tcPr>
          <w:p w14:paraId="4DB00BEF" w14:textId="77777777" w:rsidR="00DD6868" w:rsidRDefault="00DD6868" w:rsidP="004F63E4">
            <w:pPr>
              <w:pStyle w:val="TableParagraph"/>
              <w:ind w:left="120"/>
            </w:pPr>
            <w:r>
              <w:rPr>
                <w:spacing w:val="-2"/>
              </w:rPr>
              <w:t>Complejo</w:t>
            </w:r>
          </w:p>
        </w:tc>
        <w:tc>
          <w:tcPr>
            <w:tcW w:w="684" w:type="dxa"/>
          </w:tcPr>
          <w:p w14:paraId="75C6C143" w14:textId="77777777" w:rsidR="00DD6868" w:rsidRDefault="00DD6868" w:rsidP="004F63E4">
            <w:pPr>
              <w:pStyle w:val="TableParagraph"/>
              <w:ind w:left="120"/>
            </w:pPr>
            <w:r>
              <w:rPr>
                <w:spacing w:val="-5"/>
              </w:rPr>
              <w:t>15</w:t>
            </w:r>
          </w:p>
        </w:tc>
        <w:tc>
          <w:tcPr>
            <w:tcW w:w="1199" w:type="dxa"/>
          </w:tcPr>
          <w:p w14:paraId="64F127B1" w14:textId="77777777" w:rsidR="00DD6868" w:rsidRDefault="00DD6868" w:rsidP="004F63E4">
            <w:pPr>
              <w:pStyle w:val="TableParagraph"/>
              <w:ind w:left="126"/>
            </w:pPr>
            <w:r>
              <w:rPr>
                <w:spacing w:val="-10"/>
              </w:rPr>
              <w:t>1</w:t>
            </w:r>
          </w:p>
        </w:tc>
        <w:tc>
          <w:tcPr>
            <w:tcW w:w="688" w:type="dxa"/>
          </w:tcPr>
          <w:p w14:paraId="128C90FD" w14:textId="77777777" w:rsidR="00DD6868" w:rsidRDefault="00DD6868" w:rsidP="004F63E4">
            <w:pPr>
              <w:pStyle w:val="TableParagraph"/>
              <w:ind w:left="112"/>
            </w:pPr>
            <w:r>
              <w:rPr>
                <w:spacing w:val="-5"/>
              </w:rPr>
              <w:t>15</w:t>
            </w:r>
          </w:p>
        </w:tc>
      </w:tr>
      <w:tr w:rsidR="00DD6868" w14:paraId="732E635C" w14:textId="77777777" w:rsidTr="004F63E4">
        <w:trPr>
          <w:trHeight w:val="500"/>
        </w:trPr>
        <w:tc>
          <w:tcPr>
            <w:tcW w:w="3845" w:type="dxa"/>
          </w:tcPr>
          <w:p w14:paraId="4637A39C" w14:textId="77777777" w:rsidR="00DD6868" w:rsidRDefault="00DD6868" w:rsidP="004F63E4">
            <w:pPr>
              <w:pStyle w:val="TableParagraph"/>
            </w:pPr>
            <w:r>
              <w:t>Generación</w:t>
            </w:r>
            <w:r>
              <w:rPr>
                <w:spacing w:val="-6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informes</w:t>
            </w:r>
          </w:p>
        </w:tc>
        <w:tc>
          <w:tcPr>
            <w:tcW w:w="1170" w:type="dxa"/>
          </w:tcPr>
          <w:p w14:paraId="5F8C831E" w14:textId="77777777" w:rsidR="00DD6868" w:rsidRDefault="00DD6868" w:rsidP="004F63E4">
            <w:pPr>
              <w:pStyle w:val="TableParagraph"/>
              <w:ind w:left="120"/>
            </w:pPr>
            <w:r>
              <w:rPr>
                <w:spacing w:val="-2"/>
              </w:rPr>
              <w:t>Medio</w:t>
            </w:r>
          </w:p>
        </w:tc>
        <w:tc>
          <w:tcPr>
            <w:tcW w:w="684" w:type="dxa"/>
          </w:tcPr>
          <w:p w14:paraId="2C8F01DF" w14:textId="77777777" w:rsidR="00DD6868" w:rsidRDefault="00DD6868" w:rsidP="004F63E4">
            <w:pPr>
              <w:pStyle w:val="TableParagraph"/>
              <w:ind w:left="120"/>
            </w:pPr>
            <w:r>
              <w:rPr>
                <w:spacing w:val="-5"/>
              </w:rPr>
              <w:t>10</w:t>
            </w:r>
          </w:p>
        </w:tc>
        <w:tc>
          <w:tcPr>
            <w:tcW w:w="1199" w:type="dxa"/>
          </w:tcPr>
          <w:p w14:paraId="0547980A" w14:textId="77777777" w:rsidR="00DD6868" w:rsidRDefault="00DD6868" w:rsidP="004F63E4">
            <w:pPr>
              <w:pStyle w:val="TableParagraph"/>
              <w:ind w:left="126"/>
            </w:pPr>
            <w:r>
              <w:rPr>
                <w:spacing w:val="-10"/>
              </w:rPr>
              <w:t>1</w:t>
            </w:r>
          </w:p>
        </w:tc>
        <w:tc>
          <w:tcPr>
            <w:tcW w:w="688" w:type="dxa"/>
          </w:tcPr>
          <w:p w14:paraId="26A06AD0" w14:textId="77777777" w:rsidR="00DD6868" w:rsidRDefault="00DD6868" w:rsidP="004F63E4">
            <w:pPr>
              <w:pStyle w:val="TableParagraph"/>
              <w:ind w:left="112"/>
            </w:pPr>
            <w:r>
              <w:rPr>
                <w:spacing w:val="-5"/>
              </w:rPr>
              <w:t>10</w:t>
            </w:r>
          </w:p>
        </w:tc>
      </w:tr>
      <w:tr w:rsidR="00DD6868" w14:paraId="6A88BE61" w14:textId="77777777" w:rsidTr="004F63E4">
        <w:trPr>
          <w:trHeight w:val="500"/>
        </w:trPr>
        <w:tc>
          <w:tcPr>
            <w:tcW w:w="3845" w:type="dxa"/>
          </w:tcPr>
          <w:p w14:paraId="55A6AA4B" w14:textId="77777777" w:rsidR="00DD6868" w:rsidRDefault="00DD6868" w:rsidP="004F63E4">
            <w:pPr>
              <w:pStyle w:val="TableParagraph"/>
            </w:pPr>
            <w:r>
              <w:t>Visualización</w:t>
            </w:r>
            <w:r>
              <w:rPr>
                <w:spacing w:val="-7"/>
              </w:rPr>
              <w:t xml:space="preserve"> </w:t>
            </w:r>
            <w:r>
              <w:t>y</w:t>
            </w:r>
            <w:r>
              <w:rPr>
                <w:spacing w:val="-7"/>
              </w:rPr>
              <w:t xml:space="preserve"> </w:t>
            </w:r>
            <w:r>
              <w:t>gestión</w:t>
            </w:r>
            <w:r>
              <w:rPr>
                <w:spacing w:val="-7"/>
              </w:rPr>
              <w:t xml:space="preserve"> </w:t>
            </w:r>
            <w:r>
              <w:t>vía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plataforma</w:t>
            </w:r>
          </w:p>
        </w:tc>
        <w:tc>
          <w:tcPr>
            <w:tcW w:w="1170" w:type="dxa"/>
          </w:tcPr>
          <w:p w14:paraId="75DFF268" w14:textId="77777777" w:rsidR="00DD6868" w:rsidRDefault="00DD6868" w:rsidP="004F63E4">
            <w:pPr>
              <w:pStyle w:val="TableParagraph"/>
              <w:ind w:left="120"/>
            </w:pPr>
            <w:r>
              <w:rPr>
                <w:spacing w:val="-2"/>
              </w:rPr>
              <w:t>Complejo</w:t>
            </w:r>
          </w:p>
        </w:tc>
        <w:tc>
          <w:tcPr>
            <w:tcW w:w="684" w:type="dxa"/>
          </w:tcPr>
          <w:p w14:paraId="2B6386F4" w14:textId="77777777" w:rsidR="00DD6868" w:rsidRDefault="00DD6868" w:rsidP="004F63E4">
            <w:pPr>
              <w:pStyle w:val="TableParagraph"/>
              <w:ind w:left="120"/>
            </w:pPr>
            <w:r>
              <w:rPr>
                <w:spacing w:val="-5"/>
              </w:rPr>
              <w:t>15</w:t>
            </w:r>
          </w:p>
        </w:tc>
        <w:tc>
          <w:tcPr>
            <w:tcW w:w="1199" w:type="dxa"/>
          </w:tcPr>
          <w:p w14:paraId="243D0C32" w14:textId="77777777" w:rsidR="00DD6868" w:rsidRDefault="00DD6868" w:rsidP="004F63E4">
            <w:pPr>
              <w:pStyle w:val="TableParagraph"/>
              <w:ind w:left="126"/>
            </w:pPr>
            <w:r>
              <w:rPr>
                <w:spacing w:val="-10"/>
              </w:rPr>
              <w:t>1</w:t>
            </w:r>
          </w:p>
        </w:tc>
        <w:tc>
          <w:tcPr>
            <w:tcW w:w="688" w:type="dxa"/>
          </w:tcPr>
          <w:p w14:paraId="55098D90" w14:textId="77777777" w:rsidR="00DD6868" w:rsidRDefault="00DD6868" w:rsidP="004F63E4">
            <w:pPr>
              <w:pStyle w:val="TableParagraph"/>
              <w:ind w:left="112"/>
            </w:pPr>
            <w:r>
              <w:rPr>
                <w:spacing w:val="-5"/>
              </w:rPr>
              <w:t>15</w:t>
            </w:r>
          </w:p>
        </w:tc>
      </w:tr>
      <w:tr w:rsidR="00DD6868" w14:paraId="115EBAF0" w14:textId="77777777" w:rsidTr="004F63E4">
        <w:trPr>
          <w:trHeight w:val="500"/>
        </w:trPr>
        <w:tc>
          <w:tcPr>
            <w:tcW w:w="3845" w:type="dxa"/>
          </w:tcPr>
          <w:p w14:paraId="1AFC6CC0" w14:textId="77777777" w:rsidR="00DD6868" w:rsidRDefault="00DD6868" w:rsidP="004F63E4">
            <w:pPr>
              <w:pStyle w:val="TableParagraph"/>
            </w:pPr>
            <w:r>
              <w:t>Reporte</w:t>
            </w:r>
            <w:r>
              <w:rPr>
                <w:spacing w:val="-6"/>
              </w:rPr>
              <w:t xml:space="preserve"> </w:t>
            </w:r>
            <w:r>
              <w:t>ciudadano</w:t>
            </w:r>
            <w:r>
              <w:rPr>
                <w:spacing w:val="-6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fallas</w:t>
            </w:r>
          </w:p>
        </w:tc>
        <w:tc>
          <w:tcPr>
            <w:tcW w:w="1170" w:type="dxa"/>
          </w:tcPr>
          <w:p w14:paraId="60E4CF99" w14:textId="77777777" w:rsidR="00DD6868" w:rsidRDefault="00DD6868" w:rsidP="004F63E4">
            <w:pPr>
              <w:pStyle w:val="TableParagraph"/>
              <w:ind w:left="120"/>
            </w:pPr>
            <w:r>
              <w:rPr>
                <w:spacing w:val="-2"/>
              </w:rPr>
              <w:t>Medio</w:t>
            </w:r>
          </w:p>
        </w:tc>
        <w:tc>
          <w:tcPr>
            <w:tcW w:w="684" w:type="dxa"/>
          </w:tcPr>
          <w:p w14:paraId="44FD1638" w14:textId="77777777" w:rsidR="00DD6868" w:rsidRDefault="00DD6868" w:rsidP="004F63E4">
            <w:pPr>
              <w:pStyle w:val="TableParagraph"/>
              <w:ind w:left="120"/>
            </w:pPr>
            <w:r>
              <w:rPr>
                <w:spacing w:val="-5"/>
              </w:rPr>
              <w:t>10</w:t>
            </w:r>
          </w:p>
        </w:tc>
        <w:tc>
          <w:tcPr>
            <w:tcW w:w="1199" w:type="dxa"/>
          </w:tcPr>
          <w:p w14:paraId="3C4A42ED" w14:textId="77777777" w:rsidR="00DD6868" w:rsidRDefault="00DD6868" w:rsidP="004F63E4">
            <w:pPr>
              <w:pStyle w:val="TableParagraph"/>
              <w:ind w:left="126"/>
            </w:pPr>
            <w:r>
              <w:rPr>
                <w:spacing w:val="-10"/>
              </w:rPr>
              <w:t>1</w:t>
            </w:r>
          </w:p>
        </w:tc>
        <w:tc>
          <w:tcPr>
            <w:tcW w:w="688" w:type="dxa"/>
          </w:tcPr>
          <w:p w14:paraId="07F65D1C" w14:textId="77777777" w:rsidR="00DD6868" w:rsidRDefault="00DD6868" w:rsidP="004F63E4">
            <w:pPr>
              <w:pStyle w:val="TableParagraph"/>
              <w:ind w:left="112"/>
            </w:pPr>
            <w:r>
              <w:rPr>
                <w:spacing w:val="-5"/>
              </w:rPr>
              <w:t>10</w:t>
            </w:r>
          </w:p>
        </w:tc>
      </w:tr>
      <w:tr w:rsidR="00DD6868" w14:paraId="2CCE5FFE" w14:textId="77777777" w:rsidTr="004F63E4">
        <w:trPr>
          <w:trHeight w:val="373"/>
        </w:trPr>
        <w:tc>
          <w:tcPr>
            <w:tcW w:w="3845" w:type="dxa"/>
          </w:tcPr>
          <w:p w14:paraId="7A3652C4" w14:textId="77777777" w:rsidR="00DD6868" w:rsidRDefault="00DD6868" w:rsidP="004F63E4">
            <w:pPr>
              <w:pStyle w:val="TableParagraph"/>
              <w:spacing w:line="233" w:lineRule="exact"/>
            </w:pPr>
            <w:proofErr w:type="gramStart"/>
            <w:r>
              <w:rPr>
                <w:rFonts w:ascii="Arial"/>
                <w:b/>
              </w:rPr>
              <w:t>Total</w:t>
            </w:r>
            <w:proofErr w:type="gramEnd"/>
            <w:r>
              <w:rPr>
                <w:rFonts w:ascii="Arial"/>
                <w:b/>
                <w:spacing w:val="-15"/>
              </w:rPr>
              <w:t xml:space="preserve"> </w:t>
            </w:r>
            <w:r>
              <w:rPr>
                <w:rFonts w:ascii="Arial"/>
                <w:b/>
              </w:rPr>
              <w:t>UUCW:</w:t>
            </w:r>
            <w:r>
              <w:rPr>
                <w:rFonts w:ascii="Arial"/>
                <w:b/>
                <w:spacing w:val="-15"/>
              </w:rPr>
              <w:t xml:space="preserve"> </w:t>
            </w:r>
            <w:r>
              <w:rPr>
                <w:spacing w:val="-5"/>
              </w:rPr>
              <w:t>70</w:t>
            </w:r>
          </w:p>
        </w:tc>
        <w:tc>
          <w:tcPr>
            <w:tcW w:w="1170" w:type="dxa"/>
          </w:tcPr>
          <w:p w14:paraId="11121148" w14:textId="77777777" w:rsidR="00DD6868" w:rsidRDefault="00DD6868" w:rsidP="004F63E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4" w:type="dxa"/>
          </w:tcPr>
          <w:p w14:paraId="7D2DB62B" w14:textId="77777777" w:rsidR="00DD6868" w:rsidRDefault="00DD6868" w:rsidP="004F63E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99" w:type="dxa"/>
          </w:tcPr>
          <w:p w14:paraId="5DB2869B" w14:textId="77777777" w:rsidR="00DD6868" w:rsidRDefault="00DD6868" w:rsidP="004F63E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8" w:type="dxa"/>
          </w:tcPr>
          <w:p w14:paraId="24E2D33C" w14:textId="77777777" w:rsidR="00DD6868" w:rsidRDefault="00DD6868" w:rsidP="004F63E4">
            <w:pPr>
              <w:pStyle w:val="TableParagraph"/>
              <w:rPr>
                <w:rFonts w:ascii="Times New Roman"/>
              </w:rPr>
            </w:pPr>
          </w:p>
        </w:tc>
      </w:tr>
    </w:tbl>
    <w:p w14:paraId="044559C9" w14:textId="77777777" w:rsidR="00DD6868" w:rsidRDefault="00DD6868" w:rsidP="00DD6868">
      <w:pPr>
        <w:pStyle w:val="Textoindependiente"/>
        <w:spacing w:before="136"/>
      </w:pPr>
    </w:p>
    <w:p w14:paraId="73922492" w14:textId="77777777" w:rsidR="00DD6868" w:rsidRDefault="00DD6868" w:rsidP="00DD6868">
      <w:pPr>
        <w:pStyle w:val="Textoindependiente"/>
        <w:ind w:left="23"/>
      </w:pPr>
      <w:bookmarkStart w:id="16" w:name="Actores_Identificados:_"/>
      <w:bookmarkEnd w:id="16"/>
      <w:proofErr w:type="spellStart"/>
      <w:r>
        <w:t>Actores</w:t>
      </w:r>
      <w:proofErr w:type="spellEnd"/>
      <w:r>
        <w:rPr>
          <w:spacing w:val="-7"/>
        </w:rPr>
        <w:t xml:space="preserve"> </w:t>
      </w:r>
      <w:proofErr w:type="spellStart"/>
      <w:r>
        <w:rPr>
          <w:spacing w:val="-2"/>
        </w:rPr>
        <w:t>Identificados</w:t>
      </w:r>
      <w:proofErr w:type="spellEnd"/>
      <w:r>
        <w:rPr>
          <w:spacing w:val="-2"/>
        </w:rPr>
        <w:t>:</w:t>
      </w:r>
    </w:p>
    <w:p w14:paraId="4891E9DA" w14:textId="77777777" w:rsidR="00DD6868" w:rsidRDefault="00DD6868" w:rsidP="00DD6868">
      <w:pPr>
        <w:pStyle w:val="Textoindependiente"/>
        <w:spacing w:before="6"/>
        <w:rPr>
          <w:sz w:val="16"/>
        </w:rPr>
      </w:pPr>
    </w:p>
    <w:tbl>
      <w:tblPr>
        <w:tblStyle w:val="TableNormal"/>
        <w:tblW w:w="0" w:type="auto"/>
        <w:tblInd w:w="85" w:type="dxa"/>
        <w:tblLayout w:type="fixed"/>
        <w:tblLook w:val="01E0" w:firstRow="1" w:lastRow="1" w:firstColumn="1" w:lastColumn="1" w:noHBand="0" w:noVBand="0"/>
      </w:tblPr>
      <w:tblGrid>
        <w:gridCol w:w="3021"/>
        <w:gridCol w:w="2715"/>
        <w:gridCol w:w="698"/>
        <w:gridCol w:w="1199"/>
        <w:gridCol w:w="688"/>
      </w:tblGrid>
      <w:tr w:rsidR="00DD6868" w14:paraId="5EA086BA" w14:textId="77777777" w:rsidTr="004F63E4">
        <w:trPr>
          <w:trHeight w:val="664"/>
        </w:trPr>
        <w:tc>
          <w:tcPr>
            <w:tcW w:w="3021" w:type="dxa"/>
          </w:tcPr>
          <w:p w14:paraId="20C530EE" w14:textId="77777777" w:rsidR="00DD6868" w:rsidRDefault="00DD6868" w:rsidP="004F63E4">
            <w:pPr>
              <w:pStyle w:val="TableParagraph"/>
              <w:spacing w:line="246" w:lineRule="exact"/>
              <w:ind w:left="244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Actor</w:t>
            </w:r>
          </w:p>
        </w:tc>
        <w:tc>
          <w:tcPr>
            <w:tcW w:w="2715" w:type="dxa"/>
          </w:tcPr>
          <w:p w14:paraId="47F2E10B" w14:textId="77777777" w:rsidR="00DD6868" w:rsidRDefault="00DD6868" w:rsidP="004F63E4">
            <w:pPr>
              <w:pStyle w:val="TableParagraph"/>
              <w:spacing w:line="246" w:lineRule="exact"/>
              <w:ind w:left="328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  <w:spacing w:val="-4"/>
              </w:rPr>
              <w:t>Tipo</w:t>
            </w:r>
          </w:p>
        </w:tc>
        <w:tc>
          <w:tcPr>
            <w:tcW w:w="698" w:type="dxa"/>
          </w:tcPr>
          <w:p w14:paraId="4BB040E1" w14:textId="77777777" w:rsidR="00DD6868" w:rsidRDefault="00DD6868" w:rsidP="004F63E4">
            <w:pPr>
              <w:pStyle w:val="TableParagraph"/>
              <w:spacing w:line="276" w:lineRule="auto"/>
              <w:ind w:left="306" w:right="126" w:hanging="129"/>
              <w:rPr>
                <w:rFonts w:ascii="Arial"/>
                <w:b/>
              </w:rPr>
            </w:pPr>
            <w:r>
              <w:rPr>
                <w:rFonts w:ascii="Arial"/>
                <w:b/>
                <w:spacing w:val="-4"/>
              </w:rPr>
              <w:t xml:space="preserve">Pes </w:t>
            </w:r>
            <w:r>
              <w:rPr>
                <w:rFonts w:ascii="Arial"/>
                <w:b/>
                <w:spacing w:val="-10"/>
              </w:rPr>
              <w:t>o</w:t>
            </w:r>
          </w:p>
        </w:tc>
        <w:tc>
          <w:tcPr>
            <w:tcW w:w="1199" w:type="dxa"/>
          </w:tcPr>
          <w:p w14:paraId="43B5E86E" w14:textId="77777777" w:rsidR="00DD6868" w:rsidRDefault="00DD6868" w:rsidP="004F63E4">
            <w:pPr>
              <w:pStyle w:val="TableParagraph"/>
              <w:spacing w:line="246" w:lineRule="exact"/>
              <w:ind w:left="143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Cantidad</w:t>
            </w:r>
          </w:p>
        </w:tc>
        <w:tc>
          <w:tcPr>
            <w:tcW w:w="688" w:type="dxa"/>
          </w:tcPr>
          <w:p w14:paraId="34A2A4FE" w14:textId="77777777" w:rsidR="00DD6868" w:rsidRDefault="00DD6868" w:rsidP="004F63E4">
            <w:pPr>
              <w:pStyle w:val="TableParagraph"/>
              <w:spacing w:line="246" w:lineRule="exact"/>
              <w:ind w:left="127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Total</w:t>
            </w:r>
          </w:p>
        </w:tc>
      </w:tr>
      <w:tr w:rsidR="00DD6868" w14:paraId="3B5A3AEA" w14:textId="77777777" w:rsidTr="004F63E4">
        <w:trPr>
          <w:trHeight w:val="500"/>
        </w:trPr>
        <w:tc>
          <w:tcPr>
            <w:tcW w:w="3021" w:type="dxa"/>
          </w:tcPr>
          <w:p w14:paraId="4F5D8155" w14:textId="77777777" w:rsidR="00DD6868" w:rsidRDefault="00DD6868" w:rsidP="004F63E4">
            <w:pPr>
              <w:pStyle w:val="TableParagraph"/>
            </w:pPr>
            <w:r>
              <w:t>Administrador</w:t>
            </w:r>
            <w:r>
              <w:rPr>
                <w:spacing w:val="-13"/>
              </w:rPr>
              <w:t xml:space="preserve"> </w:t>
            </w:r>
            <w:r>
              <w:rPr>
                <w:spacing w:val="-2"/>
              </w:rPr>
              <w:t>Municipal</w:t>
            </w:r>
          </w:p>
        </w:tc>
        <w:tc>
          <w:tcPr>
            <w:tcW w:w="2715" w:type="dxa"/>
          </w:tcPr>
          <w:p w14:paraId="51378C12" w14:textId="77777777" w:rsidR="00DD6868" w:rsidRDefault="00DD6868" w:rsidP="004F63E4">
            <w:pPr>
              <w:pStyle w:val="TableParagraph"/>
              <w:ind w:left="403"/>
            </w:pPr>
            <w:r>
              <w:t>Complejo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(GUI)</w:t>
            </w:r>
          </w:p>
        </w:tc>
        <w:tc>
          <w:tcPr>
            <w:tcW w:w="698" w:type="dxa"/>
          </w:tcPr>
          <w:p w14:paraId="5B05617C" w14:textId="77777777" w:rsidR="00DD6868" w:rsidRDefault="00DD6868" w:rsidP="004F63E4">
            <w:pPr>
              <w:pStyle w:val="TableParagraph"/>
              <w:ind w:left="133"/>
            </w:pPr>
            <w:r>
              <w:rPr>
                <w:spacing w:val="-10"/>
              </w:rPr>
              <w:t>3</w:t>
            </w:r>
          </w:p>
        </w:tc>
        <w:tc>
          <w:tcPr>
            <w:tcW w:w="1199" w:type="dxa"/>
          </w:tcPr>
          <w:p w14:paraId="7879AECE" w14:textId="77777777" w:rsidR="00DD6868" w:rsidRDefault="00DD6868" w:rsidP="004F63E4">
            <w:pPr>
              <w:pStyle w:val="TableParagraph"/>
              <w:ind w:left="126"/>
            </w:pPr>
            <w:r>
              <w:rPr>
                <w:spacing w:val="-10"/>
              </w:rPr>
              <w:t>1</w:t>
            </w:r>
          </w:p>
        </w:tc>
        <w:tc>
          <w:tcPr>
            <w:tcW w:w="688" w:type="dxa"/>
          </w:tcPr>
          <w:p w14:paraId="6F341017" w14:textId="77777777" w:rsidR="00DD6868" w:rsidRDefault="00DD6868" w:rsidP="004F63E4">
            <w:pPr>
              <w:pStyle w:val="TableParagraph"/>
              <w:ind w:left="112"/>
            </w:pPr>
            <w:r>
              <w:rPr>
                <w:spacing w:val="-10"/>
              </w:rPr>
              <w:t>3</w:t>
            </w:r>
          </w:p>
        </w:tc>
      </w:tr>
      <w:tr w:rsidR="00DD6868" w14:paraId="14246B5D" w14:textId="77777777" w:rsidTr="004F63E4">
        <w:trPr>
          <w:trHeight w:val="791"/>
        </w:trPr>
        <w:tc>
          <w:tcPr>
            <w:tcW w:w="3021" w:type="dxa"/>
          </w:tcPr>
          <w:p w14:paraId="0F9306E4" w14:textId="77777777" w:rsidR="00DD6868" w:rsidRDefault="00DD6868" w:rsidP="004F63E4">
            <w:pPr>
              <w:pStyle w:val="TableParagraph"/>
              <w:spacing w:line="276" w:lineRule="auto"/>
            </w:pPr>
            <w:r>
              <w:t>Sistema</w:t>
            </w:r>
            <w:r>
              <w:rPr>
                <w:spacing w:val="-13"/>
              </w:rPr>
              <w:t xml:space="preserve"> </w:t>
            </w:r>
            <w:r>
              <w:t>de</w:t>
            </w:r>
            <w:r>
              <w:rPr>
                <w:spacing w:val="-13"/>
              </w:rPr>
              <w:t xml:space="preserve"> </w:t>
            </w:r>
            <w:r>
              <w:t>sensores</w:t>
            </w:r>
            <w:r>
              <w:rPr>
                <w:spacing w:val="-14"/>
              </w:rPr>
              <w:t xml:space="preserve"> </w:t>
            </w:r>
            <w:r>
              <w:t xml:space="preserve">(Eco </w:t>
            </w:r>
            <w:r>
              <w:rPr>
                <w:spacing w:val="-2"/>
              </w:rPr>
              <w:t>Meter)</w:t>
            </w:r>
          </w:p>
        </w:tc>
        <w:tc>
          <w:tcPr>
            <w:tcW w:w="2715" w:type="dxa"/>
          </w:tcPr>
          <w:p w14:paraId="167C112D" w14:textId="77777777" w:rsidR="00DD6868" w:rsidRDefault="00DD6868" w:rsidP="004F63E4">
            <w:pPr>
              <w:pStyle w:val="TableParagraph"/>
              <w:ind w:left="403"/>
            </w:pPr>
            <w:r>
              <w:t>Simple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(API)</w:t>
            </w:r>
          </w:p>
        </w:tc>
        <w:tc>
          <w:tcPr>
            <w:tcW w:w="698" w:type="dxa"/>
          </w:tcPr>
          <w:p w14:paraId="30ABB59A" w14:textId="77777777" w:rsidR="00DD6868" w:rsidRDefault="00DD6868" w:rsidP="004F63E4">
            <w:pPr>
              <w:pStyle w:val="TableParagraph"/>
              <w:ind w:left="133"/>
            </w:pPr>
            <w:r>
              <w:rPr>
                <w:spacing w:val="-10"/>
              </w:rPr>
              <w:t>1</w:t>
            </w:r>
          </w:p>
        </w:tc>
        <w:tc>
          <w:tcPr>
            <w:tcW w:w="1199" w:type="dxa"/>
          </w:tcPr>
          <w:p w14:paraId="4662AF02" w14:textId="77777777" w:rsidR="00DD6868" w:rsidRDefault="00DD6868" w:rsidP="004F63E4">
            <w:pPr>
              <w:pStyle w:val="TableParagraph"/>
              <w:ind w:left="126"/>
            </w:pPr>
            <w:r>
              <w:rPr>
                <w:spacing w:val="-10"/>
              </w:rPr>
              <w:t>1</w:t>
            </w:r>
          </w:p>
        </w:tc>
        <w:tc>
          <w:tcPr>
            <w:tcW w:w="688" w:type="dxa"/>
          </w:tcPr>
          <w:p w14:paraId="52E0C64D" w14:textId="77777777" w:rsidR="00DD6868" w:rsidRDefault="00DD6868" w:rsidP="004F63E4">
            <w:pPr>
              <w:pStyle w:val="TableParagraph"/>
              <w:ind w:left="112"/>
            </w:pPr>
            <w:r>
              <w:rPr>
                <w:spacing w:val="-10"/>
              </w:rPr>
              <w:t>1</w:t>
            </w:r>
          </w:p>
        </w:tc>
      </w:tr>
      <w:tr w:rsidR="00DD6868" w14:paraId="47D2641E" w14:textId="77777777" w:rsidTr="004F63E4">
        <w:trPr>
          <w:trHeight w:val="500"/>
        </w:trPr>
        <w:tc>
          <w:tcPr>
            <w:tcW w:w="3021" w:type="dxa"/>
          </w:tcPr>
          <w:p w14:paraId="54379E22" w14:textId="77777777" w:rsidR="00DD6868" w:rsidRDefault="00DD6868" w:rsidP="004F63E4">
            <w:pPr>
              <w:pStyle w:val="TableParagraph"/>
            </w:pPr>
            <w:r>
              <w:t>Plataforma</w:t>
            </w:r>
            <w:r>
              <w:rPr>
                <w:spacing w:val="-10"/>
              </w:rPr>
              <w:t xml:space="preserve"> </w:t>
            </w:r>
            <w:r>
              <w:rPr>
                <w:spacing w:val="-5"/>
              </w:rPr>
              <w:t>web</w:t>
            </w:r>
          </w:p>
        </w:tc>
        <w:tc>
          <w:tcPr>
            <w:tcW w:w="2715" w:type="dxa"/>
          </w:tcPr>
          <w:p w14:paraId="74BA65E6" w14:textId="77777777" w:rsidR="00DD6868" w:rsidRDefault="00DD6868" w:rsidP="004F63E4">
            <w:pPr>
              <w:pStyle w:val="TableParagraph"/>
              <w:ind w:left="403"/>
            </w:pPr>
            <w:r>
              <w:t>Medio</w:t>
            </w:r>
            <w:r>
              <w:rPr>
                <w:spacing w:val="-8"/>
              </w:rPr>
              <w:t xml:space="preserve"> </w:t>
            </w:r>
            <w:r>
              <w:t>(protocolo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web)</w:t>
            </w:r>
          </w:p>
        </w:tc>
        <w:tc>
          <w:tcPr>
            <w:tcW w:w="698" w:type="dxa"/>
          </w:tcPr>
          <w:p w14:paraId="2DE429CF" w14:textId="77777777" w:rsidR="00DD6868" w:rsidRDefault="00DD6868" w:rsidP="004F63E4">
            <w:pPr>
              <w:pStyle w:val="TableParagraph"/>
              <w:ind w:left="133"/>
            </w:pPr>
            <w:r>
              <w:rPr>
                <w:spacing w:val="-10"/>
              </w:rPr>
              <w:t>2</w:t>
            </w:r>
          </w:p>
        </w:tc>
        <w:tc>
          <w:tcPr>
            <w:tcW w:w="1199" w:type="dxa"/>
          </w:tcPr>
          <w:p w14:paraId="2524AA6A" w14:textId="77777777" w:rsidR="00DD6868" w:rsidRDefault="00DD6868" w:rsidP="004F63E4">
            <w:pPr>
              <w:pStyle w:val="TableParagraph"/>
              <w:ind w:left="126"/>
            </w:pPr>
            <w:r>
              <w:rPr>
                <w:spacing w:val="-10"/>
              </w:rPr>
              <w:t>1</w:t>
            </w:r>
          </w:p>
        </w:tc>
        <w:tc>
          <w:tcPr>
            <w:tcW w:w="688" w:type="dxa"/>
          </w:tcPr>
          <w:p w14:paraId="0AAA718A" w14:textId="77777777" w:rsidR="00DD6868" w:rsidRDefault="00DD6868" w:rsidP="004F63E4">
            <w:pPr>
              <w:pStyle w:val="TableParagraph"/>
              <w:ind w:left="112"/>
            </w:pPr>
            <w:r>
              <w:rPr>
                <w:spacing w:val="-10"/>
              </w:rPr>
              <w:t>2</w:t>
            </w:r>
          </w:p>
        </w:tc>
      </w:tr>
      <w:tr w:rsidR="00DD6868" w14:paraId="243DD010" w14:textId="77777777" w:rsidTr="004F63E4">
        <w:trPr>
          <w:trHeight w:val="373"/>
        </w:trPr>
        <w:tc>
          <w:tcPr>
            <w:tcW w:w="3021" w:type="dxa"/>
          </w:tcPr>
          <w:p w14:paraId="6D57BA72" w14:textId="77777777" w:rsidR="00DD6868" w:rsidRDefault="00DD6868" w:rsidP="004F63E4">
            <w:pPr>
              <w:pStyle w:val="TableParagraph"/>
              <w:spacing w:line="233" w:lineRule="exact"/>
            </w:pPr>
            <w:proofErr w:type="gramStart"/>
            <w:r>
              <w:rPr>
                <w:rFonts w:ascii="Arial"/>
                <w:b/>
                <w:spacing w:val="-2"/>
              </w:rPr>
              <w:t>Total</w:t>
            </w:r>
            <w:proofErr w:type="gramEnd"/>
            <w:r>
              <w:rPr>
                <w:rFonts w:ascii="Arial"/>
                <w:b/>
                <w:spacing w:val="-12"/>
              </w:rPr>
              <w:t xml:space="preserve"> </w:t>
            </w:r>
            <w:r>
              <w:rPr>
                <w:rFonts w:ascii="Arial"/>
                <w:b/>
                <w:spacing w:val="-2"/>
              </w:rPr>
              <w:t>UAW:</w:t>
            </w:r>
            <w:r>
              <w:rPr>
                <w:rFonts w:ascii="Arial"/>
                <w:b/>
                <w:spacing w:val="-11"/>
              </w:rPr>
              <w:t xml:space="preserve"> </w:t>
            </w:r>
            <w:r>
              <w:rPr>
                <w:spacing w:val="-10"/>
              </w:rPr>
              <w:t>6</w:t>
            </w:r>
          </w:p>
        </w:tc>
        <w:tc>
          <w:tcPr>
            <w:tcW w:w="2715" w:type="dxa"/>
          </w:tcPr>
          <w:p w14:paraId="5998A8AA" w14:textId="77777777" w:rsidR="00DD6868" w:rsidRDefault="00DD6868" w:rsidP="004F63E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98" w:type="dxa"/>
          </w:tcPr>
          <w:p w14:paraId="508B6855" w14:textId="77777777" w:rsidR="00DD6868" w:rsidRDefault="00DD6868" w:rsidP="004F63E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99" w:type="dxa"/>
          </w:tcPr>
          <w:p w14:paraId="0F2E7846" w14:textId="77777777" w:rsidR="00DD6868" w:rsidRDefault="00DD6868" w:rsidP="004F63E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8" w:type="dxa"/>
          </w:tcPr>
          <w:p w14:paraId="04C8BE6B" w14:textId="77777777" w:rsidR="00DD6868" w:rsidRDefault="00DD6868" w:rsidP="004F63E4">
            <w:pPr>
              <w:pStyle w:val="TableParagraph"/>
              <w:rPr>
                <w:rFonts w:ascii="Times New Roman"/>
              </w:rPr>
            </w:pPr>
          </w:p>
        </w:tc>
      </w:tr>
    </w:tbl>
    <w:p w14:paraId="7263AA56" w14:textId="77777777" w:rsidR="00DD6868" w:rsidRDefault="00DD6868" w:rsidP="00DD6868">
      <w:pPr>
        <w:pStyle w:val="Textoindependiente"/>
        <w:spacing w:before="133"/>
      </w:pPr>
    </w:p>
    <w:p w14:paraId="748A8BBE" w14:textId="77777777" w:rsidR="00DD6868" w:rsidRDefault="00DD6868" w:rsidP="00DD6868">
      <w:pPr>
        <w:pStyle w:val="Textoindependiente"/>
        <w:ind w:left="23"/>
      </w:pPr>
      <w:r>
        <w:lastRenderedPageBreak/>
        <w:t>UUCP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UUCW</w:t>
      </w:r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UAW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70</w:t>
      </w:r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6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5"/>
        </w:rPr>
        <w:t>76</w:t>
      </w:r>
    </w:p>
    <w:p w14:paraId="021FE473" w14:textId="77777777" w:rsidR="00DD6868" w:rsidRDefault="00DD6868" w:rsidP="00DD6868">
      <w:pPr>
        <w:pStyle w:val="Textoindependiente"/>
        <w:sectPr w:rsidR="00DD6868" w:rsidSect="00DD6868">
          <w:pgSz w:w="11920" w:h="16840"/>
          <w:pgMar w:top="1600" w:right="1417" w:bottom="280" w:left="1417" w:header="720" w:footer="720" w:gutter="0"/>
          <w:cols w:space="720"/>
        </w:sectPr>
      </w:pPr>
    </w:p>
    <w:p w14:paraId="321C3019" w14:textId="77777777" w:rsidR="00DD6868" w:rsidRPr="00DD6868" w:rsidRDefault="00DD6868" w:rsidP="00DD6868">
      <w:pPr>
        <w:pStyle w:val="Ttulo1"/>
        <w:spacing w:before="1"/>
        <w:rPr>
          <w:lang w:val="es-MX"/>
        </w:rPr>
      </w:pPr>
      <w:bookmarkStart w:id="17" w:name="Paso_2:_Cálculo_del_TCF_(Technical_Compl"/>
      <w:bookmarkEnd w:id="17"/>
      <w:r w:rsidRPr="00DD6868">
        <w:rPr>
          <w:lang w:val="es-MX"/>
        </w:rPr>
        <w:lastRenderedPageBreak/>
        <w:t>Paso</w:t>
      </w:r>
      <w:r w:rsidRPr="00DD6868">
        <w:rPr>
          <w:spacing w:val="-11"/>
          <w:lang w:val="es-MX"/>
        </w:rPr>
        <w:t xml:space="preserve"> </w:t>
      </w:r>
      <w:r w:rsidRPr="00DD6868">
        <w:rPr>
          <w:lang w:val="es-MX"/>
        </w:rPr>
        <w:t>2:</w:t>
      </w:r>
      <w:r w:rsidRPr="00DD6868">
        <w:rPr>
          <w:spacing w:val="-8"/>
          <w:lang w:val="es-MX"/>
        </w:rPr>
        <w:t xml:space="preserve"> </w:t>
      </w:r>
      <w:r w:rsidRPr="00DD6868">
        <w:rPr>
          <w:lang w:val="es-MX"/>
        </w:rPr>
        <w:t>Cálculo</w:t>
      </w:r>
      <w:r w:rsidRPr="00DD6868">
        <w:rPr>
          <w:spacing w:val="-8"/>
          <w:lang w:val="es-MX"/>
        </w:rPr>
        <w:t xml:space="preserve"> </w:t>
      </w:r>
      <w:r w:rsidRPr="00DD6868">
        <w:rPr>
          <w:lang w:val="es-MX"/>
        </w:rPr>
        <w:t>del</w:t>
      </w:r>
      <w:r w:rsidRPr="00DD6868">
        <w:rPr>
          <w:spacing w:val="-9"/>
          <w:lang w:val="es-MX"/>
        </w:rPr>
        <w:t xml:space="preserve"> </w:t>
      </w:r>
      <w:r w:rsidRPr="00DD6868">
        <w:rPr>
          <w:lang w:val="es-MX"/>
        </w:rPr>
        <w:t>TCF</w:t>
      </w:r>
      <w:r w:rsidRPr="00DD6868">
        <w:rPr>
          <w:spacing w:val="-8"/>
          <w:lang w:val="es-MX"/>
        </w:rPr>
        <w:t xml:space="preserve"> </w:t>
      </w:r>
      <w:r w:rsidRPr="00DD6868">
        <w:rPr>
          <w:lang w:val="es-MX"/>
        </w:rPr>
        <w:t>(</w:t>
      </w:r>
      <w:proofErr w:type="spellStart"/>
      <w:r w:rsidRPr="00DD6868">
        <w:rPr>
          <w:lang w:val="es-MX"/>
        </w:rPr>
        <w:t>Technical</w:t>
      </w:r>
      <w:proofErr w:type="spellEnd"/>
      <w:r w:rsidRPr="00DD6868">
        <w:rPr>
          <w:spacing w:val="-8"/>
          <w:lang w:val="es-MX"/>
        </w:rPr>
        <w:t xml:space="preserve"> </w:t>
      </w:r>
      <w:proofErr w:type="spellStart"/>
      <w:r w:rsidRPr="00DD6868">
        <w:rPr>
          <w:lang w:val="es-MX"/>
        </w:rPr>
        <w:t>Complexity</w:t>
      </w:r>
      <w:proofErr w:type="spellEnd"/>
      <w:r w:rsidRPr="00DD6868">
        <w:rPr>
          <w:spacing w:val="-8"/>
          <w:lang w:val="es-MX"/>
        </w:rPr>
        <w:t xml:space="preserve"> </w:t>
      </w:r>
      <w:r w:rsidRPr="00DD6868">
        <w:rPr>
          <w:spacing w:val="-2"/>
          <w:lang w:val="es-MX"/>
        </w:rPr>
        <w:t>Factor)</w:t>
      </w:r>
    </w:p>
    <w:p w14:paraId="7E6DFB21" w14:textId="77777777" w:rsidR="00DD6868" w:rsidRPr="00DD6868" w:rsidRDefault="00DD6868" w:rsidP="00DD6868">
      <w:pPr>
        <w:pStyle w:val="Textoindependiente"/>
        <w:spacing w:before="284"/>
        <w:ind w:left="23"/>
        <w:rPr>
          <w:lang w:val="es-MX"/>
        </w:rPr>
      </w:pPr>
      <w:r w:rsidRPr="00DD6868">
        <w:rPr>
          <w:rFonts w:ascii="Arial MT" w:hAnsi="Arial MT"/>
          <w:lang w:val="es-MX"/>
        </w:rPr>
        <w:t>Fórmula:</w:t>
      </w:r>
      <w:r w:rsidRPr="00DD6868">
        <w:rPr>
          <w:rFonts w:ascii="Arial MT" w:hAnsi="Arial MT"/>
          <w:spacing w:val="-4"/>
          <w:lang w:val="es-MX"/>
        </w:rPr>
        <w:t xml:space="preserve"> </w:t>
      </w:r>
      <w:r w:rsidRPr="00DD6868">
        <w:rPr>
          <w:lang w:val="es-MX"/>
        </w:rPr>
        <w:t>TCF</w:t>
      </w:r>
      <w:r w:rsidRPr="00DD6868">
        <w:rPr>
          <w:spacing w:val="-3"/>
          <w:lang w:val="es-MX"/>
        </w:rPr>
        <w:t xml:space="preserve"> </w:t>
      </w:r>
      <w:r w:rsidRPr="00DD6868">
        <w:rPr>
          <w:lang w:val="es-MX"/>
        </w:rPr>
        <w:t>=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0.6</w:t>
      </w:r>
      <w:r w:rsidRPr="00DD6868">
        <w:rPr>
          <w:spacing w:val="-3"/>
          <w:lang w:val="es-MX"/>
        </w:rPr>
        <w:t xml:space="preserve"> </w:t>
      </w:r>
      <w:r w:rsidRPr="00DD6868">
        <w:rPr>
          <w:lang w:val="es-MX"/>
        </w:rPr>
        <w:t>+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(0.01</w:t>
      </w:r>
      <w:r w:rsidRPr="00DD6868">
        <w:rPr>
          <w:spacing w:val="-3"/>
          <w:lang w:val="es-MX"/>
        </w:rPr>
        <w:t xml:space="preserve"> </w:t>
      </w:r>
      <w:r w:rsidRPr="00DD6868">
        <w:rPr>
          <w:lang w:val="es-MX"/>
        </w:rPr>
        <w:t>×</w:t>
      </w:r>
      <w:r w:rsidRPr="00DD6868">
        <w:rPr>
          <w:spacing w:val="-4"/>
          <w:lang w:val="es-MX"/>
        </w:rPr>
        <w:t xml:space="preserve"> </w:t>
      </w:r>
      <w:r>
        <w:t>Σ</w:t>
      </w:r>
      <w:r w:rsidRPr="00DD6868">
        <w:rPr>
          <w:spacing w:val="-3"/>
          <w:lang w:val="es-MX"/>
        </w:rPr>
        <w:t xml:space="preserve"> </w:t>
      </w:r>
      <w:r w:rsidRPr="00DD6868">
        <w:rPr>
          <w:lang w:val="es-MX"/>
        </w:rPr>
        <w:t>factores</w:t>
      </w:r>
      <w:r w:rsidRPr="00DD6868">
        <w:rPr>
          <w:spacing w:val="-3"/>
          <w:lang w:val="es-MX"/>
        </w:rPr>
        <w:t xml:space="preserve"> </w:t>
      </w:r>
      <w:r w:rsidRPr="00DD6868">
        <w:rPr>
          <w:spacing w:val="-2"/>
          <w:lang w:val="es-MX"/>
        </w:rPr>
        <w:t>técnicos)</w:t>
      </w:r>
    </w:p>
    <w:p w14:paraId="5C482F33" w14:textId="77777777" w:rsidR="00DD6868" w:rsidRPr="00DD6868" w:rsidRDefault="00DD6868" w:rsidP="00DD6868">
      <w:pPr>
        <w:pStyle w:val="Textoindependiente"/>
        <w:spacing w:before="160" w:after="1"/>
        <w:rPr>
          <w:sz w:val="20"/>
          <w:lang w:val="es-MX"/>
        </w:rPr>
      </w:pPr>
    </w:p>
    <w:tbl>
      <w:tblPr>
        <w:tblStyle w:val="TableNormal"/>
        <w:tblW w:w="0" w:type="auto"/>
        <w:tblInd w:w="85" w:type="dxa"/>
        <w:tblLayout w:type="fixed"/>
        <w:tblLook w:val="01E0" w:firstRow="1" w:lastRow="1" w:firstColumn="1" w:lastColumn="1" w:noHBand="0" w:noVBand="0"/>
      </w:tblPr>
      <w:tblGrid>
        <w:gridCol w:w="3310"/>
        <w:gridCol w:w="963"/>
        <w:gridCol w:w="1897"/>
        <w:gridCol w:w="1362"/>
      </w:tblGrid>
      <w:tr w:rsidR="00DD6868" w14:paraId="34C5399D" w14:textId="77777777" w:rsidTr="004F63E4">
        <w:trPr>
          <w:trHeight w:val="664"/>
        </w:trPr>
        <w:tc>
          <w:tcPr>
            <w:tcW w:w="3310" w:type="dxa"/>
          </w:tcPr>
          <w:p w14:paraId="5847AE70" w14:textId="77777777" w:rsidR="00DD6868" w:rsidRDefault="00DD6868" w:rsidP="004F63E4">
            <w:pPr>
              <w:pStyle w:val="TableParagraph"/>
              <w:spacing w:line="246" w:lineRule="exact"/>
              <w:ind w:left="240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Factor</w:t>
            </w:r>
          </w:p>
        </w:tc>
        <w:tc>
          <w:tcPr>
            <w:tcW w:w="963" w:type="dxa"/>
          </w:tcPr>
          <w:p w14:paraId="50FBE2A4" w14:textId="77777777" w:rsidR="00DD6868" w:rsidRDefault="00DD6868" w:rsidP="004F63E4">
            <w:pPr>
              <w:pStyle w:val="TableParagraph"/>
              <w:spacing w:line="276" w:lineRule="auto"/>
              <w:ind w:left="572" w:right="125" w:hanging="129"/>
              <w:rPr>
                <w:rFonts w:ascii="Arial"/>
                <w:b/>
              </w:rPr>
            </w:pPr>
            <w:r>
              <w:rPr>
                <w:rFonts w:ascii="Arial"/>
                <w:b/>
                <w:spacing w:val="-4"/>
              </w:rPr>
              <w:t xml:space="preserve">Pes </w:t>
            </w:r>
            <w:r>
              <w:rPr>
                <w:rFonts w:ascii="Arial"/>
                <w:b/>
                <w:spacing w:val="-10"/>
              </w:rPr>
              <w:t>o</w:t>
            </w:r>
          </w:p>
        </w:tc>
        <w:tc>
          <w:tcPr>
            <w:tcW w:w="1897" w:type="dxa"/>
          </w:tcPr>
          <w:p w14:paraId="6A329341" w14:textId="77777777" w:rsidR="00DD6868" w:rsidRDefault="00DD6868" w:rsidP="004F63E4">
            <w:pPr>
              <w:pStyle w:val="TableParagraph"/>
              <w:spacing w:line="276" w:lineRule="auto"/>
              <w:ind w:left="577" w:right="327" w:firstLine="73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Impacto percibido</w:t>
            </w:r>
          </w:p>
        </w:tc>
        <w:tc>
          <w:tcPr>
            <w:tcW w:w="1362" w:type="dxa"/>
          </w:tcPr>
          <w:p w14:paraId="3148111C" w14:textId="77777777" w:rsidR="00DD6868" w:rsidRDefault="00DD6868" w:rsidP="004F63E4">
            <w:pPr>
              <w:pStyle w:val="TableParagraph"/>
              <w:spacing w:line="276" w:lineRule="auto"/>
              <w:ind w:left="780" w:right="46" w:hanging="398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 xml:space="preserve">Resultad </w:t>
            </w:r>
            <w:r>
              <w:rPr>
                <w:rFonts w:ascii="Arial"/>
                <w:b/>
                <w:spacing w:val="-10"/>
              </w:rPr>
              <w:t>o</w:t>
            </w:r>
          </w:p>
        </w:tc>
      </w:tr>
      <w:tr w:rsidR="00DD6868" w14:paraId="540C0808" w14:textId="77777777" w:rsidTr="004F63E4">
        <w:trPr>
          <w:trHeight w:val="500"/>
        </w:trPr>
        <w:tc>
          <w:tcPr>
            <w:tcW w:w="3310" w:type="dxa"/>
          </w:tcPr>
          <w:p w14:paraId="0D3FF8BB" w14:textId="77777777" w:rsidR="00DD6868" w:rsidRDefault="00DD6868" w:rsidP="004F63E4">
            <w:pPr>
              <w:pStyle w:val="TableParagraph"/>
            </w:pPr>
            <w:r>
              <w:t>T1</w:t>
            </w:r>
            <w:r>
              <w:rPr>
                <w:spacing w:val="-5"/>
              </w:rPr>
              <w:t xml:space="preserve"> </w:t>
            </w:r>
            <w:r>
              <w:t>Sistema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distribuido</w:t>
            </w:r>
          </w:p>
        </w:tc>
        <w:tc>
          <w:tcPr>
            <w:tcW w:w="963" w:type="dxa"/>
          </w:tcPr>
          <w:p w14:paraId="6A35D65A" w14:textId="77777777" w:rsidR="00DD6868" w:rsidRDefault="00DD6868" w:rsidP="004F63E4">
            <w:pPr>
              <w:pStyle w:val="TableParagraph"/>
              <w:ind w:left="400"/>
            </w:pPr>
            <w:r>
              <w:rPr>
                <w:spacing w:val="-10"/>
              </w:rPr>
              <w:t>2</w:t>
            </w:r>
          </w:p>
        </w:tc>
        <w:tc>
          <w:tcPr>
            <w:tcW w:w="1897" w:type="dxa"/>
          </w:tcPr>
          <w:p w14:paraId="2E6D3248" w14:textId="77777777" w:rsidR="00DD6868" w:rsidRDefault="00DD6868" w:rsidP="004F63E4">
            <w:pPr>
              <w:pStyle w:val="TableParagraph"/>
              <w:ind w:left="127"/>
            </w:pPr>
            <w:r>
              <w:rPr>
                <w:spacing w:val="-10"/>
              </w:rPr>
              <w:t>4</w:t>
            </w:r>
          </w:p>
        </w:tc>
        <w:tc>
          <w:tcPr>
            <w:tcW w:w="1362" w:type="dxa"/>
          </w:tcPr>
          <w:p w14:paraId="2E2ECA1A" w14:textId="77777777" w:rsidR="00DD6868" w:rsidRDefault="00DD6868" w:rsidP="004F63E4">
            <w:pPr>
              <w:pStyle w:val="TableParagraph"/>
              <w:ind w:left="330"/>
            </w:pPr>
            <w:r>
              <w:rPr>
                <w:spacing w:val="-10"/>
              </w:rPr>
              <w:t>8</w:t>
            </w:r>
          </w:p>
        </w:tc>
      </w:tr>
      <w:tr w:rsidR="00DD6868" w14:paraId="6F084E43" w14:textId="77777777" w:rsidTr="004F63E4">
        <w:trPr>
          <w:trHeight w:val="500"/>
        </w:trPr>
        <w:tc>
          <w:tcPr>
            <w:tcW w:w="3310" w:type="dxa"/>
          </w:tcPr>
          <w:p w14:paraId="6C9D0AC6" w14:textId="77777777" w:rsidR="00DD6868" w:rsidRDefault="00DD6868" w:rsidP="004F63E4">
            <w:pPr>
              <w:pStyle w:val="TableParagraph"/>
            </w:pPr>
            <w:r>
              <w:t>T2</w:t>
            </w:r>
            <w:r>
              <w:rPr>
                <w:spacing w:val="-2"/>
              </w:rPr>
              <w:t xml:space="preserve"> Rendimiento</w:t>
            </w:r>
          </w:p>
        </w:tc>
        <w:tc>
          <w:tcPr>
            <w:tcW w:w="963" w:type="dxa"/>
          </w:tcPr>
          <w:p w14:paraId="5FB32F09" w14:textId="77777777" w:rsidR="00DD6868" w:rsidRDefault="00DD6868" w:rsidP="004F63E4">
            <w:pPr>
              <w:pStyle w:val="TableParagraph"/>
              <w:ind w:left="400"/>
            </w:pPr>
            <w:r>
              <w:rPr>
                <w:spacing w:val="-10"/>
              </w:rPr>
              <w:t>1</w:t>
            </w:r>
          </w:p>
        </w:tc>
        <w:tc>
          <w:tcPr>
            <w:tcW w:w="1897" w:type="dxa"/>
          </w:tcPr>
          <w:p w14:paraId="782055B1" w14:textId="77777777" w:rsidR="00DD6868" w:rsidRDefault="00DD6868" w:rsidP="004F63E4">
            <w:pPr>
              <w:pStyle w:val="TableParagraph"/>
              <w:ind w:left="127"/>
            </w:pPr>
            <w:r>
              <w:rPr>
                <w:spacing w:val="-10"/>
              </w:rPr>
              <w:t>5</w:t>
            </w:r>
          </w:p>
        </w:tc>
        <w:tc>
          <w:tcPr>
            <w:tcW w:w="1362" w:type="dxa"/>
          </w:tcPr>
          <w:p w14:paraId="0B8456F3" w14:textId="77777777" w:rsidR="00DD6868" w:rsidRDefault="00DD6868" w:rsidP="004F63E4">
            <w:pPr>
              <w:pStyle w:val="TableParagraph"/>
              <w:ind w:left="330"/>
            </w:pPr>
            <w:r>
              <w:rPr>
                <w:spacing w:val="-10"/>
              </w:rPr>
              <w:t>5</w:t>
            </w:r>
          </w:p>
        </w:tc>
      </w:tr>
      <w:tr w:rsidR="00DD6868" w14:paraId="485A37ED" w14:textId="77777777" w:rsidTr="004F63E4">
        <w:trPr>
          <w:trHeight w:val="500"/>
        </w:trPr>
        <w:tc>
          <w:tcPr>
            <w:tcW w:w="3310" w:type="dxa"/>
          </w:tcPr>
          <w:p w14:paraId="2CAF6411" w14:textId="77777777" w:rsidR="00DD6868" w:rsidRDefault="00DD6868" w:rsidP="004F63E4">
            <w:pPr>
              <w:pStyle w:val="TableParagraph"/>
            </w:pPr>
            <w:r>
              <w:t>T3</w:t>
            </w:r>
            <w:r>
              <w:rPr>
                <w:spacing w:val="-6"/>
              </w:rPr>
              <w:t xml:space="preserve"> </w:t>
            </w:r>
            <w:r>
              <w:t>Eficiencia</w:t>
            </w:r>
            <w:r>
              <w:rPr>
                <w:spacing w:val="-5"/>
              </w:rPr>
              <w:t xml:space="preserve"> </w:t>
            </w:r>
            <w:r>
              <w:t>del</w:t>
            </w:r>
            <w:r>
              <w:rPr>
                <w:spacing w:val="-6"/>
              </w:rPr>
              <w:t xml:space="preserve"> </w:t>
            </w:r>
            <w:r>
              <w:t>usuario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final</w:t>
            </w:r>
          </w:p>
        </w:tc>
        <w:tc>
          <w:tcPr>
            <w:tcW w:w="963" w:type="dxa"/>
          </w:tcPr>
          <w:p w14:paraId="5F9EA03D" w14:textId="77777777" w:rsidR="00DD6868" w:rsidRDefault="00DD6868" w:rsidP="004F63E4">
            <w:pPr>
              <w:pStyle w:val="TableParagraph"/>
              <w:ind w:left="400"/>
            </w:pPr>
            <w:r>
              <w:rPr>
                <w:spacing w:val="-10"/>
              </w:rPr>
              <w:t>1</w:t>
            </w:r>
          </w:p>
        </w:tc>
        <w:tc>
          <w:tcPr>
            <w:tcW w:w="1897" w:type="dxa"/>
          </w:tcPr>
          <w:p w14:paraId="6376299C" w14:textId="77777777" w:rsidR="00DD6868" w:rsidRDefault="00DD6868" w:rsidP="004F63E4">
            <w:pPr>
              <w:pStyle w:val="TableParagraph"/>
              <w:ind w:left="127"/>
            </w:pPr>
            <w:r>
              <w:rPr>
                <w:spacing w:val="-10"/>
              </w:rPr>
              <w:t>4</w:t>
            </w:r>
          </w:p>
        </w:tc>
        <w:tc>
          <w:tcPr>
            <w:tcW w:w="1362" w:type="dxa"/>
          </w:tcPr>
          <w:p w14:paraId="472743A0" w14:textId="77777777" w:rsidR="00DD6868" w:rsidRDefault="00DD6868" w:rsidP="004F63E4">
            <w:pPr>
              <w:pStyle w:val="TableParagraph"/>
              <w:ind w:left="330"/>
            </w:pPr>
            <w:r>
              <w:rPr>
                <w:spacing w:val="-10"/>
              </w:rPr>
              <w:t>4</w:t>
            </w:r>
          </w:p>
        </w:tc>
      </w:tr>
      <w:tr w:rsidR="00DD6868" w14:paraId="6860567C" w14:textId="77777777" w:rsidTr="004F63E4">
        <w:trPr>
          <w:trHeight w:val="791"/>
        </w:trPr>
        <w:tc>
          <w:tcPr>
            <w:tcW w:w="3310" w:type="dxa"/>
          </w:tcPr>
          <w:p w14:paraId="48206107" w14:textId="77777777" w:rsidR="00DD6868" w:rsidRDefault="00DD6868" w:rsidP="004F63E4">
            <w:pPr>
              <w:pStyle w:val="TableParagraph"/>
              <w:spacing w:line="276" w:lineRule="auto"/>
            </w:pPr>
            <w:r>
              <w:t>T4</w:t>
            </w:r>
            <w:r>
              <w:rPr>
                <w:spacing w:val="-16"/>
              </w:rPr>
              <w:t xml:space="preserve"> </w:t>
            </w:r>
            <w:r>
              <w:t>Procesamiento</w:t>
            </w:r>
            <w:r>
              <w:rPr>
                <w:spacing w:val="-15"/>
              </w:rPr>
              <w:t xml:space="preserve"> </w:t>
            </w:r>
            <w:r>
              <w:t xml:space="preserve">interno </w:t>
            </w:r>
            <w:r>
              <w:rPr>
                <w:spacing w:val="-2"/>
              </w:rPr>
              <w:t>complejo</w:t>
            </w:r>
          </w:p>
        </w:tc>
        <w:tc>
          <w:tcPr>
            <w:tcW w:w="963" w:type="dxa"/>
          </w:tcPr>
          <w:p w14:paraId="1D3732E5" w14:textId="77777777" w:rsidR="00DD6868" w:rsidRDefault="00DD6868" w:rsidP="004F63E4">
            <w:pPr>
              <w:pStyle w:val="TableParagraph"/>
              <w:ind w:left="400"/>
            </w:pPr>
            <w:r>
              <w:rPr>
                <w:spacing w:val="-10"/>
              </w:rPr>
              <w:t>1</w:t>
            </w:r>
          </w:p>
        </w:tc>
        <w:tc>
          <w:tcPr>
            <w:tcW w:w="1897" w:type="dxa"/>
          </w:tcPr>
          <w:p w14:paraId="69A83D80" w14:textId="77777777" w:rsidR="00DD6868" w:rsidRDefault="00DD6868" w:rsidP="004F63E4">
            <w:pPr>
              <w:pStyle w:val="TableParagraph"/>
              <w:ind w:left="127"/>
            </w:pPr>
            <w:r>
              <w:rPr>
                <w:spacing w:val="-10"/>
              </w:rPr>
              <w:t>5</w:t>
            </w:r>
          </w:p>
        </w:tc>
        <w:tc>
          <w:tcPr>
            <w:tcW w:w="1362" w:type="dxa"/>
          </w:tcPr>
          <w:p w14:paraId="764C4E2F" w14:textId="77777777" w:rsidR="00DD6868" w:rsidRDefault="00DD6868" w:rsidP="004F63E4">
            <w:pPr>
              <w:pStyle w:val="TableParagraph"/>
              <w:ind w:left="330"/>
            </w:pPr>
            <w:r>
              <w:rPr>
                <w:spacing w:val="-10"/>
              </w:rPr>
              <w:t>5</w:t>
            </w:r>
          </w:p>
        </w:tc>
      </w:tr>
      <w:tr w:rsidR="00DD6868" w14:paraId="38635C94" w14:textId="77777777" w:rsidTr="004F63E4">
        <w:trPr>
          <w:trHeight w:val="500"/>
        </w:trPr>
        <w:tc>
          <w:tcPr>
            <w:tcW w:w="3310" w:type="dxa"/>
          </w:tcPr>
          <w:p w14:paraId="52E2C529" w14:textId="77777777" w:rsidR="00DD6868" w:rsidRDefault="00DD6868" w:rsidP="004F63E4">
            <w:pPr>
              <w:pStyle w:val="TableParagraph"/>
            </w:pPr>
            <w:r>
              <w:t>T6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Instalación</w:t>
            </w:r>
          </w:p>
        </w:tc>
        <w:tc>
          <w:tcPr>
            <w:tcW w:w="963" w:type="dxa"/>
          </w:tcPr>
          <w:p w14:paraId="60B2A83C" w14:textId="77777777" w:rsidR="00DD6868" w:rsidRDefault="00DD6868" w:rsidP="004F63E4">
            <w:pPr>
              <w:pStyle w:val="TableParagraph"/>
              <w:ind w:left="400"/>
            </w:pPr>
            <w:r>
              <w:rPr>
                <w:spacing w:val="-5"/>
              </w:rPr>
              <w:t>0.5</w:t>
            </w:r>
          </w:p>
        </w:tc>
        <w:tc>
          <w:tcPr>
            <w:tcW w:w="1897" w:type="dxa"/>
          </w:tcPr>
          <w:p w14:paraId="40ECE6AE" w14:textId="77777777" w:rsidR="00DD6868" w:rsidRDefault="00DD6868" w:rsidP="004F63E4">
            <w:pPr>
              <w:pStyle w:val="TableParagraph"/>
              <w:ind w:left="127"/>
            </w:pPr>
            <w:r>
              <w:rPr>
                <w:spacing w:val="-10"/>
              </w:rPr>
              <w:t>3</w:t>
            </w:r>
          </w:p>
        </w:tc>
        <w:tc>
          <w:tcPr>
            <w:tcW w:w="1362" w:type="dxa"/>
          </w:tcPr>
          <w:p w14:paraId="5B5A75BB" w14:textId="77777777" w:rsidR="00DD6868" w:rsidRDefault="00DD6868" w:rsidP="004F63E4">
            <w:pPr>
              <w:pStyle w:val="TableParagraph"/>
              <w:ind w:left="330"/>
            </w:pPr>
            <w:r>
              <w:rPr>
                <w:spacing w:val="-5"/>
              </w:rPr>
              <w:t>1.5</w:t>
            </w:r>
          </w:p>
        </w:tc>
      </w:tr>
      <w:tr w:rsidR="00DD6868" w14:paraId="42A3518C" w14:textId="77777777" w:rsidTr="004F63E4">
        <w:trPr>
          <w:trHeight w:val="500"/>
        </w:trPr>
        <w:tc>
          <w:tcPr>
            <w:tcW w:w="3310" w:type="dxa"/>
          </w:tcPr>
          <w:p w14:paraId="56E364D8" w14:textId="77777777" w:rsidR="00DD6868" w:rsidRDefault="00DD6868" w:rsidP="004F63E4">
            <w:pPr>
              <w:pStyle w:val="TableParagraph"/>
            </w:pPr>
            <w:r>
              <w:t>T7</w:t>
            </w:r>
            <w:r>
              <w:rPr>
                <w:spacing w:val="-5"/>
              </w:rPr>
              <w:t xml:space="preserve"> </w:t>
            </w:r>
            <w:r>
              <w:t>Facilidad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rPr>
                <w:spacing w:val="-5"/>
              </w:rPr>
              <w:t>uso</w:t>
            </w:r>
          </w:p>
        </w:tc>
        <w:tc>
          <w:tcPr>
            <w:tcW w:w="963" w:type="dxa"/>
          </w:tcPr>
          <w:p w14:paraId="6CA08C75" w14:textId="77777777" w:rsidR="00DD6868" w:rsidRDefault="00DD6868" w:rsidP="004F63E4">
            <w:pPr>
              <w:pStyle w:val="TableParagraph"/>
              <w:ind w:left="400"/>
            </w:pPr>
            <w:r>
              <w:rPr>
                <w:spacing w:val="-5"/>
              </w:rPr>
              <w:t>0.5</w:t>
            </w:r>
          </w:p>
        </w:tc>
        <w:tc>
          <w:tcPr>
            <w:tcW w:w="1897" w:type="dxa"/>
          </w:tcPr>
          <w:p w14:paraId="6639441C" w14:textId="77777777" w:rsidR="00DD6868" w:rsidRDefault="00DD6868" w:rsidP="004F63E4">
            <w:pPr>
              <w:pStyle w:val="TableParagraph"/>
              <w:ind w:left="127"/>
            </w:pPr>
            <w:r>
              <w:rPr>
                <w:spacing w:val="-10"/>
              </w:rPr>
              <w:t>5</w:t>
            </w:r>
          </w:p>
        </w:tc>
        <w:tc>
          <w:tcPr>
            <w:tcW w:w="1362" w:type="dxa"/>
          </w:tcPr>
          <w:p w14:paraId="3DF6DDAF" w14:textId="77777777" w:rsidR="00DD6868" w:rsidRDefault="00DD6868" w:rsidP="004F63E4">
            <w:pPr>
              <w:pStyle w:val="TableParagraph"/>
              <w:ind w:left="330"/>
            </w:pPr>
            <w:r>
              <w:rPr>
                <w:spacing w:val="-5"/>
              </w:rPr>
              <w:t>2.5</w:t>
            </w:r>
          </w:p>
        </w:tc>
      </w:tr>
      <w:tr w:rsidR="00DD6868" w14:paraId="3E9675B4" w14:textId="77777777" w:rsidTr="004F63E4">
        <w:trPr>
          <w:trHeight w:val="500"/>
        </w:trPr>
        <w:tc>
          <w:tcPr>
            <w:tcW w:w="3310" w:type="dxa"/>
          </w:tcPr>
          <w:p w14:paraId="0E7C52EF" w14:textId="77777777" w:rsidR="00DD6868" w:rsidRDefault="00DD6868" w:rsidP="004F63E4">
            <w:pPr>
              <w:pStyle w:val="TableParagraph"/>
            </w:pPr>
            <w:r>
              <w:t>T8</w:t>
            </w:r>
            <w:r>
              <w:rPr>
                <w:spacing w:val="-2"/>
              </w:rPr>
              <w:t xml:space="preserve"> Portabilidad</w:t>
            </w:r>
          </w:p>
        </w:tc>
        <w:tc>
          <w:tcPr>
            <w:tcW w:w="963" w:type="dxa"/>
          </w:tcPr>
          <w:p w14:paraId="528663F4" w14:textId="77777777" w:rsidR="00DD6868" w:rsidRDefault="00DD6868" w:rsidP="004F63E4">
            <w:pPr>
              <w:pStyle w:val="TableParagraph"/>
              <w:ind w:left="400"/>
            </w:pPr>
            <w:r>
              <w:rPr>
                <w:spacing w:val="-10"/>
              </w:rPr>
              <w:t>2</w:t>
            </w:r>
          </w:p>
        </w:tc>
        <w:tc>
          <w:tcPr>
            <w:tcW w:w="1897" w:type="dxa"/>
          </w:tcPr>
          <w:p w14:paraId="08B56C46" w14:textId="77777777" w:rsidR="00DD6868" w:rsidRDefault="00DD6868" w:rsidP="004F63E4">
            <w:pPr>
              <w:pStyle w:val="TableParagraph"/>
              <w:ind w:left="127"/>
            </w:pPr>
            <w:r>
              <w:rPr>
                <w:spacing w:val="-10"/>
              </w:rPr>
              <w:t>4</w:t>
            </w:r>
          </w:p>
        </w:tc>
        <w:tc>
          <w:tcPr>
            <w:tcW w:w="1362" w:type="dxa"/>
          </w:tcPr>
          <w:p w14:paraId="33076ABC" w14:textId="77777777" w:rsidR="00DD6868" w:rsidRDefault="00DD6868" w:rsidP="004F63E4">
            <w:pPr>
              <w:pStyle w:val="TableParagraph"/>
              <w:ind w:left="330"/>
            </w:pPr>
            <w:r>
              <w:rPr>
                <w:spacing w:val="-10"/>
              </w:rPr>
              <w:t>8</w:t>
            </w:r>
          </w:p>
        </w:tc>
      </w:tr>
      <w:tr w:rsidR="00DD6868" w14:paraId="3337666C" w14:textId="77777777" w:rsidTr="004F63E4">
        <w:trPr>
          <w:trHeight w:val="500"/>
        </w:trPr>
        <w:tc>
          <w:tcPr>
            <w:tcW w:w="3310" w:type="dxa"/>
          </w:tcPr>
          <w:p w14:paraId="2D2E5834" w14:textId="77777777" w:rsidR="00DD6868" w:rsidRDefault="00DD6868" w:rsidP="004F63E4">
            <w:pPr>
              <w:pStyle w:val="TableParagraph"/>
            </w:pPr>
            <w:r>
              <w:rPr>
                <w:spacing w:val="-2"/>
              </w:rPr>
              <w:t>T11</w:t>
            </w:r>
            <w:r>
              <w:rPr>
                <w:spacing w:val="-13"/>
              </w:rPr>
              <w:t xml:space="preserve"> </w:t>
            </w:r>
            <w:r>
              <w:rPr>
                <w:spacing w:val="-2"/>
              </w:rPr>
              <w:t>Seguridad</w:t>
            </w:r>
          </w:p>
        </w:tc>
        <w:tc>
          <w:tcPr>
            <w:tcW w:w="963" w:type="dxa"/>
          </w:tcPr>
          <w:p w14:paraId="65FA8640" w14:textId="77777777" w:rsidR="00DD6868" w:rsidRDefault="00DD6868" w:rsidP="004F63E4">
            <w:pPr>
              <w:pStyle w:val="TableParagraph"/>
              <w:ind w:left="400"/>
            </w:pPr>
            <w:r>
              <w:rPr>
                <w:spacing w:val="-10"/>
              </w:rPr>
              <w:t>1</w:t>
            </w:r>
          </w:p>
        </w:tc>
        <w:tc>
          <w:tcPr>
            <w:tcW w:w="1897" w:type="dxa"/>
          </w:tcPr>
          <w:p w14:paraId="56FD2A67" w14:textId="77777777" w:rsidR="00DD6868" w:rsidRDefault="00DD6868" w:rsidP="004F63E4">
            <w:pPr>
              <w:pStyle w:val="TableParagraph"/>
              <w:ind w:left="127"/>
            </w:pPr>
            <w:r>
              <w:rPr>
                <w:spacing w:val="-10"/>
              </w:rPr>
              <w:t>3</w:t>
            </w:r>
          </w:p>
        </w:tc>
        <w:tc>
          <w:tcPr>
            <w:tcW w:w="1362" w:type="dxa"/>
          </w:tcPr>
          <w:p w14:paraId="49509380" w14:textId="77777777" w:rsidR="00DD6868" w:rsidRDefault="00DD6868" w:rsidP="004F63E4">
            <w:pPr>
              <w:pStyle w:val="TableParagraph"/>
              <w:ind w:left="330"/>
            </w:pPr>
            <w:r>
              <w:rPr>
                <w:spacing w:val="-10"/>
              </w:rPr>
              <w:t>3</w:t>
            </w:r>
          </w:p>
        </w:tc>
      </w:tr>
      <w:tr w:rsidR="00DD6868" w14:paraId="769A8668" w14:textId="77777777" w:rsidTr="004F63E4">
        <w:trPr>
          <w:trHeight w:val="500"/>
        </w:trPr>
        <w:tc>
          <w:tcPr>
            <w:tcW w:w="3310" w:type="dxa"/>
          </w:tcPr>
          <w:p w14:paraId="6F611DAA" w14:textId="77777777" w:rsidR="00DD6868" w:rsidRDefault="00DD6868" w:rsidP="004F63E4">
            <w:pPr>
              <w:pStyle w:val="TableParagraph"/>
            </w:pPr>
            <w:r>
              <w:rPr>
                <w:rFonts w:ascii="Arial"/>
                <w:b/>
              </w:rPr>
              <w:t>Suma</w:t>
            </w:r>
            <w:r>
              <w:rPr>
                <w:rFonts w:ascii="Arial"/>
                <w:b/>
                <w:spacing w:val="-4"/>
              </w:rPr>
              <w:t xml:space="preserve"> </w:t>
            </w:r>
            <w:r>
              <w:rPr>
                <w:rFonts w:ascii="Arial"/>
                <w:b/>
              </w:rPr>
              <w:t>TCF:</w:t>
            </w:r>
            <w:r>
              <w:rPr>
                <w:rFonts w:ascii="Arial"/>
                <w:b/>
                <w:spacing w:val="-4"/>
              </w:rPr>
              <w:t xml:space="preserve"> </w:t>
            </w:r>
            <w:r>
              <w:rPr>
                <w:spacing w:val="-4"/>
              </w:rPr>
              <w:t>37.0</w:t>
            </w:r>
          </w:p>
        </w:tc>
        <w:tc>
          <w:tcPr>
            <w:tcW w:w="963" w:type="dxa"/>
          </w:tcPr>
          <w:p w14:paraId="7BBBFA31" w14:textId="77777777" w:rsidR="00DD6868" w:rsidRDefault="00DD6868" w:rsidP="004F63E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97" w:type="dxa"/>
          </w:tcPr>
          <w:p w14:paraId="757A1851" w14:textId="77777777" w:rsidR="00DD6868" w:rsidRDefault="00DD6868" w:rsidP="004F63E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62" w:type="dxa"/>
          </w:tcPr>
          <w:p w14:paraId="6803D8A1" w14:textId="77777777" w:rsidR="00DD6868" w:rsidRDefault="00DD6868" w:rsidP="004F63E4">
            <w:pPr>
              <w:pStyle w:val="TableParagraph"/>
              <w:rPr>
                <w:rFonts w:ascii="Times New Roman"/>
              </w:rPr>
            </w:pPr>
          </w:p>
        </w:tc>
      </w:tr>
      <w:tr w:rsidR="00DD6868" w14:paraId="710C282D" w14:textId="77777777" w:rsidTr="004F63E4">
        <w:trPr>
          <w:trHeight w:val="373"/>
        </w:trPr>
        <w:tc>
          <w:tcPr>
            <w:tcW w:w="3310" w:type="dxa"/>
          </w:tcPr>
          <w:p w14:paraId="21232F88" w14:textId="77777777" w:rsidR="00DD6868" w:rsidRDefault="00DD6868" w:rsidP="004F63E4">
            <w:pPr>
              <w:pStyle w:val="TableParagraph"/>
              <w:spacing w:line="233" w:lineRule="exact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TCF</w:t>
            </w:r>
            <w:r>
              <w:rPr>
                <w:rFonts w:ascii="Arial" w:hAnsi="Arial"/>
                <w:b/>
                <w:spacing w:val="-3"/>
              </w:rPr>
              <w:t xml:space="preserve"> </w:t>
            </w:r>
            <w:r>
              <w:rPr>
                <w:rFonts w:ascii="Arial" w:hAnsi="Arial"/>
                <w:b/>
              </w:rPr>
              <w:t>=</w:t>
            </w:r>
            <w:r>
              <w:rPr>
                <w:rFonts w:ascii="Arial" w:hAnsi="Arial"/>
                <w:b/>
                <w:spacing w:val="-2"/>
              </w:rPr>
              <w:t xml:space="preserve"> </w:t>
            </w:r>
            <w:r>
              <w:rPr>
                <w:rFonts w:ascii="Arial" w:hAnsi="Arial"/>
                <w:b/>
              </w:rPr>
              <w:t>0.6</w:t>
            </w:r>
            <w:r>
              <w:rPr>
                <w:rFonts w:ascii="Arial" w:hAnsi="Arial"/>
                <w:b/>
                <w:spacing w:val="-2"/>
              </w:rPr>
              <w:t xml:space="preserve"> </w:t>
            </w:r>
            <w:r>
              <w:rPr>
                <w:rFonts w:ascii="Arial" w:hAnsi="Arial"/>
                <w:b/>
              </w:rPr>
              <w:t>+</w:t>
            </w:r>
            <w:r>
              <w:rPr>
                <w:rFonts w:ascii="Arial" w:hAnsi="Arial"/>
                <w:b/>
                <w:spacing w:val="-2"/>
              </w:rPr>
              <w:t xml:space="preserve"> </w:t>
            </w:r>
            <w:r>
              <w:rPr>
                <w:rFonts w:ascii="Arial" w:hAnsi="Arial"/>
                <w:b/>
              </w:rPr>
              <w:t>(0.01</w:t>
            </w:r>
            <w:r>
              <w:rPr>
                <w:rFonts w:ascii="Arial" w:hAnsi="Arial"/>
                <w:b/>
                <w:spacing w:val="-3"/>
              </w:rPr>
              <w:t xml:space="preserve"> </w:t>
            </w:r>
            <w:r>
              <w:rPr>
                <w:rFonts w:ascii="Arial" w:hAnsi="Arial"/>
                <w:b/>
              </w:rPr>
              <w:t>×</w:t>
            </w:r>
            <w:r>
              <w:rPr>
                <w:rFonts w:ascii="Arial" w:hAnsi="Arial"/>
                <w:b/>
                <w:spacing w:val="-2"/>
              </w:rPr>
              <w:t xml:space="preserve"> </w:t>
            </w:r>
            <w:r>
              <w:rPr>
                <w:rFonts w:ascii="Arial" w:hAnsi="Arial"/>
                <w:b/>
              </w:rPr>
              <w:t>37)</w:t>
            </w:r>
            <w:r>
              <w:rPr>
                <w:rFonts w:ascii="Arial" w:hAnsi="Arial"/>
                <w:b/>
                <w:spacing w:val="-2"/>
              </w:rPr>
              <w:t xml:space="preserve"> </w:t>
            </w:r>
            <w:r>
              <w:rPr>
                <w:rFonts w:ascii="Arial" w:hAnsi="Arial"/>
                <w:b/>
              </w:rPr>
              <w:t>=</w:t>
            </w:r>
            <w:r>
              <w:rPr>
                <w:rFonts w:ascii="Arial" w:hAnsi="Arial"/>
                <w:b/>
                <w:spacing w:val="-2"/>
              </w:rPr>
              <w:t xml:space="preserve"> </w:t>
            </w:r>
            <w:r>
              <w:rPr>
                <w:rFonts w:ascii="Arial" w:hAnsi="Arial"/>
                <w:b/>
                <w:spacing w:val="-4"/>
              </w:rPr>
              <w:t>0.97</w:t>
            </w:r>
          </w:p>
        </w:tc>
        <w:tc>
          <w:tcPr>
            <w:tcW w:w="963" w:type="dxa"/>
          </w:tcPr>
          <w:p w14:paraId="5DE32FAC" w14:textId="77777777" w:rsidR="00DD6868" w:rsidRDefault="00DD6868" w:rsidP="004F63E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97" w:type="dxa"/>
          </w:tcPr>
          <w:p w14:paraId="6FA8CD52" w14:textId="77777777" w:rsidR="00DD6868" w:rsidRDefault="00DD6868" w:rsidP="004F63E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62" w:type="dxa"/>
          </w:tcPr>
          <w:p w14:paraId="39D9BBF3" w14:textId="77777777" w:rsidR="00DD6868" w:rsidRDefault="00DD6868" w:rsidP="004F63E4">
            <w:pPr>
              <w:pStyle w:val="TableParagraph"/>
              <w:rPr>
                <w:rFonts w:ascii="Times New Roman"/>
              </w:rPr>
            </w:pPr>
          </w:p>
        </w:tc>
      </w:tr>
    </w:tbl>
    <w:p w14:paraId="7D8947AA" w14:textId="77777777" w:rsidR="00EF4E0D" w:rsidRDefault="00EF4E0D" w:rsidP="00DD6868">
      <w:pPr>
        <w:pStyle w:val="Textoindependiente"/>
        <w:spacing w:before="135"/>
      </w:pPr>
    </w:p>
    <w:p w14:paraId="3B8DEDA8" w14:textId="77777777" w:rsidR="00DD6868" w:rsidRPr="00DD6868" w:rsidRDefault="00DD6868" w:rsidP="00DD6868">
      <w:pPr>
        <w:pStyle w:val="Ttulo1"/>
        <w:rPr>
          <w:lang w:val="es-MX"/>
        </w:rPr>
      </w:pPr>
      <w:bookmarkStart w:id="18" w:name="Paso_3:_Cálculo_del_ECF_(Environmental_C"/>
      <w:bookmarkEnd w:id="18"/>
      <w:r w:rsidRPr="00DD6868">
        <w:rPr>
          <w:lang w:val="es-MX"/>
        </w:rPr>
        <w:t>Paso</w:t>
      </w:r>
      <w:r w:rsidRPr="00DD6868">
        <w:rPr>
          <w:spacing w:val="-7"/>
          <w:lang w:val="es-MX"/>
        </w:rPr>
        <w:t xml:space="preserve"> </w:t>
      </w:r>
      <w:r w:rsidRPr="00DD6868">
        <w:rPr>
          <w:lang w:val="es-MX"/>
        </w:rPr>
        <w:t>3:</w:t>
      </w:r>
      <w:r w:rsidRPr="00DD6868">
        <w:rPr>
          <w:spacing w:val="-6"/>
          <w:lang w:val="es-MX"/>
        </w:rPr>
        <w:t xml:space="preserve"> </w:t>
      </w:r>
      <w:r w:rsidRPr="00DD6868">
        <w:rPr>
          <w:lang w:val="es-MX"/>
        </w:rPr>
        <w:t>Cálculo</w:t>
      </w:r>
      <w:r w:rsidRPr="00DD6868">
        <w:rPr>
          <w:spacing w:val="-6"/>
          <w:lang w:val="es-MX"/>
        </w:rPr>
        <w:t xml:space="preserve"> </w:t>
      </w:r>
      <w:r w:rsidRPr="00DD6868">
        <w:rPr>
          <w:lang w:val="es-MX"/>
        </w:rPr>
        <w:t>del</w:t>
      </w:r>
      <w:r w:rsidRPr="00DD6868">
        <w:rPr>
          <w:spacing w:val="-6"/>
          <w:lang w:val="es-MX"/>
        </w:rPr>
        <w:t xml:space="preserve"> </w:t>
      </w:r>
      <w:r w:rsidRPr="00DD6868">
        <w:rPr>
          <w:lang w:val="es-MX"/>
        </w:rPr>
        <w:t>ECF</w:t>
      </w:r>
      <w:r w:rsidRPr="00DD6868">
        <w:rPr>
          <w:spacing w:val="-6"/>
          <w:lang w:val="es-MX"/>
        </w:rPr>
        <w:t xml:space="preserve"> </w:t>
      </w:r>
      <w:r w:rsidRPr="00DD6868">
        <w:rPr>
          <w:lang w:val="es-MX"/>
        </w:rPr>
        <w:t>(</w:t>
      </w:r>
      <w:proofErr w:type="spellStart"/>
      <w:r w:rsidRPr="00DD6868">
        <w:rPr>
          <w:lang w:val="es-MX"/>
        </w:rPr>
        <w:t>Environmental</w:t>
      </w:r>
      <w:proofErr w:type="spellEnd"/>
      <w:r w:rsidRPr="00DD6868">
        <w:rPr>
          <w:spacing w:val="-6"/>
          <w:lang w:val="es-MX"/>
        </w:rPr>
        <w:t xml:space="preserve"> </w:t>
      </w:r>
      <w:proofErr w:type="spellStart"/>
      <w:r w:rsidRPr="00DD6868">
        <w:rPr>
          <w:lang w:val="es-MX"/>
        </w:rPr>
        <w:t>Complexity</w:t>
      </w:r>
      <w:proofErr w:type="spellEnd"/>
      <w:r w:rsidRPr="00DD6868">
        <w:rPr>
          <w:spacing w:val="-6"/>
          <w:lang w:val="es-MX"/>
        </w:rPr>
        <w:t xml:space="preserve"> </w:t>
      </w:r>
      <w:r w:rsidRPr="00DD6868">
        <w:rPr>
          <w:spacing w:val="-2"/>
          <w:lang w:val="es-MX"/>
        </w:rPr>
        <w:t>Factor)</w:t>
      </w:r>
    </w:p>
    <w:p w14:paraId="4EE32843" w14:textId="77777777" w:rsidR="00DD6868" w:rsidRPr="00DD6868" w:rsidRDefault="00DD6868" w:rsidP="00DD6868">
      <w:pPr>
        <w:pStyle w:val="Textoindependiente"/>
        <w:spacing w:before="285"/>
        <w:ind w:left="23"/>
        <w:rPr>
          <w:lang w:val="es-MX"/>
        </w:rPr>
      </w:pPr>
      <w:r w:rsidRPr="00DD6868">
        <w:rPr>
          <w:rFonts w:ascii="Arial MT" w:hAnsi="Arial MT"/>
          <w:lang w:val="es-MX"/>
        </w:rPr>
        <w:t>Fórmula:</w:t>
      </w:r>
      <w:r w:rsidRPr="00DD6868">
        <w:rPr>
          <w:rFonts w:ascii="Arial MT" w:hAnsi="Arial MT"/>
          <w:spacing w:val="-6"/>
          <w:lang w:val="es-MX"/>
        </w:rPr>
        <w:t xml:space="preserve"> </w:t>
      </w:r>
      <w:r w:rsidRPr="00DD6868">
        <w:rPr>
          <w:lang w:val="es-MX"/>
        </w:rPr>
        <w:t>ECF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=</w:t>
      </w:r>
      <w:r w:rsidRPr="00DD6868">
        <w:rPr>
          <w:spacing w:val="-3"/>
          <w:lang w:val="es-MX"/>
        </w:rPr>
        <w:t xml:space="preserve"> </w:t>
      </w:r>
      <w:r w:rsidRPr="00DD6868">
        <w:rPr>
          <w:lang w:val="es-MX"/>
        </w:rPr>
        <w:t>1.4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+</w:t>
      </w:r>
      <w:r w:rsidRPr="00DD6868">
        <w:rPr>
          <w:spacing w:val="-3"/>
          <w:lang w:val="es-MX"/>
        </w:rPr>
        <w:t xml:space="preserve"> </w:t>
      </w:r>
      <w:r w:rsidRPr="00DD6868">
        <w:rPr>
          <w:lang w:val="es-MX"/>
        </w:rPr>
        <w:t>(-0.03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×</w:t>
      </w:r>
      <w:r w:rsidRPr="00DD6868">
        <w:rPr>
          <w:spacing w:val="-3"/>
          <w:lang w:val="es-MX"/>
        </w:rPr>
        <w:t xml:space="preserve"> </w:t>
      </w:r>
      <w:r>
        <w:t>Σ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factores</w:t>
      </w:r>
      <w:r w:rsidRPr="00DD6868">
        <w:rPr>
          <w:spacing w:val="-3"/>
          <w:lang w:val="es-MX"/>
        </w:rPr>
        <w:t xml:space="preserve"> </w:t>
      </w:r>
      <w:r w:rsidRPr="00DD6868">
        <w:rPr>
          <w:spacing w:val="-2"/>
          <w:lang w:val="es-MX"/>
        </w:rPr>
        <w:t>ambientales)</w:t>
      </w:r>
    </w:p>
    <w:p w14:paraId="7B8C7132" w14:textId="77777777" w:rsidR="00DD6868" w:rsidRPr="00DD6868" w:rsidRDefault="00DD6868" w:rsidP="00DD6868">
      <w:pPr>
        <w:pStyle w:val="Textoindependiente"/>
        <w:spacing w:before="160"/>
        <w:rPr>
          <w:sz w:val="20"/>
          <w:lang w:val="es-MX"/>
        </w:rPr>
      </w:pPr>
    </w:p>
    <w:tbl>
      <w:tblPr>
        <w:tblStyle w:val="TableNormal"/>
        <w:tblW w:w="0" w:type="auto"/>
        <w:tblInd w:w="85" w:type="dxa"/>
        <w:tblLayout w:type="fixed"/>
        <w:tblLook w:val="01E0" w:firstRow="1" w:lastRow="1" w:firstColumn="1" w:lastColumn="1" w:noHBand="0" w:noVBand="0"/>
      </w:tblPr>
      <w:tblGrid>
        <w:gridCol w:w="3486"/>
        <w:gridCol w:w="772"/>
        <w:gridCol w:w="805"/>
        <w:gridCol w:w="1148"/>
      </w:tblGrid>
      <w:tr w:rsidR="00DD6868" w14:paraId="0921B687" w14:textId="77777777" w:rsidTr="004F63E4">
        <w:trPr>
          <w:trHeight w:val="664"/>
        </w:trPr>
        <w:tc>
          <w:tcPr>
            <w:tcW w:w="3486" w:type="dxa"/>
          </w:tcPr>
          <w:p w14:paraId="55DF89B8" w14:textId="77777777" w:rsidR="00DD6868" w:rsidRDefault="00DD6868" w:rsidP="004F63E4">
            <w:pPr>
              <w:pStyle w:val="TableParagraph"/>
              <w:spacing w:line="246" w:lineRule="exact"/>
              <w:ind w:left="49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Factor</w:t>
            </w:r>
          </w:p>
        </w:tc>
        <w:tc>
          <w:tcPr>
            <w:tcW w:w="772" w:type="dxa"/>
          </w:tcPr>
          <w:p w14:paraId="7BB329BD" w14:textId="77777777" w:rsidR="00DD6868" w:rsidRDefault="00DD6868" w:rsidP="004F63E4">
            <w:pPr>
              <w:pStyle w:val="TableParagraph"/>
              <w:spacing w:line="276" w:lineRule="auto"/>
              <w:ind w:left="381" w:right="125" w:hanging="129"/>
              <w:rPr>
                <w:rFonts w:ascii="Arial"/>
                <w:b/>
              </w:rPr>
            </w:pPr>
            <w:r>
              <w:rPr>
                <w:rFonts w:ascii="Arial"/>
                <w:b/>
                <w:spacing w:val="-4"/>
              </w:rPr>
              <w:t xml:space="preserve">Pes </w:t>
            </w:r>
            <w:r>
              <w:rPr>
                <w:rFonts w:ascii="Arial"/>
                <w:b/>
                <w:spacing w:val="-10"/>
              </w:rPr>
              <w:t>o</w:t>
            </w:r>
          </w:p>
        </w:tc>
        <w:tc>
          <w:tcPr>
            <w:tcW w:w="805" w:type="dxa"/>
          </w:tcPr>
          <w:p w14:paraId="235525F5" w14:textId="77777777" w:rsidR="00DD6868" w:rsidRDefault="00DD6868" w:rsidP="004F63E4">
            <w:pPr>
              <w:pStyle w:val="TableParagraph"/>
              <w:spacing w:line="246" w:lineRule="exact"/>
              <w:ind w:left="150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Valor</w:t>
            </w:r>
          </w:p>
        </w:tc>
        <w:tc>
          <w:tcPr>
            <w:tcW w:w="1148" w:type="dxa"/>
          </w:tcPr>
          <w:p w14:paraId="149DE9DE" w14:textId="77777777" w:rsidR="00DD6868" w:rsidRDefault="00DD6868" w:rsidP="004F63E4">
            <w:pPr>
              <w:pStyle w:val="TableParagraph"/>
              <w:spacing w:line="276" w:lineRule="auto"/>
              <w:ind w:left="567" w:right="47" w:hanging="398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 xml:space="preserve">Resultad </w:t>
            </w:r>
            <w:r>
              <w:rPr>
                <w:rFonts w:ascii="Arial"/>
                <w:b/>
                <w:spacing w:val="-10"/>
              </w:rPr>
              <w:t>o</w:t>
            </w:r>
          </w:p>
        </w:tc>
      </w:tr>
      <w:tr w:rsidR="00DD6868" w14:paraId="4C0884EA" w14:textId="77777777" w:rsidTr="004F63E4">
        <w:trPr>
          <w:trHeight w:val="500"/>
        </w:trPr>
        <w:tc>
          <w:tcPr>
            <w:tcW w:w="3486" w:type="dxa"/>
          </w:tcPr>
          <w:p w14:paraId="6D641A74" w14:textId="77777777" w:rsidR="00DD6868" w:rsidRDefault="00DD6868" w:rsidP="004F63E4">
            <w:pPr>
              <w:pStyle w:val="TableParagraph"/>
            </w:pPr>
            <w:r>
              <w:t>E1</w:t>
            </w:r>
            <w:r>
              <w:rPr>
                <w:spacing w:val="-6"/>
              </w:rPr>
              <w:t xml:space="preserve"> </w:t>
            </w:r>
            <w:r>
              <w:t>Familiaridad</w:t>
            </w:r>
            <w:r>
              <w:rPr>
                <w:spacing w:val="-6"/>
              </w:rPr>
              <w:t xml:space="preserve"> </w:t>
            </w:r>
            <w:r>
              <w:t>con</w:t>
            </w:r>
            <w:r>
              <w:rPr>
                <w:spacing w:val="-5"/>
              </w:rPr>
              <w:t xml:space="preserve"> UML</w:t>
            </w:r>
          </w:p>
        </w:tc>
        <w:tc>
          <w:tcPr>
            <w:tcW w:w="772" w:type="dxa"/>
          </w:tcPr>
          <w:p w14:paraId="3457C3EF" w14:textId="77777777" w:rsidR="00DD6868" w:rsidRDefault="00DD6868" w:rsidP="004F63E4">
            <w:pPr>
              <w:pStyle w:val="TableParagraph"/>
              <w:ind w:left="208"/>
            </w:pPr>
            <w:r>
              <w:rPr>
                <w:spacing w:val="-5"/>
              </w:rPr>
              <w:t>1.5</w:t>
            </w:r>
          </w:p>
        </w:tc>
        <w:tc>
          <w:tcPr>
            <w:tcW w:w="805" w:type="dxa"/>
          </w:tcPr>
          <w:p w14:paraId="260481F7" w14:textId="77777777" w:rsidR="00DD6868" w:rsidRDefault="00DD6868" w:rsidP="004F63E4">
            <w:pPr>
              <w:pStyle w:val="TableParagraph"/>
              <w:ind w:left="126"/>
            </w:pPr>
            <w:r>
              <w:rPr>
                <w:spacing w:val="-10"/>
              </w:rPr>
              <w:t>4</w:t>
            </w:r>
          </w:p>
        </w:tc>
        <w:tc>
          <w:tcPr>
            <w:tcW w:w="1148" w:type="dxa"/>
          </w:tcPr>
          <w:p w14:paraId="15FAA7EA" w14:textId="77777777" w:rsidR="00DD6868" w:rsidRDefault="00DD6868" w:rsidP="004F63E4">
            <w:pPr>
              <w:pStyle w:val="TableParagraph"/>
              <w:ind w:left="116"/>
            </w:pPr>
            <w:r>
              <w:rPr>
                <w:spacing w:val="-5"/>
              </w:rPr>
              <w:t>6.0</w:t>
            </w:r>
          </w:p>
        </w:tc>
      </w:tr>
      <w:tr w:rsidR="00DD6868" w14:paraId="05D763F0" w14:textId="77777777" w:rsidTr="004F63E4">
        <w:trPr>
          <w:trHeight w:val="500"/>
        </w:trPr>
        <w:tc>
          <w:tcPr>
            <w:tcW w:w="3486" w:type="dxa"/>
          </w:tcPr>
          <w:p w14:paraId="7DDFD4BA" w14:textId="77777777" w:rsidR="00DD6868" w:rsidRDefault="00DD6868" w:rsidP="004F63E4">
            <w:pPr>
              <w:pStyle w:val="TableParagraph"/>
            </w:pPr>
            <w:r>
              <w:t>E3</w:t>
            </w:r>
            <w:r>
              <w:rPr>
                <w:spacing w:val="-5"/>
              </w:rPr>
              <w:t xml:space="preserve"> </w:t>
            </w:r>
            <w:r>
              <w:t>Capacidad</w:t>
            </w:r>
            <w:r>
              <w:rPr>
                <w:spacing w:val="-5"/>
              </w:rPr>
              <w:t xml:space="preserve"> </w:t>
            </w:r>
            <w:r>
              <w:t>del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líder</w:t>
            </w:r>
          </w:p>
        </w:tc>
        <w:tc>
          <w:tcPr>
            <w:tcW w:w="772" w:type="dxa"/>
          </w:tcPr>
          <w:p w14:paraId="0EF0EDF7" w14:textId="77777777" w:rsidR="00DD6868" w:rsidRDefault="00DD6868" w:rsidP="004F63E4">
            <w:pPr>
              <w:pStyle w:val="TableParagraph"/>
              <w:ind w:left="208"/>
            </w:pPr>
            <w:r>
              <w:rPr>
                <w:spacing w:val="-5"/>
              </w:rPr>
              <w:t>0.5</w:t>
            </w:r>
          </w:p>
        </w:tc>
        <w:tc>
          <w:tcPr>
            <w:tcW w:w="805" w:type="dxa"/>
          </w:tcPr>
          <w:p w14:paraId="4BE5E316" w14:textId="77777777" w:rsidR="00DD6868" w:rsidRDefault="00DD6868" w:rsidP="004F63E4">
            <w:pPr>
              <w:pStyle w:val="TableParagraph"/>
              <w:ind w:left="126"/>
            </w:pPr>
            <w:r>
              <w:rPr>
                <w:spacing w:val="-10"/>
              </w:rPr>
              <w:t>5</w:t>
            </w:r>
          </w:p>
        </w:tc>
        <w:tc>
          <w:tcPr>
            <w:tcW w:w="1148" w:type="dxa"/>
          </w:tcPr>
          <w:p w14:paraId="4D45B256" w14:textId="77777777" w:rsidR="00DD6868" w:rsidRDefault="00DD6868" w:rsidP="004F63E4">
            <w:pPr>
              <w:pStyle w:val="TableParagraph"/>
              <w:ind w:left="116"/>
            </w:pPr>
            <w:r>
              <w:rPr>
                <w:spacing w:val="-5"/>
              </w:rPr>
              <w:t>2.5</w:t>
            </w:r>
          </w:p>
        </w:tc>
      </w:tr>
      <w:tr w:rsidR="00DD6868" w14:paraId="79F8D55F" w14:textId="77777777" w:rsidTr="004F63E4">
        <w:trPr>
          <w:trHeight w:val="500"/>
        </w:trPr>
        <w:tc>
          <w:tcPr>
            <w:tcW w:w="3486" w:type="dxa"/>
          </w:tcPr>
          <w:p w14:paraId="3321A7BC" w14:textId="77777777" w:rsidR="00DD6868" w:rsidRDefault="00DD6868" w:rsidP="004F63E4">
            <w:pPr>
              <w:pStyle w:val="TableParagraph"/>
            </w:pPr>
            <w:r>
              <w:t>E5</w:t>
            </w:r>
            <w:r>
              <w:rPr>
                <w:spacing w:val="-7"/>
              </w:rPr>
              <w:t xml:space="preserve"> </w:t>
            </w:r>
            <w:r>
              <w:t>Experiencia</w:t>
            </w:r>
            <w:r>
              <w:rPr>
                <w:spacing w:val="-6"/>
              </w:rPr>
              <w:t xml:space="preserve"> </w:t>
            </w:r>
            <w:r>
              <w:rPr>
                <w:spacing w:val="-5"/>
              </w:rPr>
              <w:t>OO</w:t>
            </w:r>
          </w:p>
        </w:tc>
        <w:tc>
          <w:tcPr>
            <w:tcW w:w="772" w:type="dxa"/>
          </w:tcPr>
          <w:p w14:paraId="2D2C9DF5" w14:textId="77777777" w:rsidR="00DD6868" w:rsidRDefault="00DD6868" w:rsidP="004F63E4">
            <w:pPr>
              <w:pStyle w:val="TableParagraph"/>
              <w:ind w:left="208"/>
            </w:pPr>
            <w:r>
              <w:rPr>
                <w:spacing w:val="-10"/>
              </w:rPr>
              <w:t>1</w:t>
            </w:r>
          </w:p>
        </w:tc>
        <w:tc>
          <w:tcPr>
            <w:tcW w:w="805" w:type="dxa"/>
          </w:tcPr>
          <w:p w14:paraId="23B47E7F" w14:textId="77777777" w:rsidR="00DD6868" w:rsidRDefault="00DD6868" w:rsidP="004F63E4">
            <w:pPr>
              <w:pStyle w:val="TableParagraph"/>
              <w:ind w:left="126"/>
            </w:pPr>
            <w:r>
              <w:rPr>
                <w:spacing w:val="-10"/>
              </w:rPr>
              <w:t>5</w:t>
            </w:r>
          </w:p>
        </w:tc>
        <w:tc>
          <w:tcPr>
            <w:tcW w:w="1148" w:type="dxa"/>
          </w:tcPr>
          <w:p w14:paraId="5E659458" w14:textId="77777777" w:rsidR="00DD6868" w:rsidRDefault="00DD6868" w:rsidP="004F63E4">
            <w:pPr>
              <w:pStyle w:val="TableParagraph"/>
              <w:ind w:left="116"/>
            </w:pPr>
            <w:r>
              <w:rPr>
                <w:spacing w:val="-5"/>
              </w:rPr>
              <w:t>5.0</w:t>
            </w:r>
          </w:p>
        </w:tc>
      </w:tr>
      <w:tr w:rsidR="00DD6868" w14:paraId="052D3766" w14:textId="77777777" w:rsidTr="004F63E4">
        <w:trPr>
          <w:trHeight w:val="500"/>
        </w:trPr>
        <w:tc>
          <w:tcPr>
            <w:tcW w:w="3486" w:type="dxa"/>
          </w:tcPr>
          <w:p w14:paraId="5A1EA2CF" w14:textId="77777777" w:rsidR="00DD6868" w:rsidRDefault="00DD6868" w:rsidP="004F63E4">
            <w:pPr>
              <w:pStyle w:val="TableParagraph"/>
            </w:pPr>
            <w:r>
              <w:t>E6</w:t>
            </w:r>
            <w:r>
              <w:rPr>
                <w:spacing w:val="-2"/>
              </w:rPr>
              <w:t xml:space="preserve"> Motivación</w:t>
            </w:r>
          </w:p>
        </w:tc>
        <w:tc>
          <w:tcPr>
            <w:tcW w:w="772" w:type="dxa"/>
          </w:tcPr>
          <w:p w14:paraId="6458BE6E" w14:textId="77777777" w:rsidR="00DD6868" w:rsidRDefault="00DD6868" w:rsidP="004F63E4">
            <w:pPr>
              <w:pStyle w:val="TableParagraph"/>
              <w:ind w:left="208"/>
            </w:pPr>
            <w:r>
              <w:rPr>
                <w:spacing w:val="-10"/>
              </w:rPr>
              <w:t>1</w:t>
            </w:r>
          </w:p>
        </w:tc>
        <w:tc>
          <w:tcPr>
            <w:tcW w:w="805" w:type="dxa"/>
          </w:tcPr>
          <w:p w14:paraId="3B8E7CFE" w14:textId="77777777" w:rsidR="00DD6868" w:rsidRDefault="00DD6868" w:rsidP="004F63E4">
            <w:pPr>
              <w:pStyle w:val="TableParagraph"/>
              <w:ind w:left="126"/>
            </w:pPr>
            <w:r>
              <w:rPr>
                <w:spacing w:val="-10"/>
              </w:rPr>
              <w:t>5</w:t>
            </w:r>
          </w:p>
        </w:tc>
        <w:tc>
          <w:tcPr>
            <w:tcW w:w="1148" w:type="dxa"/>
          </w:tcPr>
          <w:p w14:paraId="645DFFDA" w14:textId="77777777" w:rsidR="00DD6868" w:rsidRDefault="00DD6868" w:rsidP="004F63E4">
            <w:pPr>
              <w:pStyle w:val="TableParagraph"/>
              <w:ind w:left="116"/>
            </w:pPr>
            <w:r>
              <w:rPr>
                <w:spacing w:val="-5"/>
              </w:rPr>
              <w:t>5.0</w:t>
            </w:r>
          </w:p>
        </w:tc>
      </w:tr>
      <w:tr w:rsidR="00DD6868" w14:paraId="4A923528" w14:textId="77777777" w:rsidTr="004F63E4">
        <w:trPr>
          <w:trHeight w:val="500"/>
        </w:trPr>
        <w:tc>
          <w:tcPr>
            <w:tcW w:w="3486" w:type="dxa"/>
          </w:tcPr>
          <w:p w14:paraId="32B2F86E" w14:textId="77777777" w:rsidR="00DD6868" w:rsidRDefault="00DD6868" w:rsidP="004F63E4">
            <w:pPr>
              <w:pStyle w:val="TableParagraph"/>
            </w:pPr>
            <w:r>
              <w:t>E8</w:t>
            </w:r>
            <w:r>
              <w:rPr>
                <w:spacing w:val="-5"/>
              </w:rPr>
              <w:t xml:space="preserve"> </w:t>
            </w:r>
            <w:r>
              <w:t>Estabilidad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requerimientos</w:t>
            </w:r>
          </w:p>
        </w:tc>
        <w:tc>
          <w:tcPr>
            <w:tcW w:w="772" w:type="dxa"/>
          </w:tcPr>
          <w:p w14:paraId="16F16C87" w14:textId="77777777" w:rsidR="00DD6868" w:rsidRDefault="00DD6868" w:rsidP="004F63E4">
            <w:pPr>
              <w:pStyle w:val="TableParagraph"/>
              <w:ind w:left="208"/>
            </w:pPr>
            <w:r>
              <w:rPr>
                <w:spacing w:val="-10"/>
              </w:rPr>
              <w:t>2</w:t>
            </w:r>
          </w:p>
        </w:tc>
        <w:tc>
          <w:tcPr>
            <w:tcW w:w="805" w:type="dxa"/>
          </w:tcPr>
          <w:p w14:paraId="46DD4558" w14:textId="77777777" w:rsidR="00DD6868" w:rsidRDefault="00DD6868" w:rsidP="004F63E4">
            <w:pPr>
              <w:pStyle w:val="TableParagraph"/>
              <w:ind w:left="126"/>
            </w:pPr>
            <w:r>
              <w:rPr>
                <w:spacing w:val="-10"/>
              </w:rPr>
              <w:t>3</w:t>
            </w:r>
          </w:p>
        </w:tc>
        <w:tc>
          <w:tcPr>
            <w:tcW w:w="1148" w:type="dxa"/>
          </w:tcPr>
          <w:p w14:paraId="31BA13B1" w14:textId="77777777" w:rsidR="00DD6868" w:rsidRDefault="00DD6868" w:rsidP="004F63E4">
            <w:pPr>
              <w:pStyle w:val="TableParagraph"/>
              <w:ind w:left="116"/>
            </w:pPr>
            <w:r>
              <w:rPr>
                <w:spacing w:val="-5"/>
              </w:rPr>
              <w:t>6.0</w:t>
            </w:r>
          </w:p>
        </w:tc>
      </w:tr>
      <w:tr w:rsidR="00DD6868" w14:paraId="719F87C9" w14:textId="77777777" w:rsidTr="004F63E4">
        <w:trPr>
          <w:trHeight w:val="500"/>
        </w:trPr>
        <w:tc>
          <w:tcPr>
            <w:tcW w:w="3486" w:type="dxa"/>
          </w:tcPr>
          <w:p w14:paraId="660E20C9" w14:textId="77777777" w:rsidR="00DD6868" w:rsidRDefault="00DD6868" w:rsidP="004F63E4">
            <w:pPr>
              <w:pStyle w:val="TableParagraph"/>
            </w:pPr>
            <w:r>
              <w:rPr>
                <w:rFonts w:ascii="Arial"/>
                <w:b/>
              </w:rPr>
              <w:t>Suma</w:t>
            </w:r>
            <w:r>
              <w:rPr>
                <w:rFonts w:ascii="Arial"/>
                <w:b/>
                <w:spacing w:val="-4"/>
              </w:rPr>
              <w:t xml:space="preserve"> </w:t>
            </w:r>
            <w:r>
              <w:rPr>
                <w:rFonts w:ascii="Arial"/>
                <w:b/>
              </w:rPr>
              <w:t>ECF:</w:t>
            </w:r>
            <w:r>
              <w:rPr>
                <w:rFonts w:ascii="Arial"/>
                <w:b/>
                <w:spacing w:val="-4"/>
              </w:rPr>
              <w:t xml:space="preserve"> </w:t>
            </w:r>
            <w:r>
              <w:rPr>
                <w:spacing w:val="-4"/>
              </w:rPr>
              <w:t>24.5</w:t>
            </w:r>
          </w:p>
        </w:tc>
        <w:tc>
          <w:tcPr>
            <w:tcW w:w="772" w:type="dxa"/>
          </w:tcPr>
          <w:p w14:paraId="470CB661" w14:textId="77777777" w:rsidR="00DD6868" w:rsidRDefault="00DD6868" w:rsidP="004F63E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05" w:type="dxa"/>
          </w:tcPr>
          <w:p w14:paraId="4DBD8EA4" w14:textId="77777777" w:rsidR="00DD6868" w:rsidRDefault="00DD6868" w:rsidP="004F63E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48" w:type="dxa"/>
          </w:tcPr>
          <w:p w14:paraId="7C15F687" w14:textId="77777777" w:rsidR="00DD6868" w:rsidRDefault="00DD6868" w:rsidP="004F63E4">
            <w:pPr>
              <w:pStyle w:val="TableParagraph"/>
              <w:rPr>
                <w:rFonts w:ascii="Times New Roman"/>
              </w:rPr>
            </w:pPr>
          </w:p>
        </w:tc>
      </w:tr>
      <w:tr w:rsidR="00DD6868" w14:paraId="15F43212" w14:textId="77777777" w:rsidTr="004F63E4">
        <w:trPr>
          <w:trHeight w:val="373"/>
        </w:trPr>
        <w:tc>
          <w:tcPr>
            <w:tcW w:w="3486" w:type="dxa"/>
          </w:tcPr>
          <w:p w14:paraId="102915D8" w14:textId="77777777" w:rsidR="00DD6868" w:rsidRDefault="00DD6868" w:rsidP="004F63E4">
            <w:pPr>
              <w:pStyle w:val="TableParagraph"/>
              <w:spacing w:line="233" w:lineRule="exact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ECF</w:t>
            </w:r>
            <w:r>
              <w:rPr>
                <w:rFonts w:ascii="Arial" w:hAnsi="Arial"/>
                <w:b/>
                <w:spacing w:val="-5"/>
              </w:rPr>
              <w:t xml:space="preserve"> </w:t>
            </w:r>
            <w:r>
              <w:rPr>
                <w:rFonts w:ascii="Arial" w:hAnsi="Arial"/>
                <w:b/>
              </w:rPr>
              <w:t>=</w:t>
            </w:r>
            <w:r>
              <w:rPr>
                <w:rFonts w:ascii="Arial" w:hAnsi="Arial"/>
                <w:b/>
                <w:spacing w:val="-3"/>
              </w:rPr>
              <w:t xml:space="preserve"> </w:t>
            </w:r>
            <w:r>
              <w:rPr>
                <w:rFonts w:ascii="Arial" w:hAnsi="Arial"/>
                <w:b/>
              </w:rPr>
              <w:t>1.4</w:t>
            </w:r>
            <w:r>
              <w:rPr>
                <w:rFonts w:ascii="Arial" w:hAnsi="Arial"/>
                <w:b/>
                <w:spacing w:val="-2"/>
              </w:rPr>
              <w:t xml:space="preserve"> </w:t>
            </w:r>
            <w:r>
              <w:rPr>
                <w:rFonts w:ascii="Arial" w:hAnsi="Arial"/>
                <w:b/>
              </w:rPr>
              <w:t>+</w:t>
            </w:r>
            <w:r>
              <w:rPr>
                <w:rFonts w:ascii="Arial" w:hAnsi="Arial"/>
                <w:b/>
                <w:spacing w:val="-3"/>
              </w:rPr>
              <w:t xml:space="preserve"> </w:t>
            </w:r>
            <w:r>
              <w:rPr>
                <w:rFonts w:ascii="Arial" w:hAnsi="Arial"/>
                <w:b/>
              </w:rPr>
              <w:t>(-0.03</w:t>
            </w:r>
            <w:r>
              <w:rPr>
                <w:rFonts w:ascii="Arial" w:hAnsi="Arial"/>
                <w:b/>
                <w:spacing w:val="-3"/>
              </w:rPr>
              <w:t xml:space="preserve"> </w:t>
            </w:r>
            <w:r>
              <w:rPr>
                <w:rFonts w:ascii="Arial" w:hAnsi="Arial"/>
                <w:b/>
              </w:rPr>
              <w:t>×</w:t>
            </w:r>
            <w:r>
              <w:rPr>
                <w:rFonts w:ascii="Arial" w:hAnsi="Arial"/>
                <w:b/>
                <w:spacing w:val="-2"/>
              </w:rPr>
              <w:t xml:space="preserve"> </w:t>
            </w:r>
            <w:r>
              <w:rPr>
                <w:rFonts w:ascii="Arial" w:hAnsi="Arial"/>
                <w:b/>
              </w:rPr>
              <w:t>24.5)</w:t>
            </w:r>
            <w:r>
              <w:rPr>
                <w:rFonts w:ascii="Arial" w:hAnsi="Arial"/>
                <w:b/>
                <w:spacing w:val="-3"/>
              </w:rPr>
              <w:t xml:space="preserve"> </w:t>
            </w:r>
            <w:r>
              <w:rPr>
                <w:rFonts w:ascii="Arial" w:hAnsi="Arial"/>
                <w:b/>
              </w:rPr>
              <w:t>=</w:t>
            </w:r>
            <w:r>
              <w:rPr>
                <w:rFonts w:ascii="Arial" w:hAnsi="Arial"/>
                <w:b/>
                <w:spacing w:val="-2"/>
              </w:rPr>
              <w:t xml:space="preserve"> 0.665</w:t>
            </w:r>
          </w:p>
        </w:tc>
        <w:tc>
          <w:tcPr>
            <w:tcW w:w="772" w:type="dxa"/>
          </w:tcPr>
          <w:p w14:paraId="1337C1A2" w14:textId="77777777" w:rsidR="00DD6868" w:rsidRDefault="00DD6868" w:rsidP="004F63E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05" w:type="dxa"/>
          </w:tcPr>
          <w:p w14:paraId="5D0C263D" w14:textId="77777777" w:rsidR="00DD6868" w:rsidRDefault="00DD6868" w:rsidP="004F63E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48" w:type="dxa"/>
          </w:tcPr>
          <w:p w14:paraId="3623C974" w14:textId="77777777" w:rsidR="00DD6868" w:rsidRDefault="00DD6868" w:rsidP="004F63E4">
            <w:pPr>
              <w:pStyle w:val="TableParagraph"/>
              <w:rPr>
                <w:rFonts w:ascii="Times New Roman"/>
              </w:rPr>
            </w:pPr>
          </w:p>
        </w:tc>
      </w:tr>
    </w:tbl>
    <w:p w14:paraId="5431A897" w14:textId="77777777" w:rsidR="00DD6868" w:rsidRDefault="00DD6868" w:rsidP="00DD6868">
      <w:pPr>
        <w:pStyle w:val="TableParagraph"/>
        <w:rPr>
          <w:rFonts w:ascii="Times New Roman"/>
        </w:rPr>
        <w:sectPr w:rsidR="00DD6868" w:rsidSect="00DD6868">
          <w:pgSz w:w="11920" w:h="16840"/>
          <w:pgMar w:top="1600" w:right="1417" w:bottom="280" w:left="1417" w:header="720" w:footer="720" w:gutter="0"/>
          <w:cols w:space="720"/>
        </w:sectPr>
      </w:pPr>
    </w:p>
    <w:p w14:paraId="2E506EFF" w14:textId="77777777" w:rsidR="00DD6868" w:rsidRPr="00DD6868" w:rsidRDefault="00DD6868" w:rsidP="00DD6868">
      <w:pPr>
        <w:pStyle w:val="Ttulo1"/>
        <w:spacing w:before="1"/>
        <w:rPr>
          <w:lang w:val="es-MX"/>
        </w:rPr>
      </w:pPr>
      <w:bookmarkStart w:id="19" w:name="Paso_4:_Cálculo_de_UCP_(Use_Case_Points)"/>
      <w:bookmarkEnd w:id="19"/>
      <w:r w:rsidRPr="00DD6868">
        <w:rPr>
          <w:lang w:val="es-MX"/>
        </w:rPr>
        <w:lastRenderedPageBreak/>
        <w:t>Paso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4: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Cálculo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de</w:t>
      </w:r>
      <w:r w:rsidRPr="00DD6868">
        <w:rPr>
          <w:spacing w:val="-3"/>
          <w:lang w:val="es-MX"/>
        </w:rPr>
        <w:t xml:space="preserve"> </w:t>
      </w:r>
      <w:r w:rsidRPr="00DD6868">
        <w:rPr>
          <w:lang w:val="es-MX"/>
        </w:rPr>
        <w:t>UCP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(Use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Case</w:t>
      </w:r>
      <w:r w:rsidRPr="00DD6868">
        <w:rPr>
          <w:spacing w:val="-3"/>
          <w:lang w:val="es-MX"/>
        </w:rPr>
        <w:t xml:space="preserve"> </w:t>
      </w:r>
      <w:proofErr w:type="spellStart"/>
      <w:r w:rsidRPr="00DD6868">
        <w:rPr>
          <w:spacing w:val="-2"/>
          <w:lang w:val="es-MX"/>
        </w:rPr>
        <w:t>Points</w:t>
      </w:r>
      <w:proofErr w:type="spellEnd"/>
      <w:r w:rsidRPr="00DD6868">
        <w:rPr>
          <w:spacing w:val="-2"/>
          <w:lang w:val="es-MX"/>
        </w:rPr>
        <w:t>)</w:t>
      </w:r>
    </w:p>
    <w:p w14:paraId="5E578B4C" w14:textId="5538165A" w:rsidR="00DD6868" w:rsidRPr="00EF4E0D" w:rsidRDefault="00DD6868" w:rsidP="00EF4E0D">
      <w:pPr>
        <w:pStyle w:val="Textoindependiente"/>
        <w:spacing w:before="284"/>
        <w:ind w:left="23"/>
        <w:rPr>
          <w:lang w:val="es-MX"/>
        </w:rPr>
      </w:pPr>
      <w:r w:rsidRPr="00DD6868">
        <w:rPr>
          <w:lang w:val="es-MX"/>
        </w:rPr>
        <w:t>UCP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=</w:t>
      </w:r>
      <w:r w:rsidRPr="00DD6868">
        <w:rPr>
          <w:spacing w:val="-2"/>
          <w:lang w:val="es-MX"/>
        </w:rPr>
        <w:t xml:space="preserve"> </w:t>
      </w:r>
      <w:r w:rsidRPr="00DD6868">
        <w:rPr>
          <w:lang w:val="es-MX"/>
        </w:rPr>
        <w:t>UUCP</w:t>
      </w:r>
      <w:r w:rsidRPr="00DD6868">
        <w:rPr>
          <w:spacing w:val="-2"/>
          <w:lang w:val="es-MX"/>
        </w:rPr>
        <w:t xml:space="preserve"> </w:t>
      </w:r>
      <w:r w:rsidRPr="00DD6868">
        <w:rPr>
          <w:lang w:val="es-MX"/>
        </w:rPr>
        <w:t>×</w:t>
      </w:r>
      <w:r w:rsidRPr="00DD6868">
        <w:rPr>
          <w:spacing w:val="-2"/>
          <w:lang w:val="es-MX"/>
        </w:rPr>
        <w:t xml:space="preserve"> </w:t>
      </w:r>
      <w:r w:rsidRPr="00DD6868">
        <w:rPr>
          <w:lang w:val="es-MX"/>
        </w:rPr>
        <w:t>TCF</w:t>
      </w:r>
      <w:r w:rsidRPr="00DD6868">
        <w:rPr>
          <w:spacing w:val="-3"/>
          <w:lang w:val="es-MX"/>
        </w:rPr>
        <w:t xml:space="preserve"> </w:t>
      </w:r>
      <w:r w:rsidRPr="00DD6868">
        <w:rPr>
          <w:lang w:val="es-MX"/>
        </w:rPr>
        <w:t>×</w:t>
      </w:r>
      <w:r w:rsidRPr="00DD6868">
        <w:rPr>
          <w:spacing w:val="-2"/>
          <w:lang w:val="es-MX"/>
        </w:rPr>
        <w:t xml:space="preserve"> </w:t>
      </w:r>
      <w:r w:rsidRPr="00DD6868">
        <w:rPr>
          <w:lang w:val="es-MX"/>
        </w:rPr>
        <w:t>ECF</w:t>
      </w:r>
      <w:r w:rsidRPr="00DD6868">
        <w:rPr>
          <w:spacing w:val="-2"/>
          <w:lang w:val="es-MX"/>
        </w:rPr>
        <w:t xml:space="preserve"> </w:t>
      </w:r>
      <w:r w:rsidRPr="00DD6868">
        <w:rPr>
          <w:lang w:val="es-MX"/>
        </w:rPr>
        <w:t>=</w:t>
      </w:r>
      <w:r w:rsidRPr="00DD6868">
        <w:rPr>
          <w:spacing w:val="-2"/>
          <w:lang w:val="es-MX"/>
        </w:rPr>
        <w:t xml:space="preserve"> </w:t>
      </w:r>
      <w:r w:rsidRPr="00DD6868">
        <w:rPr>
          <w:lang w:val="es-MX"/>
        </w:rPr>
        <w:t>76</w:t>
      </w:r>
      <w:r w:rsidRPr="00DD6868">
        <w:rPr>
          <w:spacing w:val="-2"/>
          <w:lang w:val="es-MX"/>
        </w:rPr>
        <w:t xml:space="preserve"> </w:t>
      </w:r>
      <w:r w:rsidRPr="00DD6868">
        <w:rPr>
          <w:lang w:val="es-MX"/>
        </w:rPr>
        <w:t>×</w:t>
      </w:r>
      <w:r w:rsidRPr="00DD6868">
        <w:rPr>
          <w:spacing w:val="-3"/>
          <w:lang w:val="es-MX"/>
        </w:rPr>
        <w:t xml:space="preserve"> </w:t>
      </w:r>
      <w:r w:rsidRPr="00DD6868">
        <w:rPr>
          <w:lang w:val="es-MX"/>
        </w:rPr>
        <w:t>0.97</w:t>
      </w:r>
      <w:r w:rsidRPr="00DD6868">
        <w:rPr>
          <w:spacing w:val="-2"/>
          <w:lang w:val="es-MX"/>
        </w:rPr>
        <w:t xml:space="preserve"> </w:t>
      </w:r>
      <w:r w:rsidRPr="00DD6868">
        <w:rPr>
          <w:lang w:val="es-MX"/>
        </w:rPr>
        <w:t>×</w:t>
      </w:r>
      <w:r w:rsidRPr="00DD6868">
        <w:rPr>
          <w:spacing w:val="-2"/>
          <w:lang w:val="es-MX"/>
        </w:rPr>
        <w:t xml:space="preserve"> </w:t>
      </w:r>
      <w:r w:rsidRPr="00DD6868">
        <w:rPr>
          <w:lang w:val="es-MX"/>
        </w:rPr>
        <w:t>0.665</w:t>
      </w:r>
      <w:r w:rsidRPr="00DD6868">
        <w:rPr>
          <w:spacing w:val="-2"/>
          <w:lang w:val="es-MX"/>
        </w:rPr>
        <w:t xml:space="preserve"> </w:t>
      </w:r>
      <w:r w:rsidRPr="00DD6868">
        <w:rPr>
          <w:lang w:val="es-MX"/>
        </w:rPr>
        <w:t>=</w:t>
      </w:r>
      <w:r w:rsidRPr="00DD6868">
        <w:rPr>
          <w:spacing w:val="-2"/>
          <w:lang w:val="es-MX"/>
        </w:rPr>
        <w:t xml:space="preserve"> 49.14</w:t>
      </w:r>
    </w:p>
    <w:p w14:paraId="5F87C883" w14:textId="77777777" w:rsidR="00DD6868" w:rsidRPr="00DD6868" w:rsidRDefault="00DD6868" w:rsidP="00DD6868">
      <w:pPr>
        <w:pStyle w:val="Textoindependiente"/>
        <w:spacing w:before="78"/>
        <w:rPr>
          <w:sz w:val="26"/>
          <w:lang w:val="es-MX"/>
        </w:rPr>
      </w:pPr>
    </w:p>
    <w:p w14:paraId="772424A0" w14:textId="77777777" w:rsidR="00DD6868" w:rsidRPr="00DD6868" w:rsidRDefault="00DD6868" w:rsidP="00DD6868">
      <w:pPr>
        <w:pStyle w:val="Ttulo1"/>
        <w:rPr>
          <w:lang w:val="es-MX"/>
        </w:rPr>
      </w:pPr>
      <w:bookmarkStart w:id="20" w:name="Paso_5:_Estimación_de_horas-hombre_(con_"/>
      <w:bookmarkEnd w:id="20"/>
      <w:r w:rsidRPr="00DD6868">
        <w:rPr>
          <w:lang w:val="es-MX"/>
        </w:rPr>
        <w:t>Paso</w:t>
      </w:r>
      <w:r w:rsidRPr="00DD6868">
        <w:rPr>
          <w:spacing w:val="-7"/>
          <w:lang w:val="es-MX"/>
        </w:rPr>
        <w:t xml:space="preserve"> </w:t>
      </w:r>
      <w:r w:rsidRPr="00DD6868">
        <w:rPr>
          <w:lang w:val="es-MX"/>
        </w:rPr>
        <w:t>5: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Estimación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de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horas-hombre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(con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PF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=</w:t>
      </w:r>
      <w:r w:rsidRPr="00DD6868">
        <w:rPr>
          <w:spacing w:val="-4"/>
          <w:lang w:val="es-MX"/>
        </w:rPr>
        <w:t xml:space="preserve"> </w:t>
      </w:r>
      <w:r w:rsidRPr="00DD6868">
        <w:rPr>
          <w:spacing w:val="-5"/>
          <w:lang w:val="es-MX"/>
        </w:rPr>
        <w:t>20)</w:t>
      </w:r>
    </w:p>
    <w:p w14:paraId="409E0290" w14:textId="77777777" w:rsidR="00DD6868" w:rsidRPr="00DD6868" w:rsidRDefault="00DD6868" w:rsidP="00DD6868">
      <w:pPr>
        <w:pStyle w:val="Textoindependiente"/>
        <w:spacing w:before="285"/>
        <w:ind w:left="23"/>
        <w:rPr>
          <w:lang w:val="es-MX"/>
        </w:rPr>
      </w:pPr>
      <w:proofErr w:type="gramStart"/>
      <w:r w:rsidRPr="00DD6868">
        <w:rPr>
          <w:lang w:val="es-MX"/>
        </w:rPr>
        <w:t>Total</w:t>
      </w:r>
      <w:proofErr w:type="gramEnd"/>
      <w:r w:rsidRPr="00DD6868">
        <w:rPr>
          <w:spacing w:val="-10"/>
          <w:lang w:val="es-MX"/>
        </w:rPr>
        <w:t xml:space="preserve"> </w:t>
      </w:r>
      <w:r w:rsidRPr="00DD6868">
        <w:rPr>
          <w:lang w:val="es-MX"/>
        </w:rPr>
        <w:t>estimado:</w:t>
      </w:r>
      <w:r w:rsidRPr="00DD6868">
        <w:rPr>
          <w:spacing w:val="-7"/>
          <w:lang w:val="es-MX"/>
        </w:rPr>
        <w:t xml:space="preserve"> </w:t>
      </w:r>
      <w:r w:rsidRPr="00DD6868">
        <w:rPr>
          <w:lang w:val="es-MX"/>
        </w:rPr>
        <w:t>49.14</w:t>
      </w:r>
      <w:r w:rsidRPr="00DD6868">
        <w:rPr>
          <w:spacing w:val="-7"/>
          <w:lang w:val="es-MX"/>
        </w:rPr>
        <w:t xml:space="preserve"> </w:t>
      </w:r>
      <w:r w:rsidRPr="00DD6868">
        <w:rPr>
          <w:lang w:val="es-MX"/>
        </w:rPr>
        <w:t>×</w:t>
      </w:r>
      <w:r w:rsidRPr="00DD6868">
        <w:rPr>
          <w:spacing w:val="-7"/>
          <w:lang w:val="es-MX"/>
        </w:rPr>
        <w:t xml:space="preserve"> </w:t>
      </w:r>
      <w:r w:rsidRPr="00DD6868">
        <w:rPr>
          <w:lang w:val="es-MX"/>
        </w:rPr>
        <w:t>20</w:t>
      </w:r>
      <w:r w:rsidRPr="00DD6868">
        <w:rPr>
          <w:spacing w:val="-7"/>
          <w:lang w:val="es-MX"/>
        </w:rPr>
        <w:t xml:space="preserve"> </w:t>
      </w:r>
      <w:r w:rsidRPr="00DD6868">
        <w:rPr>
          <w:lang w:val="es-MX"/>
        </w:rPr>
        <w:t>=</w:t>
      </w:r>
      <w:r w:rsidRPr="00DD6868">
        <w:rPr>
          <w:spacing w:val="-7"/>
          <w:lang w:val="es-MX"/>
        </w:rPr>
        <w:t xml:space="preserve"> </w:t>
      </w:r>
      <w:r w:rsidRPr="00DD6868">
        <w:rPr>
          <w:lang w:val="es-MX"/>
        </w:rPr>
        <w:t>982.8</w:t>
      </w:r>
      <w:r w:rsidRPr="00DD6868">
        <w:rPr>
          <w:spacing w:val="-7"/>
          <w:lang w:val="es-MX"/>
        </w:rPr>
        <w:t xml:space="preserve"> </w:t>
      </w:r>
      <w:r w:rsidRPr="00DD6868">
        <w:rPr>
          <w:lang w:val="es-MX"/>
        </w:rPr>
        <w:t>horas-</w:t>
      </w:r>
      <w:r w:rsidRPr="00DD6868">
        <w:rPr>
          <w:spacing w:val="-2"/>
          <w:lang w:val="es-MX"/>
        </w:rPr>
        <w:t>hombre</w:t>
      </w:r>
    </w:p>
    <w:p w14:paraId="08D532A5" w14:textId="63BE5D39" w:rsidR="00DD6868" w:rsidRPr="00DD6868" w:rsidRDefault="00DD6868" w:rsidP="00DD6868">
      <w:pPr>
        <w:pStyle w:val="Textoindependiente"/>
        <w:spacing w:before="202"/>
        <w:rPr>
          <w:sz w:val="20"/>
          <w:lang w:val="es-MX"/>
        </w:rPr>
      </w:pPr>
    </w:p>
    <w:p w14:paraId="76049FBB" w14:textId="77777777" w:rsidR="00DD6868" w:rsidRPr="00DD6868" w:rsidRDefault="00DD6868" w:rsidP="00DD6868">
      <w:pPr>
        <w:pStyle w:val="Textoindependiente"/>
        <w:spacing w:before="84"/>
        <w:rPr>
          <w:sz w:val="26"/>
          <w:lang w:val="es-MX"/>
        </w:rPr>
      </w:pPr>
    </w:p>
    <w:p w14:paraId="2A70C730" w14:textId="77777777" w:rsidR="00DD6868" w:rsidRPr="00DD6868" w:rsidRDefault="00DD6868" w:rsidP="00DD6868">
      <w:pPr>
        <w:ind w:left="23"/>
        <w:rPr>
          <w:rFonts w:ascii="Arial"/>
          <w:b/>
          <w:sz w:val="26"/>
          <w:lang w:val="es-MX"/>
        </w:rPr>
      </w:pPr>
      <w:bookmarkStart w:id="21" w:name="Resumen_Final_"/>
      <w:bookmarkEnd w:id="21"/>
      <w:r w:rsidRPr="00DD6868">
        <w:rPr>
          <w:rFonts w:ascii="Arial"/>
          <w:b/>
          <w:sz w:val="26"/>
          <w:lang w:val="es-MX"/>
        </w:rPr>
        <w:t>Resumen</w:t>
      </w:r>
      <w:r w:rsidRPr="00DD6868">
        <w:rPr>
          <w:rFonts w:ascii="Arial"/>
          <w:b/>
          <w:spacing w:val="-7"/>
          <w:sz w:val="26"/>
          <w:lang w:val="es-MX"/>
        </w:rPr>
        <w:t xml:space="preserve"> </w:t>
      </w:r>
      <w:r w:rsidRPr="00DD6868">
        <w:rPr>
          <w:rFonts w:ascii="Arial"/>
          <w:b/>
          <w:spacing w:val="-2"/>
          <w:sz w:val="26"/>
          <w:lang w:val="es-MX"/>
        </w:rPr>
        <w:t>Final</w:t>
      </w:r>
    </w:p>
    <w:p w14:paraId="439658D3" w14:textId="77777777" w:rsidR="00DD6868" w:rsidRPr="00DD6868" w:rsidRDefault="00DD6868" w:rsidP="00DD6868">
      <w:pPr>
        <w:pStyle w:val="Textoindependiente"/>
        <w:spacing w:before="7"/>
        <w:rPr>
          <w:sz w:val="20"/>
          <w:lang w:val="es-MX"/>
        </w:rPr>
      </w:pPr>
    </w:p>
    <w:tbl>
      <w:tblPr>
        <w:tblStyle w:val="TableNormal"/>
        <w:tblpPr w:leftFromText="141" w:rightFromText="141" w:vertAnchor="text" w:tblpY="1"/>
        <w:tblOverlap w:val="never"/>
        <w:tblW w:w="0" w:type="auto"/>
        <w:tblLayout w:type="fixed"/>
        <w:tblLook w:val="01E0" w:firstRow="1" w:lastRow="1" w:firstColumn="1" w:lastColumn="1" w:noHBand="0" w:noVBand="0"/>
      </w:tblPr>
      <w:tblGrid>
        <w:gridCol w:w="2264"/>
        <w:gridCol w:w="1910"/>
      </w:tblGrid>
      <w:tr w:rsidR="00DD6868" w14:paraId="7C2C09F4" w14:textId="77777777" w:rsidTr="00EF4E0D">
        <w:trPr>
          <w:trHeight w:val="373"/>
        </w:trPr>
        <w:tc>
          <w:tcPr>
            <w:tcW w:w="2264" w:type="dxa"/>
          </w:tcPr>
          <w:p w14:paraId="79DA6F11" w14:textId="77777777" w:rsidR="00DD6868" w:rsidRDefault="00DD6868" w:rsidP="00EF4E0D">
            <w:pPr>
              <w:pStyle w:val="TableParagraph"/>
              <w:spacing w:line="246" w:lineRule="exact"/>
              <w:ind w:left="735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Concepto</w:t>
            </w:r>
          </w:p>
        </w:tc>
        <w:tc>
          <w:tcPr>
            <w:tcW w:w="1910" w:type="dxa"/>
          </w:tcPr>
          <w:p w14:paraId="4BE3C5E7" w14:textId="77777777" w:rsidR="00DD6868" w:rsidRDefault="00DD6868" w:rsidP="00EF4E0D">
            <w:pPr>
              <w:pStyle w:val="TableParagraph"/>
              <w:spacing w:line="246" w:lineRule="exact"/>
              <w:ind w:right="253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Valor</w:t>
            </w:r>
          </w:p>
        </w:tc>
      </w:tr>
      <w:tr w:rsidR="00DD6868" w14:paraId="2E91BA60" w14:textId="77777777" w:rsidTr="00EF4E0D">
        <w:trPr>
          <w:trHeight w:val="500"/>
        </w:trPr>
        <w:tc>
          <w:tcPr>
            <w:tcW w:w="2264" w:type="dxa"/>
          </w:tcPr>
          <w:p w14:paraId="4086CA14" w14:textId="77777777" w:rsidR="00DD6868" w:rsidRDefault="00DD6868" w:rsidP="00EF4E0D">
            <w:pPr>
              <w:pStyle w:val="TableParagraph"/>
            </w:pPr>
            <w:r>
              <w:t>UUCP</w:t>
            </w:r>
            <w:r>
              <w:rPr>
                <w:spacing w:val="-4"/>
              </w:rPr>
              <w:t xml:space="preserve"> </w:t>
            </w:r>
            <w:r>
              <w:t>(sin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ajustar)</w:t>
            </w:r>
          </w:p>
        </w:tc>
        <w:tc>
          <w:tcPr>
            <w:tcW w:w="1910" w:type="dxa"/>
          </w:tcPr>
          <w:p w14:paraId="0E034599" w14:textId="77777777" w:rsidR="00DD6868" w:rsidRDefault="00DD6868" w:rsidP="00EF4E0D">
            <w:pPr>
              <w:pStyle w:val="TableParagraph"/>
              <w:ind w:left="381"/>
            </w:pPr>
            <w:r>
              <w:rPr>
                <w:spacing w:val="-5"/>
              </w:rPr>
              <w:t>76</w:t>
            </w:r>
          </w:p>
        </w:tc>
      </w:tr>
      <w:tr w:rsidR="00DD6868" w14:paraId="76953466" w14:textId="77777777" w:rsidTr="00EF4E0D">
        <w:trPr>
          <w:trHeight w:val="500"/>
        </w:trPr>
        <w:tc>
          <w:tcPr>
            <w:tcW w:w="2264" w:type="dxa"/>
          </w:tcPr>
          <w:p w14:paraId="27A7CCC5" w14:textId="77777777" w:rsidR="00DD6868" w:rsidRDefault="00DD6868" w:rsidP="00EF4E0D">
            <w:pPr>
              <w:pStyle w:val="TableParagraph"/>
            </w:pPr>
            <w:r>
              <w:rPr>
                <w:spacing w:val="-5"/>
              </w:rPr>
              <w:t>TCF</w:t>
            </w:r>
          </w:p>
        </w:tc>
        <w:tc>
          <w:tcPr>
            <w:tcW w:w="1910" w:type="dxa"/>
          </w:tcPr>
          <w:p w14:paraId="6B675783" w14:textId="77777777" w:rsidR="00DD6868" w:rsidRDefault="00DD6868" w:rsidP="00EF4E0D">
            <w:pPr>
              <w:pStyle w:val="TableParagraph"/>
              <w:ind w:left="381"/>
            </w:pPr>
            <w:r>
              <w:rPr>
                <w:spacing w:val="-4"/>
              </w:rPr>
              <w:t>0.97</w:t>
            </w:r>
          </w:p>
        </w:tc>
      </w:tr>
      <w:tr w:rsidR="00DD6868" w14:paraId="5ACD369D" w14:textId="77777777" w:rsidTr="00EF4E0D">
        <w:trPr>
          <w:trHeight w:val="500"/>
        </w:trPr>
        <w:tc>
          <w:tcPr>
            <w:tcW w:w="2264" w:type="dxa"/>
          </w:tcPr>
          <w:p w14:paraId="550817FA" w14:textId="77777777" w:rsidR="00DD6868" w:rsidRDefault="00DD6868" w:rsidP="00EF4E0D">
            <w:pPr>
              <w:pStyle w:val="TableParagraph"/>
            </w:pPr>
            <w:r>
              <w:rPr>
                <w:spacing w:val="-5"/>
              </w:rPr>
              <w:t>ECF</w:t>
            </w:r>
          </w:p>
        </w:tc>
        <w:tc>
          <w:tcPr>
            <w:tcW w:w="1910" w:type="dxa"/>
          </w:tcPr>
          <w:p w14:paraId="328CB374" w14:textId="77777777" w:rsidR="00DD6868" w:rsidRDefault="00DD6868" w:rsidP="00EF4E0D">
            <w:pPr>
              <w:pStyle w:val="TableParagraph"/>
              <w:ind w:left="381"/>
            </w:pPr>
            <w:r>
              <w:rPr>
                <w:spacing w:val="-2"/>
              </w:rPr>
              <w:t>0.665</w:t>
            </w:r>
          </w:p>
        </w:tc>
      </w:tr>
      <w:tr w:rsidR="00DD6868" w14:paraId="5134F10C" w14:textId="77777777" w:rsidTr="00EF4E0D">
        <w:trPr>
          <w:trHeight w:val="500"/>
        </w:trPr>
        <w:tc>
          <w:tcPr>
            <w:tcW w:w="2264" w:type="dxa"/>
          </w:tcPr>
          <w:p w14:paraId="0DB51E33" w14:textId="77777777" w:rsidR="00DD6868" w:rsidRDefault="00DD6868" w:rsidP="00EF4E0D">
            <w:pPr>
              <w:pStyle w:val="TableParagraph"/>
            </w:pPr>
            <w:r>
              <w:rPr>
                <w:spacing w:val="-5"/>
              </w:rPr>
              <w:t>UCP</w:t>
            </w:r>
          </w:p>
        </w:tc>
        <w:tc>
          <w:tcPr>
            <w:tcW w:w="1910" w:type="dxa"/>
          </w:tcPr>
          <w:p w14:paraId="785432FC" w14:textId="77777777" w:rsidR="00DD6868" w:rsidRDefault="00DD6868" w:rsidP="00EF4E0D">
            <w:pPr>
              <w:pStyle w:val="TableParagraph"/>
              <w:ind w:left="381"/>
            </w:pPr>
            <w:r>
              <w:rPr>
                <w:spacing w:val="-2"/>
              </w:rPr>
              <w:t>49.14</w:t>
            </w:r>
          </w:p>
        </w:tc>
      </w:tr>
      <w:tr w:rsidR="00DD6868" w14:paraId="3A981350" w14:textId="77777777" w:rsidTr="00EF4E0D">
        <w:trPr>
          <w:trHeight w:val="500"/>
        </w:trPr>
        <w:tc>
          <w:tcPr>
            <w:tcW w:w="2264" w:type="dxa"/>
          </w:tcPr>
          <w:p w14:paraId="77102ACE" w14:textId="77777777" w:rsidR="00DD6868" w:rsidRDefault="00DD6868" w:rsidP="00EF4E0D">
            <w:pPr>
              <w:pStyle w:val="TableParagraph"/>
            </w:pPr>
            <w:r>
              <w:t>Productividad</w:t>
            </w:r>
            <w:r>
              <w:rPr>
                <w:spacing w:val="-13"/>
              </w:rPr>
              <w:t xml:space="preserve"> </w:t>
            </w:r>
            <w:r>
              <w:rPr>
                <w:spacing w:val="-4"/>
              </w:rPr>
              <w:t>(PF)</w:t>
            </w:r>
          </w:p>
        </w:tc>
        <w:tc>
          <w:tcPr>
            <w:tcW w:w="1910" w:type="dxa"/>
          </w:tcPr>
          <w:p w14:paraId="42470BAF" w14:textId="77777777" w:rsidR="00DD6868" w:rsidRDefault="00DD6868" w:rsidP="00EF4E0D">
            <w:pPr>
              <w:pStyle w:val="TableParagraph"/>
              <w:ind w:right="146"/>
              <w:jc w:val="right"/>
            </w:pPr>
            <w:r>
              <w:t>20</w:t>
            </w:r>
            <w:r>
              <w:rPr>
                <w:spacing w:val="-2"/>
              </w:rPr>
              <w:t xml:space="preserve"> horas/UCP</w:t>
            </w:r>
          </w:p>
        </w:tc>
      </w:tr>
      <w:tr w:rsidR="00DD6868" w14:paraId="67B0F589" w14:textId="77777777" w:rsidTr="00EF4E0D">
        <w:trPr>
          <w:trHeight w:val="664"/>
        </w:trPr>
        <w:tc>
          <w:tcPr>
            <w:tcW w:w="2264" w:type="dxa"/>
          </w:tcPr>
          <w:p w14:paraId="7729BCA0" w14:textId="77777777" w:rsidR="00DD6868" w:rsidRDefault="00DD6868" w:rsidP="00EF4E0D">
            <w:pPr>
              <w:pStyle w:val="TableParagraph"/>
              <w:spacing w:before="64" w:line="290" w:lineRule="atLeast"/>
            </w:pPr>
            <w:proofErr w:type="gramStart"/>
            <w:r>
              <w:rPr>
                <w:spacing w:val="-2"/>
              </w:rPr>
              <w:t>Total</w:t>
            </w:r>
            <w:proofErr w:type="gramEnd"/>
            <w:r>
              <w:rPr>
                <w:spacing w:val="-14"/>
              </w:rPr>
              <w:t xml:space="preserve"> </w:t>
            </w:r>
            <w:r>
              <w:rPr>
                <w:spacing w:val="-2"/>
              </w:rPr>
              <w:t>de</w:t>
            </w:r>
            <w:r>
              <w:rPr>
                <w:spacing w:val="-13"/>
              </w:rPr>
              <w:t xml:space="preserve"> </w:t>
            </w:r>
            <w:r>
              <w:rPr>
                <w:spacing w:val="-2"/>
              </w:rPr>
              <w:t>horas estimadas</w:t>
            </w:r>
          </w:p>
        </w:tc>
        <w:tc>
          <w:tcPr>
            <w:tcW w:w="1910" w:type="dxa"/>
          </w:tcPr>
          <w:p w14:paraId="17363ACB" w14:textId="77777777" w:rsidR="00DD6868" w:rsidRDefault="00DD6868" w:rsidP="00EF4E0D">
            <w:pPr>
              <w:pStyle w:val="TableParagraph"/>
              <w:ind w:left="381"/>
              <w:rPr>
                <w:rFonts w:ascii="Arial"/>
                <w:b/>
              </w:rPr>
            </w:pPr>
            <w:r>
              <w:rPr>
                <w:rFonts w:ascii="Arial"/>
                <w:b/>
                <w:spacing w:val="-4"/>
              </w:rPr>
              <w:t>~983</w:t>
            </w:r>
          </w:p>
          <w:p w14:paraId="167A2A2E" w14:textId="77777777" w:rsidR="00DD6868" w:rsidRDefault="00DD6868" w:rsidP="00EF4E0D">
            <w:pPr>
              <w:pStyle w:val="TableParagraph"/>
              <w:spacing w:before="38" w:line="233" w:lineRule="exact"/>
              <w:ind w:left="381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horas-hombre</w:t>
            </w:r>
          </w:p>
        </w:tc>
      </w:tr>
    </w:tbl>
    <w:p w14:paraId="0E3F2594" w14:textId="77777777" w:rsidR="00EF4E0D" w:rsidRDefault="00EF4E0D" w:rsidP="00DD6868">
      <w:pPr>
        <w:pStyle w:val="Textoindependiente"/>
        <w:ind w:left="216"/>
        <w:rPr>
          <w:rFonts w:ascii="Times New Roman"/>
          <w:noProof/>
          <w:sz w:val="20"/>
        </w:rPr>
      </w:pPr>
    </w:p>
    <w:p w14:paraId="0CC5096F" w14:textId="77777777" w:rsidR="00EF4E0D" w:rsidRDefault="00EF4E0D" w:rsidP="00DD6868">
      <w:pPr>
        <w:pStyle w:val="Textoindependiente"/>
        <w:ind w:left="216"/>
        <w:rPr>
          <w:rFonts w:ascii="Times New Roman"/>
          <w:noProof/>
          <w:sz w:val="20"/>
        </w:rPr>
      </w:pPr>
    </w:p>
    <w:p w14:paraId="02EA71BF" w14:textId="77777777" w:rsidR="00EF4E0D" w:rsidRDefault="00EF4E0D" w:rsidP="00DD6868">
      <w:pPr>
        <w:pStyle w:val="Textoindependiente"/>
        <w:ind w:left="216"/>
        <w:rPr>
          <w:rFonts w:ascii="Times New Roman"/>
          <w:noProof/>
          <w:sz w:val="20"/>
        </w:rPr>
      </w:pPr>
    </w:p>
    <w:p w14:paraId="4974F79D" w14:textId="77777777" w:rsidR="00EF4E0D" w:rsidRDefault="00EF4E0D" w:rsidP="00DD6868">
      <w:pPr>
        <w:pStyle w:val="Textoindependiente"/>
        <w:ind w:left="216"/>
        <w:rPr>
          <w:rFonts w:ascii="Times New Roman"/>
          <w:noProof/>
          <w:sz w:val="20"/>
        </w:rPr>
      </w:pPr>
    </w:p>
    <w:p w14:paraId="3076D3C9" w14:textId="77777777" w:rsidR="00EF4E0D" w:rsidRDefault="00EF4E0D" w:rsidP="00DD6868">
      <w:pPr>
        <w:pStyle w:val="Textoindependiente"/>
        <w:ind w:left="216"/>
        <w:rPr>
          <w:rFonts w:ascii="Times New Roman"/>
          <w:noProof/>
          <w:sz w:val="20"/>
        </w:rPr>
      </w:pPr>
    </w:p>
    <w:p w14:paraId="0DD2166D" w14:textId="77777777" w:rsidR="00EF4E0D" w:rsidRDefault="00EF4E0D" w:rsidP="00DD6868">
      <w:pPr>
        <w:pStyle w:val="Textoindependiente"/>
        <w:ind w:left="216"/>
        <w:rPr>
          <w:rFonts w:ascii="Times New Roman"/>
          <w:noProof/>
          <w:sz w:val="20"/>
        </w:rPr>
      </w:pPr>
    </w:p>
    <w:p w14:paraId="23036B7D" w14:textId="77777777" w:rsidR="00EF4E0D" w:rsidRDefault="00EF4E0D" w:rsidP="00DD6868">
      <w:pPr>
        <w:pStyle w:val="Textoindependiente"/>
        <w:ind w:left="216"/>
        <w:rPr>
          <w:rFonts w:ascii="Times New Roman"/>
          <w:noProof/>
          <w:sz w:val="20"/>
        </w:rPr>
      </w:pPr>
    </w:p>
    <w:p w14:paraId="7C1CA6C9" w14:textId="77777777" w:rsidR="00EF4E0D" w:rsidRDefault="00EF4E0D" w:rsidP="00DD6868">
      <w:pPr>
        <w:pStyle w:val="Textoindependiente"/>
        <w:ind w:left="216"/>
        <w:rPr>
          <w:rFonts w:ascii="Times New Roman"/>
          <w:noProof/>
          <w:sz w:val="20"/>
        </w:rPr>
      </w:pPr>
    </w:p>
    <w:p w14:paraId="505DD85F" w14:textId="77777777" w:rsidR="00EF4E0D" w:rsidRDefault="00EF4E0D" w:rsidP="00DD6868">
      <w:pPr>
        <w:pStyle w:val="Textoindependiente"/>
        <w:ind w:left="216"/>
        <w:rPr>
          <w:rFonts w:ascii="Times New Roman"/>
          <w:noProof/>
          <w:sz w:val="20"/>
        </w:rPr>
      </w:pPr>
    </w:p>
    <w:p w14:paraId="045E98BB" w14:textId="77777777" w:rsidR="00EF4E0D" w:rsidRDefault="00EF4E0D" w:rsidP="00DD6868">
      <w:pPr>
        <w:pStyle w:val="Textoindependiente"/>
        <w:ind w:left="216"/>
        <w:rPr>
          <w:rFonts w:ascii="Times New Roman"/>
          <w:noProof/>
          <w:sz w:val="20"/>
        </w:rPr>
      </w:pPr>
    </w:p>
    <w:p w14:paraId="32B2859C" w14:textId="77777777" w:rsidR="00EF4E0D" w:rsidRDefault="00EF4E0D" w:rsidP="00DD6868">
      <w:pPr>
        <w:pStyle w:val="Textoindependiente"/>
        <w:ind w:left="216"/>
        <w:rPr>
          <w:rFonts w:ascii="Times New Roman"/>
          <w:noProof/>
          <w:sz w:val="20"/>
        </w:rPr>
      </w:pPr>
    </w:p>
    <w:p w14:paraId="29A35BE8" w14:textId="77777777" w:rsidR="00EF4E0D" w:rsidRDefault="00EF4E0D" w:rsidP="00DD6868">
      <w:pPr>
        <w:pStyle w:val="Textoindependiente"/>
        <w:ind w:left="216"/>
        <w:rPr>
          <w:rFonts w:ascii="Times New Roman"/>
          <w:noProof/>
          <w:sz w:val="20"/>
        </w:rPr>
      </w:pPr>
    </w:p>
    <w:p w14:paraId="3AD66BDE" w14:textId="77777777" w:rsidR="00EF4E0D" w:rsidRDefault="00EF4E0D" w:rsidP="00DD6868">
      <w:pPr>
        <w:pStyle w:val="Textoindependiente"/>
        <w:ind w:left="216"/>
        <w:rPr>
          <w:rFonts w:ascii="Times New Roman"/>
          <w:noProof/>
          <w:sz w:val="20"/>
        </w:rPr>
      </w:pPr>
    </w:p>
    <w:p w14:paraId="28CCE927" w14:textId="77777777" w:rsidR="00EF4E0D" w:rsidRDefault="00EF4E0D" w:rsidP="00DD6868">
      <w:pPr>
        <w:pStyle w:val="Textoindependiente"/>
        <w:ind w:left="216"/>
        <w:rPr>
          <w:rFonts w:ascii="Times New Roman"/>
          <w:noProof/>
          <w:sz w:val="20"/>
        </w:rPr>
      </w:pPr>
    </w:p>
    <w:p w14:paraId="5AD62B51" w14:textId="77777777" w:rsidR="00EF4E0D" w:rsidRDefault="00EF4E0D" w:rsidP="00DD6868">
      <w:pPr>
        <w:pStyle w:val="Textoindependiente"/>
        <w:ind w:left="216"/>
        <w:rPr>
          <w:rFonts w:ascii="Times New Roman"/>
          <w:noProof/>
          <w:sz w:val="20"/>
        </w:rPr>
      </w:pPr>
    </w:p>
    <w:p w14:paraId="303A905F" w14:textId="77777777" w:rsidR="00EF4E0D" w:rsidRDefault="00EF4E0D" w:rsidP="00DD6868">
      <w:pPr>
        <w:pStyle w:val="Textoindependiente"/>
        <w:ind w:left="216"/>
        <w:rPr>
          <w:rFonts w:ascii="Times New Roman"/>
          <w:noProof/>
          <w:sz w:val="20"/>
        </w:rPr>
      </w:pPr>
    </w:p>
    <w:p w14:paraId="03E217F9" w14:textId="77777777" w:rsidR="00EF4E0D" w:rsidRDefault="00EF4E0D" w:rsidP="00DD6868">
      <w:pPr>
        <w:pStyle w:val="Textoindependiente"/>
        <w:ind w:left="216"/>
        <w:rPr>
          <w:rFonts w:ascii="Times New Roman"/>
          <w:noProof/>
          <w:sz w:val="20"/>
        </w:rPr>
      </w:pPr>
    </w:p>
    <w:p w14:paraId="0B3B3241" w14:textId="77777777" w:rsidR="00EF4E0D" w:rsidRDefault="00EF4E0D" w:rsidP="00DD6868">
      <w:pPr>
        <w:pStyle w:val="Textoindependiente"/>
        <w:ind w:left="216"/>
        <w:rPr>
          <w:rFonts w:ascii="Times New Roman"/>
          <w:noProof/>
          <w:sz w:val="20"/>
        </w:rPr>
      </w:pPr>
    </w:p>
    <w:p w14:paraId="1D52B125" w14:textId="77777777" w:rsidR="00EF4E0D" w:rsidRDefault="00EF4E0D" w:rsidP="00DD6868">
      <w:pPr>
        <w:pStyle w:val="Textoindependiente"/>
        <w:ind w:left="216"/>
        <w:rPr>
          <w:rFonts w:ascii="Times New Roman"/>
          <w:noProof/>
          <w:sz w:val="20"/>
        </w:rPr>
      </w:pPr>
    </w:p>
    <w:p w14:paraId="4C78502C" w14:textId="77777777" w:rsidR="00EF4E0D" w:rsidRDefault="00EF4E0D" w:rsidP="00DD6868">
      <w:pPr>
        <w:pStyle w:val="Textoindependiente"/>
        <w:ind w:left="216"/>
        <w:rPr>
          <w:rFonts w:ascii="Times New Roman"/>
          <w:noProof/>
          <w:sz w:val="20"/>
        </w:rPr>
      </w:pPr>
    </w:p>
    <w:p w14:paraId="64E1E6C8" w14:textId="77777777" w:rsidR="00EF4E0D" w:rsidRDefault="00EF4E0D" w:rsidP="00DD6868">
      <w:pPr>
        <w:pStyle w:val="Textoindependiente"/>
        <w:ind w:left="216"/>
        <w:rPr>
          <w:rFonts w:ascii="Times New Roman"/>
          <w:noProof/>
          <w:sz w:val="20"/>
        </w:rPr>
      </w:pPr>
    </w:p>
    <w:p w14:paraId="70A2F925" w14:textId="77777777" w:rsidR="00EF4E0D" w:rsidRDefault="00EF4E0D" w:rsidP="00DD6868">
      <w:pPr>
        <w:pStyle w:val="Textoindependiente"/>
        <w:ind w:left="216"/>
        <w:rPr>
          <w:rFonts w:ascii="Times New Roman"/>
          <w:noProof/>
          <w:sz w:val="20"/>
        </w:rPr>
      </w:pPr>
    </w:p>
    <w:p w14:paraId="3626FB8A" w14:textId="77777777" w:rsidR="00EF4E0D" w:rsidRDefault="00EF4E0D" w:rsidP="00DD6868">
      <w:pPr>
        <w:pStyle w:val="Textoindependiente"/>
        <w:ind w:left="216"/>
        <w:rPr>
          <w:rFonts w:ascii="Times New Roman"/>
          <w:noProof/>
          <w:sz w:val="20"/>
        </w:rPr>
      </w:pPr>
    </w:p>
    <w:p w14:paraId="00D8A5B2" w14:textId="77777777" w:rsidR="00EF4E0D" w:rsidRDefault="00EF4E0D" w:rsidP="00DD6868">
      <w:pPr>
        <w:pStyle w:val="Textoindependiente"/>
        <w:ind w:left="216"/>
        <w:rPr>
          <w:rFonts w:ascii="Times New Roman"/>
          <w:noProof/>
          <w:sz w:val="20"/>
        </w:rPr>
      </w:pPr>
    </w:p>
    <w:p w14:paraId="576FBD9E" w14:textId="77777777" w:rsidR="00EF4E0D" w:rsidRDefault="00EF4E0D" w:rsidP="00DD6868">
      <w:pPr>
        <w:pStyle w:val="Textoindependiente"/>
        <w:ind w:left="216"/>
        <w:rPr>
          <w:rFonts w:ascii="Times New Roman"/>
          <w:sz w:val="20"/>
        </w:rPr>
      </w:pPr>
    </w:p>
    <w:p w14:paraId="19B12C92" w14:textId="0548DDC0" w:rsidR="00DD6868" w:rsidRDefault="00DD6868" w:rsidP="00DD6868">
      <w:pPr>
        <w:pStyle w:val="Textoindependiente"/>
        <w:ind w:left="216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w:drawing>
          <wp:inline distT="0" distB="0" distL="0" distR="0" wp14:anchorId="2E0935CF" wp14:editId="3262207D">
            <wp:extent cx="4738012" cy="456628"/>
            <wp:effectExtent l="0" t="0" r="0" b="0"/>
            <wp:docPr id="133306783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8012" cy="456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7ABCA" w14:textId="77777777" w:rsidR="00DD6868" w:rsidRDefault="00DD6868" w:rsidP="00DD6868">
      <w:pPr>
        <w:pStyle w:val="Textoindependiente"/>
        <w:spacing w:before="78" w:after="1"/>
        <w:rPr>
          <w:rFonts w:ascii="Times New Roman"/>
          <w:sz w:val="20"/>
        </w:rPr>
      </w:pPr>
    </w:p>
    <w:tbl>
      <w:tblPr>
        <w:tblStyle w:val="TableNormal"/>
        <w:tblW w:w="0" w:type="auto"/>
        <w:tblInd w:w="197" w:type="dxa"/>
        <w:tblBorders>
          <w:top w:val="single" w:sz="8" w:space="0" w:color="46D459"/>
          <w:left w:val="single" w:sz="8" w:space="0" w:color="46D459"/>
          <w:bottom w:val="single" w:sz="8" w:space="0" w:color="46D459"/>
          <w:right w:val="single" w:sz="8" w:space="0" w:color="46D459"/>
          <w:insideH w:val="single" w:sz="8" w:space="0" w:color="46D459"/>
          <w:insideV w:val="single" w:sz="8" w:space="0" w:color="46D459"/>
        </w:tblBorders>
        <w:tblLayout w:type="fixed"/>
        <w:tblLook w:val="01E0" w:firstRow="1" w:lastRow="1" w:firstColumn="1" w:lastColumn="1" w:noHBand="0" w:noVBand="0"/>
      </w:tblPr>
      <w:tblGrid>
        <w:gridCol w:w="1810"/>
        <w:gridCol w:w="1740"/>
        <w:gridCol w:w="1860"/>
        <w:gridCol w:w="1680"/>
        <w:gridCol w:w="1700"/>
        <w:gridCol w:w="2260"/>
      </w:tblGrid>
      <w:tr w:rsidR="00DD6868" w14:paraId="3FB80E22" w14:textId="77777777" w:rsidTr="004F63E4">
        <w:trPr>
          <w:trHeight w:val="661"/>
        </w:trPr>
        <w:tc>
          <w:tcPr>
            <w:tcW w:w="1810" w:type="dxa"/>
            <w:tcBorders>
              <w:top w:val="nil"/>
              <w:left w:val="nil"/>
              <w:right w:val="nil"/>
            </w:tcBorders>
          </w:tcPr>
          <w:p w14:paraId="6A563A8C" w14:textId="77777777" w:rsidR="00DD6868" w:rsidRDefault="00DD6868" w:rsidP="004F63E4">
            <w:pPr>
              <w:pStyle w:val="TableParagraph"/>
              <w:spacing w:line="271" w:lineRule="auto"/>
              <w:ind w:left="115" w:right="258"/>
              <w:rPr>
                <w:rFonts w:ascii="Arial" w:hAnsi="Arial"/>
                <w:b/>
                <w:i/>
                <w:sz w:val="20"/>
              </w:rPr>
            </w:pPr>
            <w:r>
              <w:rPr>
                <w:rFonts w:ascii="Arial" w:hAnsi="Arial"/>
                <w:b/>
                <w:i/>
                <w:sz w:val="20"/>
              </w:rPr>
              <w:t>Característica</w:t>
            </w:r>
            <w:r>
              <w:rPr>
                <w:rFonts w:ascii="Arial" w:hAnsi="Arial"/>
                <w:b/>
                <w:i/>
                <w:spacing w:val="-14"/>
                <w:sz w:val="20"/>
              </w:rPr>
              <w:t xml:space="preserve"> </w:t>
            </w:r>
            <w:r>
              <w:rPr>
                <w:rFonts w:ascii="Arial" w:hAnsi="Arial"/>
                <w:b/>
                <w:i/>
                <w:sz w:val="20"/>
              </w:rPr>
              <w:t xml:space="preserve">/ </w:t>
            </w:r>
            <w:r>
              <w:rPr>
                <w:rFonts w:ascii="Arial" w:hAnsi="Arial"/>
                <w:b/>
                <w:i/>
                <w:spacing w:val="-2"/>
                <w:sz w:val="20"/>
              </w:rPr>
              <w:t>Herramienta</w:t>
            </w:r>
          </w:p>
        </w:tc>
        <w:tc>
          <w:tcPr>
            <w:tcW w:w="1740" w:type="dxa"/>
            <w:tcBorders>
              <w:top w:val="nil"/>
              <w:left w:val="nil"/>
              <w:right w:val="nil"/>
            </w:tcBorders>
          </w:tcPr>
          <w:p w14:paraId="091108B8" w14:textId="77777777" w:rsidR="00DD6868" w:rsidRDefault="00DD6868" w:rsidP="004F63E4">
            <w:pPr>
              <w:pStyle w:val="TableParagraph"/>
              <w:spacing w:line="223" w:lineRule="exact"/>
              <w:ind w:left="120"/>
              <w:rPr>
                <w:rFonts w:ascii="Arial"/>
                <w:b/>
                <w:sz w:val="20"/>
              </w:rPr>
            </w:pPr>
            <w:proofErr w:type="spellStart"/>
            <w:r>
              <w:rPr>
                <w:rFonts w:ascii="Arial"/>
                <w:b/>
                <w:spacing w:val="-2"/>
                <w:sz w:val="20"/>
              </w:rPr>
              <w:t>Confluence</w:t>
            </w:r>
            <w:proofErr w:type="spellEnd"/>
          </w:p>
        </w:tc>
        <w:tc>
          <w:tcPr>
            <w:tcW w:w="1860" w:type="dxa"/>
            <w:tcBorders>
              <w:top w:val="nil"/>
              <w:left w:val="nil"/>
              <w:right w:val="nil"/>
            </w:tcBorders>
          </w:tcPr>
          <w:p w14:paraId="6D8837FC" w14:textId="77777777" w:rsidR="00DD6868" w:rsidRDefault="00DD6868" w:rsidP="004F63E4">
            <w:pPr>
              <w:pStyle w:val="TableParagraph"/>
              <w:spacing w:line="271" w:lineRule="auto"/>
              <w:ind w:left="120" w:right="67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 xml:space="preserve">Google </w:t>
            </w:r>
            <w:proofErr w:type="spellStart"/>
            <w:r>
              <w:rPr>
                <w:rFonts w:ascii="Arial"/>
                <w:b/>
                <w:spacing w:val="-2"/>
                <w:sz w:val="20"/>
              </w:rPr>
              <w:t>Workspace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right w:val="nil"/>
            </w:tcBorders>
          </w:tcPr>
          <w:p w14:paraId="1DD8A0C8" w14:textId="77777777" w:rsidR="00DD6868" w:rsidRDefault="00DD6868" w:rsidP="004F63E4">
            <w:pPr>
              <w:pStyle w:val="TableParagraph"/>
              <w:spacing w:line="271" w:lineRule="auto"/>
              <w:ind w:right="27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Microsoft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 xml:space="preserve">365 </w:t>
            </w:r>
            <w:r>
              <w:rPr>
                <w:rFonts w:ascii="Arial"/>
                <w:b/>
                <w:spacing w:val="-2"/>
                <w:sz w:val="20"/>
              </w:rPr>
              <w:t>(SharePoint)</w:t>
            </w:r>
          </w:p>
        </w:tc>
        <w:tc>
          <w:tcPr>
            <w:tcW w:w="1700" w:type="dxa"/>
            <w:tcBorders>
              <w:top w:val="nil"/>
              <w:left w:val="nil"/>
              <w:right w:val="nil"/>
            </w:tcBorders>
          </w:tcPr>
          <w:p w14:paraId="1A9CD13B" w14:textId="77777777" w:rsidR="00DD6868" w:rsidRDefault="00DD6868" w:rsidP="004F63E4">
            <w:pPr>
              <w:pStyle w:val="TableParagraph"/>
              <w:spacing w:line="223" w:lineRule="exact"/>
              <w:ind w:left="121"/>
              <w:rPr>
                <w:rFonts w:ascii="Arial"/>
                <w:b/>
                <w:sz w:val="20"/>
              </w:rPr>
            </w:pPr>
            <w:proofErr w:type="spellStart"/>
            <w:r>
              <w:rPr>
                <w:rFonts w:ascii="Arial"/>
                <w:b/>
                <w:spacing w:val="-2"/>
                <w:sz w:val="20"/>
              </w:rPr>
              <w:t>Notion</w:t>
            </w:r>
            <w:proofErr w:type="spellEnd"/>
          </w:p>
        </w:tc>
        <w:tc>
          <w:tcPr>
            <w:tcW w:w="2260" w:type="dxa"/>
            <w:tcBorders>
              <w:top w:val="nil"/>
              <w:left w:val="nil"/>
              <w:right w:val="nil"/>
            </w:tcBorders>
          </w:tcPr>
          <w:p w14:paraId="0D137D3C" w14:textId="77777777" w:rsidR="00DD6868" w:rsidRDefault="00DD6868" w:rsidP="004F63E4">
            <w:pPr>
              <w:pStyle w:val="TableParagraph"/>
              <w:spacing w:line="223" w:lineRule="exact"/>
              <w:ind w:left="116"/>
              <w:rPr>
                <w:rFonts w:ascii="Arial"/>
                <w:b/>
                <w:sz w:val="20"/>
              </w:rPr>
            </w:pPr>
            <w:proofErr w:type="spellStart"/>
            <w:r>
              <w:rPr>
                <w:rFonts w:ascii="Arial"/>
                <w:b/>
                <w:spacing w:val="-2"/>
                <w:sz w:val="20"/>
              </w:rPr>
              <w:t>GitBook</w:t>
            </w:r>
            <w:proofErr w:type="spellEnd"/>
          </w:p>
        </w:tc>
      </w:tr>
      <w:tr w:rsidR="00DD6868" w14:paraId="43D33904" w14:textId="77777777" w:rsidTr="004F63E4">
        <w:trPr>
          <w:trHeight w:val="1259"/>
        </w:trPr>
        <w:tc>
          <w:tcPr>
            <w:tcW w:w="1810" w:type="dxa"/>
            <w:tcBorders>
              <w:left w:val="nil"/>
              <w:bottom w:val="nil"/>
            </w:tcBorders>
          </w:tcPr>
          <w:p w14:paraId="1303160E" w14:textId="77777777" w:rsidR="00DD6868" w:rsidRDefault="00DD6868" w:rsidP="004F63E4">
            <w:pPr>
              <w:pStyle w:val="TableParagraph"/>
              <w:spacing w:before="17" w:line="271" w:lineRule="auto"/>
              <w:ind w:left="115" w:right="112"/>
              <w:rPr>
                <w:rFonts w:ascii="Arial"/>
                <w:b/>
                <w:i/>
                <w:sz w:val="20"/>
              </w:rPr>
            </w:pPr>
            <w:r>
              <w:rPr>
                <w:rFonts w:ascii="Arial"/>
                <w:b/>
                <w:i/>
                <w:spacing w:val="-2"/>
                <w:sz w:val="20"/>
              </w:rPr>
              <w:t>Enfoque principal</w:t>
            </w:r>
          </w:p>
        </w:tc>
        <w:tc>
          <w:tcPr>
            <w:tcW w:w="1740" w:type="dxa"/>
            <w:shd w:val="clear" w:color="auto" w:fill="C1F0C7"/>
          </w:tcPr>
          <w:p w14:paraId="7871D98B" w14:textId="77777777" w:rsidR="00DD6868" w:rsidRDefault="00DD6868" w:rsidP="004F63E4">
            <w:pPr>
              <w:pStyle w:val="TableParagraph"/>
              <w:spacing w:before="17" w:line="271" w:lineRule="auto"/>
              <w:ind w:left="337" w:right="98" w:hanging="156"/>
              <w:rPr>
                <w:sz w:val="20"/>
              </w:rPr>
            </w:pPr>
            <w:r>
              <w:rPr>
                <w:spacing w:val="-2"/>
                <w:sz w:val="20"/>
              </w:rPr>
              <w:t>Documentación colaborativa empresarial</w:t>
            </w:r>
          </w:p>
        </w:tc>
        <w:tc>
          <w:tcPr>
            <w:tcW w:w="1860" w:type="dxa"/>
            <w:shd w:val="clear" w:color="auto" w:fill="C1F0C7"/>
          </w:tcPr>
          <w:p w14:paraId="42B3AE1F" w14:textId="77777777" w:rsidR="00DD6868" w:rsidRDefault="00DD6868" w:rsidP="004F63E4">
            <w:pPr>
              <w:pStyle w:val="TableParagraph"/>
              <w:spacing w:before="17" w:line="271" w:lineRule="auto"/>
              <w:ind w:left="104" w:right="85"/>
              <w:jc w:val="center"/>
              <w:rPr>
                <w:sz w:val="20"/>
              </w:rPr>
            </w:pPr>
            <w:r>
              <w:rPr>
                <w:sz w:val="20"/>
              </w:rPr>
              <w:t>Colaboración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en documentos en tiempo real</w:t>
            </w:r>
          </w:p>
        </w:tc>
        <w:tc>
          <w:tcPr>
            <w:tcW w:w="1680" w:type="dxa"/>
            <w:shd w:val="clear" w:color="auto" w:fill="C1F0C7"/>
          </w:tcPr>
          <w:p w14:paraId="022BA239" w14:textId="77777777" w:rsidR="00DD6868" w:rsidRDefault="00DD6868" w:rsidP="004F63E4">
            <w:pPr>
              <w:pStyle w:val="TableParagraph"/>
              <w:spacing w:before="17" w:line="271" w:lineRule="auto"/>
              <w:ind w:left="64" w:right="45"/>
              <w:jc w:val="center"/>
              <w:rPr>
                <w:sz w:val="20"/>
              </w:rPr>
            </w:pPr>
            <w:r>
              <w:rPr>
                <w:sz w:val="20"/>
              </w:rPr>
              <w:t>Gestión de documentos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y </w:t>
            </w:r>
            <w:r>
              <w:rPr>
                <w:spacing w:val="-2"/>
                <w:sz w:val="20"/>
              </w:rPr>
              <w:t>colaboración</w:t>
            </w:r>
          </w:p>
        </w:tc>
        <w:tc>
          <w:tcPr>
            <w:tcW w:w="1700" w:type="dxa"/>
            <w:shd w:val="clear" w:color="auto" w:fill="C1F0C7"/>
          </w:tcPr>
          <w:p w14:paraId="5EFB18B5" w14:textId="77777777" w:rsidR="00DD6868" w:rsidRDefault="00DD6868" w:rsidP="004F63E4">
            <w:pPr>
              <w:pStyle w:val="TableParagraph"/>
              <w:spacing w:before="17" w:line="271" w:lineRule="auto"/>
              <w:ind w:left="203" w:right="174" w:hanging="1"/>
              <w:jc w:val="center"/>
              <w:rPr>
                <w:sz w:val="20"/>
              </w:rPr>
            </w:pPr>
            <w:r>
              <w:rPr>
                <w:sz w:val="20"/>
              </w:rPr>
              <w:t>Notas, wikis, gestión de tareas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bases de datos</w:t>
            </w:r>
          </w:p>
        </w:tc>
        <w:tc>
          <w:tcPr>
            <w:tcW w:w="2260" w:type="dxa"/>
            <w:shd w:val="clear" w:color="auto" w:fill="C1F0C7"/>
          </w:tcPr>
          <w:p w14:paraId="61EFB3D7" w14:textId="77777777" w:rsidR="00DD6868" w:rsidRDefault="00DD6868" w:rsidP="004F63E4">
            <w:pPr>
              <w:pStyle w:val="TableParagraph"/>
              <w:spacing w:before="17" w:line="271" w:lineRule="auto"/>
              <w:ind w:left="494" w:hanging="56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Documentación </w:t>
            </w:r>
            <w:r>
              <w:rPr>
                <w:sz w:val="20"/>
              </w:rPr>
              <w:t>técnica y wikis</w:t>
            </w:r>
          </w:p>
        </w:tc>
      </w:tr>
      <w:tr w:rsidR="00DD6868" w14:paraId="366F6C3D" w14:textId="77777777" w:rsidTr="004F63E4">
        <w:trPr>
          <w:trHeight w:val="680"/>
        </w:trPr>
        <w:tc>
          <w:tcPr>
            <w:tcW w:w="1810" w:type="dxa"/>
            <w:tcBorders>
              <w:top w:val="nil"/>
              <w:left w:val="nil"/>
              <w:bottom w:val="nil"/>
            </w:tcBorders>
          </w:tcPr>
          <w:p w14:paraId="193F163D" w14:textId="77777777" w:rsidR="00DD6868" w:rsidRDefault="00DD6868" w:rsidP="004F63E4">
            <w:pPr>
              <w:pStyle w:val="TableParagraph"/>
              <w:spacing w:line="271" w:lineRule="auto"/>
              <w:ind w:left="115" w:right="112"/>
              <w:rPr>
                <w:rFonts w:ascii="Arial" w:hAnsi="Arial"/>
                <w:b/>
                <w:i/>
                <w:sz w:val="20"/>
              </w:rPr>
            </w:pPr>
            <w:r>
              <w:rPr>
                <w:rFonts w:ascii="Arial" w:hAnsi="Arial"/>
                <w:b/>
                <w:i/>
                <w:sz w:val="20"/>
              </w:rPr>
              <w:t>Colaboración</w:t>
            </w:r>
            <w:r>
              <w:rPr>
                <w:rFonts w:ascii="Arial" w:hAnsi="Arial"/>
                <w:b/>
                <w:i/>
                <w:spacing w:val="-14"/>
                <w:sz w:val="20"/>
              </w:rPr>
              <w:t xml:space="preserve"> </w:t>
            </w:r>
            <w:r>
              <w:rPr>
                <w:rFonts w:ascii="Arial" w:hAnsi="Arial"/>
                <w:b/>
                <w:i/>
                <w:sz w:val="20"/>
              </w:rPr>
              <w:t>en tiempo real</w:t>
            </w:r>
          </w:p>
        </w:tc>
        <w:tc>
          <w:tcPr>
            <w:tcW w:w="1740" w:type="dxa"/>
          </w:tcPr>
          <w:p w14:paraId="2444D616" w14:textId="77777777" w:rsidR="00DD6868" w:rsidRDefault="00DD6868" w:rsidP="004F63E4">
            <w:pPr>
              <w:pStyle w:val="TableParagraph"/>
              <w:spacing w:before="12"/>
              <w:ind w:left="147" w:right="115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Sí</w:t>
            </w:r>
          </w:p>
        </w:tc>
        <w:tc>
          <w:tcPr>
            <w:tcW w:w="1860" w:type="dxa"/>
          </w:tcPr>
          <w:p w14:paraId="7FD5DF1B" w14:textId="77777777" w:rsidR="00DD6868" w:rsidRDefault="00DD6868" w:rsidP="004F63E4">
            <w:pPr>
              <w:pStyle w:val="TableParagraph"/>
              <w:spacing w:before="12"/>
              <w:ind w:left="104" w:right="87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Sí</w:t>
            </w:r>
          </w:p>
        </w:tc>
        <w:tc>
          <w:tcPr>
            <w:tcW w:w="1680" w:type="dxa"/>
          </w:tcPr>
          <w:p w14:paraId="4ADD1C33" w14:textId="77777777" w:rsidR="00DD6868" w:rsidRDefault="00DD6868" w:rsidP="004F63E4">
            <w:pPr>
              <w:pStyle w:val="TableParagraph"/>
              <w:spacing w:before="12"/>
              <w:ind w:left="64" w:right="47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Sí</w:t>
            </w:r>
          </w:p>
        </w:tc>
        <w:tc>
          <w:tcPr>
            <w:tcW w:w="1700" w:type="dxa"/>
          </w:tcPr>
          <w:p w14:paraId="1F8FA114" w14:textId="77777777" w:rsidR="00DD6868" w:rsidRDefault="00DD6868" w:rsidP="004F63E4">
            <w:pPr>
              <w:pStyle w:val="TableParagraph"/>
              <w:spacing w:before="12"/>
              <w:ind w:right="730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Sí</w:t>
            </w:r>
          </w:p>
        </w:tc>
        <w:tc>
          <w:tcPr>
            <w:tcW w:w="2260" w:type="dxa"/>
          </w:tcPr>
          <w:p w14:paraId="642339DB" w14:textId="77777777" w:rsidR="00DD6868" w:rsidRDefault="00DD6868" w:rsidP="004F63E4">
            <w:pPr>
              <w:pStyle w:val="TableParagraph"/>
              <w:spacing w:before="12"/>
              <w:ind w:right="1010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Sí</w:t>
            </w:r>
          </w:p>
        </w:tc>
      </w:tr>
      <w:tr w:rsidR="00DD6868" w:rsidRPr="00DD6868" w14:paraId="132020FF" w14:textId="77777777" w:rsidTr="004F63E4">
        <w:trPr>
          <w:trHeight w:val="940"/>
        </w:trPr>
        <w:tc>
          <w:tcPr>
            <w:tcW w:w="1810" w:type="dxa"/>
            <w:tcBorders>
              <w:top w:val="nil"/>
              <w:left w:val="nil"/>
              <w:bottom w:val="nil"/>
            </w:tcBorders>
          </w:tcPr>
          <w:p w14:paraId="6B98264A" w14:textId="77777777" w:rsidR="00DD6868" w:rsidRDefault="00DD6868" w:rsidP="004F63E4">
            <w:pPr>
              <w:pStyle w:val="TableParagraph"/>
              <w:spacing w:before="2" w:line="271" w:lineRule="auto"/>
              <w:ind w:left="115" w:right="679"/>
              <w:rPr>
                <w:rFonts w:ascii="Arial"/>
                <w:b/>
                <w:i/>
                <w:sz w:val="20"/>
              </w:rPr>
            </w:pPr>
            <w:r>
              <w:rPr>
                <w:rFonts w:ascii="Arial"/>
                <w:b/>
                <w:i/>
                <w:sz w:val="20"/>
              </w:rPr>
              <w:t>Control</w:t>
            </w:r>
            <w:r>
              <w:rPr>
                <w:rFonts w:ascii="Arial"/>
                <w:b/>
                <w:i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i/>
                <w:sz w:val="20"/>
              </w:rPr>
              <w:t xml:space="preserve">de </w:t>
            </w:r>
            <w:r>
              <w:rPr>
                <w:rFonts w:ascii="Arial"/>
                <w:b/>
                <w:i/>
                <w:spacing w:val="-2"/>
                <w:sz w:val="20"/>
              </w:rPr>
              <w:t>versiones</w:t>
            </w:r>
          </w:p>
        </w:tc>
        <w:tc>
          <w:tcPr>
            <w:tcW w:w="1740" w:type="dxa"/>
            <w:shd w:val="clear" w:color="auto" w:fill="C1F0C7"/>
          </w:tcPr>
          <w:p w14:paraId="4701E5AF" w14:textId="77777777" w:rsidR="00DD6868" w:rsidRDefault="00DD6868" w:rsidP="004F63E4">
            <w:pPr>
              <w:pStyle w:val="TableParagraph"/>
              <w:spacing w:before="17" w:line="271" w:lineRule="auto"/>
              <w:ind w:left="353" w:right="194" w:hanging="123"/>
              <w:rPr>
                <w:sz w:val="20"/>
              </w:rPr>
            </w:pPr>
            <w:r>
              <w:rPr>
                <w:sz w:val="20"/>
              </w:rPr>
              <w:t>Sí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(versionado de páginas)</w:t>
            </w:r>
          </w:p>
        </w:tc>
        <w:tc>
          <w:tcPr>
            <w:tcW w:w="1860" w:type="dxa"/>
            <w:shd w:val="clear" w:color="auto" w:fill="C1F0C7"/>
          </w:tcPr>
          <w:p w14:paraId="2ED54DB5" w14:textId="77777777" w:rsidR="00DD6868" w:rsidRDefault="00DD6868" w:rsidP="004F63E4">
            <w:pPr>
              <w:pStyle w:val="TableParagraph"/>
              <w:spacing w:before="17" w:line="271" w:lineRule="auto"/>
              <w:ind w:left="222" w:right="203" w:hanging="1"/>
              <w:jc w:val="center"/>
              <w:rPr>
                <w:sz w:val="20"/>
              </w:rPr>
            </w:pPr>
            <w:r>
              <w:rPr>
                <w:sz w:val="20"/>
              </w:rPr>
              <w:t>Sí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(con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Historial de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versiones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en </w:t>
            </w:r>
            <w:proofErr w:type="spellStart"/>
            <w:r>
              <w:rPr>
                <w:sz w:val="20"/>
              </w:rPr>
              <w:t>Docs</w:t>
            </w:r>
            <w:proofErr w:type="spellEnd"/>
            <w:r>
              <w:rPr>
                <w:sz w:val="20"/>
              </w:rPr>
              <w:t>, etc.)</w:t>
            </w:r>
          </w:p>
        </w:tc>
        <w:tc>
          <w:tcPr>
            <w:tcW w:w="1680" w:type="dxa"/>
            <w:shd w:val="clear" w:color="auto" w:fill="C1F0C7"/>
          </w:tcPr>
          <w:p w14:paraId="4812D825" w14:textId="77777777" w:rsidR="00DD6868" w:rsidRDefault="00DD6868" w:rsidP="004F63E4">
            <w:pPr>
              <w:pStyle w:val="TableParagraph"/>
              <w:spacing w:before="17" w:line="271" w:lineRule="auto"/>
              <w:ind w:left="260" w:right="224" w:hanging="17"/>
              <w:jc w:val="both"/>
              <w:rPr>
                <w:sz w:val="20"/>
              </w:rPr>
            </w:pPr>
            <w:r>
              <w:rPr>
                <w:sz w:val="20"/>
              </w:rPr>
              <w:t>Sí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(control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de versiones en </w:t>
            </w:r>
            <w:r>
              <w:rPr>
                <w:spacing w:val="-2"/>
                <w:sz w:val="20"/>
              </w:rPr>
              <w:t>documentos)</w:t>
            </w:r>
          </w:p>
        </w:tc>
        <w:tc>
          <w:tcPr>
            <w:tcW w:w="1700" w:type="dxa"/>
            <w:shd w:val="clear" w:color="auto" w:fill="C1F0C7"/>
          </w:tcPr>
          <w:p w14:paraId="15FAD08C" w14:textId="77777777" w:rsidR="00DD6868" w:rsidRDefault="00DD6868" w:rsidP="004F63E4">
            <w:pPr>
              <w:pStyle w:val="TableParagraph"/>
              <w:spacing w:before="17" w:line="271" w:lineRule="auto"/>
              <w:ind w:left="151" w:right="122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Limitado </w:t>
            </w:r>
            <w:r>
              <w:rPr>
                <w:sz w:val="20"/>
              </w:rPr>
              <w:t>(historial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de </w:t>
            </w:r>
            <w:r>
              <w:rPr>
                <w:spacing w:val="-2"/>
                <w:sz w:val="20"/>
              </w:rPr>
              <w:t>cambios)</w:t>
            </w:r>
          </w:p>
        </w:tc>
        <w:tc>
          <w:tcPr>
            <w:tcW w:w="2260" w:type="dxa"/>
            <w:shd w:val="clear" w:color="auto" w:fill="C1F0C7"/>
          </w:tcPr>
          <w:p w14:paraId="521F3AD0" w14:textId="77777777" w:rsidR="00DD6868" w:rsidRDefault="00DD6868" w:rsidP="004F63E4">
            <w:pPr>
              <w:pStyle w:val="TableParagraph"/>
              <w:spacing w:before="17" w:line="271" w:lineRule="auto"/>
              <w:ind w:left="633" w:hanging="511"/>
              <w:rPr>
                <w:sz w:val="20"/>
              </w:rPr>
            </w:pPr>
            <w:r>
              <w:rPr>
                <w:sz w:val="20"/>
              </w:rPr>
              <w:t>Sí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(con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historial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claro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 xml:space="preserve">y </w:t>
            </w:r>
            <w:r>
              <w:rPr>
                <w:spacing w:val="-2"/>
                <w:sz w:val="20"/>
              </w:rPr>
              <w:t>controlado)</w:t>
            </w:r>
          </w:p>
        </w:tc>
      </w:tr>
      <w:tr w:rsidR="00DD6868" w:rsidRPr="00DD6868" w14:paraId="0D215804" w14:textId="77777777" w:rsidTr="004F63E4">
        <w:trPr>
          <w:trHeight w:val="940"/>
        </w:trPr>
        <w:tc>
          <w:tcPr>
            <w:tcW w:w="1810" w:type="dxa"/>
            <w:tcBorders>
              <w:top w:val="nil"/>
              <w:left w:val="nil"/>
              <w:bottom w:val="nil"/>
            </w:tcBorders>
          </w:tcPr>
          <w:p w14:paraId="529E8B89" w14:textId="77777777" w:rsidR="00DD6868" w:rsidRDefault="00DD6868" w:rsidP="004F63E4">
            <w:pPr>
              <w:pStyle w:val="TableParagraph"/>
              <w:spacing w:line="224" w:lineRule="exact"/>
              <w:ind w:left="115"/>
              <w:rPr>
                <w:rFonts w:ascii="Arial"/>
                <w:b/>
                <w:i/>
                <w:sz w:val="20"/>
              </w:rPr>
            </w:pPr>
            <w:r>
              <w:rPr>
                <w:rFonts w:ascii="Arial"/>
                <w:b/>
                <w:i/>
                <w:spacing w:val="-2"/>
                <w:sz w:val="20"/>
              </w:rPr>
              <w:t>Integraciones</w:t>
            </w:r>
          </w:p>
        </w:tc>
        <w:tc>
          <w:tcPr>
            <w:tcW w:w="1740" w:type="dxa"/>
          </w:tcPr>
          <w:p w14:paraId="275BE9C0" w14:textId="77777777" w:rsidR="00DD6868" w:rsidRDefault="00DD6868" w:rsidP="004F63E4">
            <w:pPr>
              <w:pStyle w:val="TableParagraph"/>
              <w:spacing w:before="9" w:line="271" w:lineRule="auto"/>
              <w:ind w:left="414" w:right="149" w:hanging="228"/>
              <w:rPr>
                <w:sz w:val="20"/>
              </w:rPr>
            </w:pPr>
            <w:proofErr w:type="spellStart"/>
            <w:r>
              <w:rPr>
                <w:sz w:val="20"/>
              </w:rPr>
              <w:t>Atlassian</w:t>
            </w:r>
            <w:proofErr w:type="spellEnd"/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Suite, Jira, </w:t>
            </w:r>
            <w:proofErr w:type="spellStart"/>
            <w:r>
              <w:rPr>
                <w:sz w:val="20"/>
              </w:rPr>
              <w:t>Slack</w:t>
            </w:r>
            <w:proofErr w:type="spellEnd"/>
          </w:p>
        </w:tc>
        <w:tc>
          <w:tcPr>
            <w:tcW w:w="1860" w:type="dxa"/>
          </w:tcPr>
          <w:p w14:paraId="0C234292" w14:textId="77777777" w:rsidR="00DD6868" w:rsidRPr="00385E1D" w:rsidRDefault="00DD6868" w:rsidP="004F63E4">
            <w:pPr>
              <w:pStyle w:val="TableParagraph"/>
              <w:spacing w:before="9" w:line="271" w:lineRule="auto"/>
              <w:ind w:left="289" w:right="270" w:hanging="1"/>
              <w:jc w:val="center"/>
              <w:rPr>
                <w:sz w:val="20"/>
                <w:lang w:val="en-US"/>
              </w:rPr>
            </w:pPr>
            <w:r w:rsidRPr="00385E1D">
              <w:rPr>
                <w:sz w:val="20"/>
                <w:lang w:val="en-US"/>
              </w:rPr>
              <w:t>Gmail, Drive, Meet,</w:t>
            </w:r>
            <w:r w:rsidRPr="00385E1D">
              <w:rPr>
                <w:spacing w:val="-14"/>
                <w:sz w:val="20"/>
                <w:lang w:val="en-US"/>
              </w:rPr>
              <w:t xml:space="preserve"> </w:t>
            </w:r>
            <w:proofErr w:type="spellStart"/>
            <w:r w:rsidRPr="00385E1D">
              <w:rPr>
                <w:sz w:val="20"/>
                <w:lang w:val="en-US"/>
              </w:rPr>
              <w:t>otras</w:t>
            </w:r>
            <w:proofErr w:type="spellEnd"/>
            <w:r w:rsidRPr="00385E1D">
              <w:rPr>
                <w:spacing w:val="-14"/>
                <w:sz w:val="20"/>
                <w:lang w:val="en-US"/>
              </w:rPr>
              <w:t xml:space="preserve"> </w:t>
            </w:r>
            <w:r w:rsidRPr="00385E1D">
              <w:rPr>
                <w:sz w:val="20"/>
                <w:lang w:val="en-US"/>
              </w:rPr>
              <w:t xml:space="preserve">de </w:t>
            </w:r>
            <w:r w:rsidRPr="00385E1D">
              <w:rPr>
                <w:spacing w:val="-2"/>
                <w:sz w:val="20"/>
                <w:lang w:val="en-US"/>
              </w:rPr>
              <w:t>Google</w:t>
            </w:r>
          </w:p>
        </w:tc>
        <w:tc>
          <w:tcPr>
            <w:tcW w:w="1680" w:type="dxa"/>
          </w:tcPr>
          <w:p w14:paraId="3FBD8A05" w14:textId="77777777" w:rsidR="00DD6868" w:rsidRDefault="00DD6868" w:rsidP="004F63E4">
            <w:pPr>
              <w:pStyle w:val="TableParagraph"/>
              <w:spacing w:before="9" w:line="271" w:lineRule="auto"/>
              <w:ind w:left="334" w:right="90" w:hanging="219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Teams</w:t>
            </w:r>
            <w:proofErr w:type="spellEnd"/>
            <w:r>
              <w:rPr>
                <w:spacing w:val="-2"/>
                <w:sz w:val="20"/>
              </w:rPr>
              <w:t>,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 xml:space="preserve">Outlook, </w:t>
            </w:r>
            <w:r>
              <w:rPr>
                <w:sz w:val="20"/>
              </w:rPr>
              <w:t>Office apps</w:t>
            </w:r>
          </w:p>
        </w:tc>
        <w:tc>
          <w:tcPr>
            <w:tcW w:w="1700" w:type="dxa"/>
          </w:tcPr>
          <w:p w14:paraId="6564B762" w14:textId="77777777" w:rsidR="00DD6868" w:rsidRDefault="00DD6868" w:rsidP="004F63E4">
            <w:pPr>
              <w:pStyle w:val="TableParagraph"/>
              <w:spacing w:before="9" w:line="271" w:lineRule="auto"/>
              <w:ind w:left="297" w:right="182" w:hanging="84"/>
              <w:rPr>
                <w:sz w:val="20"/>
              </w:rPr>
            </w:pPr>
            <w:proofErr w:type="spellStart"/>
            <w:r>
              <w:rPr>
                <w:sz w:val="20"/>
              </w:rPr>
              <w:t>Slack</w:t>
            </w:r>
            <w:proofErr w:type="spellEnd"/>
            <w:r>
              <w:rPr>
                <w:sz w:val="20"/>
              </w:rPr>
              <w:t>,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GitHub, </w:t>
            </w:r>
            <w:proofErr w:type="spellStart"/>
            <w:r>
              <w:rPr>
                <w:sz w:val="20"/>
              </w:rPr>
              <w:t>Zapier</w:t>
            </w:r>
            <w:proofErr w:type="spellEnd"/>
            <w:r>
              <w:rPr>
                <w:sz w:val="20"/>
              </w:rPr>
              <w:t>, otros</w:t>
            </w:r>
          </w:p>
        </w:tc>
        <w:tc>
          <w:tcPr>
            <w:tcW w:w="2260" w:type="dxa"/>
          </w:tcPr>
          <w:p w14:paraId="63DC1513" w14:textId="77777777" w:rsidR="00DD6868" w:rsidRDefault="00DD6868" w:rsidP="004F63E4">
            <w:pPr>
              <w:pStyle w:val="TableParagraph"/>
              <w:spacing w:before="9" w:line="271" w:lineRule="auto"/>
              <w:ind w:left="411" w:right="382" w:hanging="1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GitHub, </w:t>
            </w:r>
            <w:proofErr w:type="spellStart"/>
            <w:r>
              <w:rPr>
                <w:sz w:val="20"/>
              </w:rPr>
              <w:t>Slack</w:t>
            </w:r>
            <w:proofErr w:type="spellEnd"/>
            <w:r>
              <w:rPr>
                <w:sz w:val="20"/>
              </w:rPr>
              <w:t>, herramientas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de </w:t>
            </w:r>
            <w:r>
              <w:rPr>
                <w:spacing w:val="-2"/>
                <w:sz w:val="20"/>
              </w:rPr>
              <w:t>desarrollo</w:t>
            </w:r>
          </w:p>
        </w:tc>
      </w:tr>
      <w:tr w:rsidR="00DD6868" w:rsidRPr="00DD6868" w14:paraId="6106C0C3" w14:textId="77777777" w:rsidTr="004F63E4">
        <w:trPr>
          <w:trHeight w:val="919"/>
        </w:trPr>
        <w:tc>
          <w:tcPr>
            <w:tcW w:w="1810" w:type="dxa"/>
            <w:tcBorders>
              <w:top w:val="nil"/>
              <w:left w:val="nil"/>
              <w:bottom w:val="nil"/>
            </w:tcBorders>
          </w:tcPr>
          <w:p w14:paraId="533A4A53" w14:textId="77777777" w:rsidR="00DD6868" w:rsidRDefault="00DD6868" w:rsidP="004F63E4">
            <w:pPr>
              <w:pStyle w:val="TableParagraph"/>
              <w:spacing w:line="216" w:lineRule="exact"/>
              <w:ind w:left="115"/>
              <w:rPr>
                <w:rFonts w:ascii="Arial"/>
                <w:b/>
                <w:i/>
                <w:sz w:val="20"/>
              </w:rPr>
            </w:pPr>
            <w:r>
              <w:rPr>
                <w:rFonts w:ascii="Arial"/>
                <w:b/>
                <w:i/>
                <w:sz w:val="20"/>
              </w:rPr>
              <w:t>Permisos</w:t>
            </w:r>
            <w:r>
              <w:rPr>
                <w:rFonts w:ascii="Arial"/>
                <w:b/>
                <w:i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i/>
                <w:spacing w:val="-10"/>
                <w:sz w:val="20"/>
              </w:rPr>
              <w:t>y</w:t>
            </w:r>
          </w:p>
          <w:p w14:paraId="7E4226D1" w14:textId="77777777" w:rsidR="00DD6868" w:rsidRDefault="00DD6868" w:rsidP="004F63E4">
            <w:pPr>
              <w:pStyle w:val="TableParagraph"/>
              <w:spacing w:before="29" w:line="271" w:lineRule="auto"/>
              <w:ind w:left="115" w:right="712"/>
              <w:rPr>
                <w:rFonts w:ascii="Arial"/>
                <w:b/>
                <w:i/>
                <w:sz w:val="20"/>
              </w:rPr>
            </w:pPr>
            <w:r>
              <w:rPr>
                <w:rFonts w:ascii="Arial"/>
                <w:b/>
                <w:i/>
                <w:sz w:val="20"/>
              </w:rPr>
              <w:t>control</w:t>
            </w:r>
            <w:r>
              <w:rPr>
                <w:rFonts w:ascii="Arial"/>
                <w:b/>
                <w:i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i/>
                <w:sz w:val="20"/>
              </w:rPr>
              <w:t xml:space="preserve">de </w:t>
            </w:r>
            <w:r>
              <w:rPr>
                <w:rFonts w:ascii="Arial"/>
                <w:b/>
                <w:i/>
                <w:spacing w:val="-2"/>
                <w:sz w:val="20"/>
              </w:rPr>
              <w:t>acceso</w:t>
            </w:r>
          </w:p>
        </w:tc>
        <w:tc>
          <w:tcPr>
            <w:tcW w:w="1740" w:type="dxa"/>
            <w:shd w:val="clear" w:color="auto" w:fill="C1F0C7"/>
          </w:tcPr>
          <w:p w14:paraId="4AD829DE" w14:textId="77777777" w:rsidR="00DD6868" w:rsidRDefault="00DD6868" w:rsidP="004F63E4">
            <w:pPr>
              <w:pStyle w:val="TableParagraph"/>
              <w:spacing w:before="1" w:line="271" w:lineRule="auto"/>
              <w:ind w:left="153" w:right="119" w:hanging="1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Avanzado por </w:t>
            </w:r>
            <w:r>
              <w:rPr>
                <w:spacing w:val="-2"/>
                <w:sz w:val="20"/>
              </w:rPr>
              <w:t xml:space="preserve">espacios/página </w:t>
            </w:r>
            <w:r>
              <w:rPr>
                <w:spacing w:val="-10"/>
                <w:sz w:val="20"/>
              </w:rPr>
              <w:t>s</w:t>
            </w:r>
          </w:p>
        </w:tc>
        <w:tc>
          <w:tcPr>
            <w:tcW w:w="1860" w:type="dxa"/>
            <w:shd w:val="clear" w:color="auto" w:fill="C1F0C7"/>
          </w:tcPr>
          <w:p w14:paraId="61CB12EC" w14:textId="77777777" w:rsidR="00DD6868" w:rsidRDefault="00DD6868" w:rsidP="004F63E4">
            <w:pPr>
              <w:pStyle w:val="TableParagraph"/>
              <w:spacing w:before="1" w:line="271" w:lineRule="auto"/>
              <w:ind w:left="104" w:right="85"/>
              <w:jc w:val="center"/>
              <w:rPr>
                <w:sz w:val="20"/>
              </w:rPr>
            </w:pPr>
            <w:r>
              <w:rPr>
                <w:sz w:val="20"/>
              </w:rPr>
              <w:t>Básico a intermedio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(según Google Drive)</w:t>
            </w:r>
          </w:p>
        </w:tc>
        <w:tc>
          <w:tcPr>
            <w:tcW w:w="1680" w:type="dxa"/>
            <w:shd w:val="clear" w:color="auto" w:fill="C1F0C7"/>
          </w:tcPr>
          <w:p w14:paraId="46A1C971" w14:textId="77777777" w:rsidR="00DD6868" w:rsidRDefault="00DD6868" w:rsidP="004F63E4">
            <w:pPr>
              <w:pStyle w:val="TableParagraph"/>
              <w:spacing w:before="1" w:line="271" w:lineRule="auto"/>
              <w:ind w:left="64" w:right="45"/>
              <w:jc w:val="center"/>
              <w:rPr>
                <w:sz w:val="20"/>
              </w:rPr>
            </w:pPr>
            <w:r>
              <w:rPr>
                <w:sz w:val="20"/>
              </w:rPr>
              <w:t>Muy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avanzado (por grupos, sitios, etc.)</w:t>
            </w:r>
          </w:p>
        </w:tc>
        <w:tc>
          <w:tcPr>
            <w:tcW w:w="1700" w:type="dxa"/>
            <w:shd w:val="clear" w:color="auto" w:fill="C1F0C7"/>
          </w:tcPr>
          <w:p w14:paraId="47B9C87F" w14:textId="77777777" w:rsidR="00DD6868" w:rsidRDefault="00DD6868" w:rsidP="004F63E4">
            <w:pPr>
              <w:pStyle w:val="TableParagraph"/>
              <w:spacing w:before="1" w:line="271" w:lineRule="auto"/>
              <w:ind w:left="469" w:right="143" w:hanging="295"/>
              <w:rPr>
                <w:sz w:val="20"/>
              </w:rPr>
            </w:pPr>
            <w:r>
              <w:rPr>
                <w:sz w:val="20"/>
              </w:rPr>
              <w:t>Intermedio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(por página o </w:t>
            </w:r>
            <w:r>
              <w:rPr>
                <w:spacing w:val="-2"/>
                <w:sz w:val="20"/>
              </w:rPr>
              <w:t>espacio)</w:t>
            </w:r>
          </w:p>
        </w:tc>
        <w:tc>
          <w:tcPr>
            <w:tcW w:w="2260" w:type="dxa"/>
            <w:shd w:val="clear" w:color="auto" w:fill="C1F0C7"/>
          </w:tcPr>
          <w:p w14:paraId="3D4D7ED0" w14:textId="77777777" w:rsidR="00DD6868" w:rsidRDefault="00DD6868" w:rsidP="004F63E4">
            <w:pPr>
              <w:pStyle w:val="TableParagraph"/>
              <w:spacing w:before="1" w:line="271" w:lineRule="auto"/>
              <w:ind w:left="288" w:firstLine="196"/>
              <w:rPr>
                <w:sz w:val="20"/>
              </w:rPr>
            </w:pPr>
            <w:r>
              <w:rPr>
                <w:sz w:val="20"/>
              </w:rPr>
              <w:t>Avanzado (por espacios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grupos)</w:t>
            </w:r>
          </w:p>
        </w:tc>
      </w:tr>
      <w:tr w:rsidR="00DD6868" w:rsidRPr="00DD6868" w14:paraId="7811BAD9" w14:textId="77777777" w:rsidTr="004F63E4">
        <w:trPr>
          <w:trHeight w:val="940"/>
        </w:trPr>
        <w:tc>
          <w:tcPr>
            <w:tcW w:w="1810" w:type="dxa"/>
            <w:tcBorders>
              <w:top w:val="nil"/>
              <w:left w:val="nil"/>
              <w:bottom w:val="nil"/>
            </w:tcBorders>
          </w:tcPr>
          <w:p w14:paraId="5B1DD274" w14:textId="77777777" w:rsidR="00DD6868" w:rsidRDefault="00DD6868" w:rsidP="004F63E4">
            <w:pPr>
              <w:pStyle w:val="TableParagraph"/>
              <w:spacing w:line="228" w:lineRule="exact"/>
              <w:ind w:left="115"/>
              <w:rPr>
                <w:rFonts w:ascii="Arial"/>
                <w:b/>
                <w:i/>
                <w:sz w:val="20"/>
              </w:rPr>
            </w:pPr>
            <w:r>
              <w:rPr>
                <w:rFonts w:ascii="Arial"/>
                <w:b/>
                <w:i/>
                <w:sz w:val="20"/>
              </w:rPr>
              <w:t>Facilidad</w:t>
            </w:r>
            <w:r>
              <w:rPr>
                <w:rFonts w:ascii="Arial"/>
                <w:b/>
                <w:i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i/>
                <w:sz w:val="20"/>
              </w:rPr>
              <w:t>de</w:t>
            </w:r>
            <w:r>
              <w:rPr>
                <w:rFonts w:ascii="Arial"/>
                <w:b/>
                <w:i/>
                <w:spacing w:val="-5"/>
                <w:sz w:val="20"/>
              </w:rPr>
              <w:t xml:space="preserve"> uso</w:t>
            </w:r>
          </w:p>
        </w:tc>
        <w:tc>
          <w:tcPr>
            <w:tcW w:w="1740" w:type="dxa"/>
          </w:tcPr>
          <w:p w14:paraId="221F8F46" w14:textId="77777777" w:rsidR="00DD6868" w:rsidRDefault="00DD6868" w:rsidP="004F63E4">
            <w:pPr>
              <w:pStyle w:val="TableParagraph"/>
              <w:spacing w:before="13" w:line="271" w:lineRule="auto"/>
              <w:ind w:left="147" w:right="113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Interfaz profesional, </w:t>
            </w:r>
            <w:r>
              <w:rPr>
                <w:sz w:val="20"/>
              </w:rPr>
              <w:t>curva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media</w:t>
            </w:r>
          </w:p>
        </w:tc>
        <w:tc>
          <w:tcPr>
            <w:tcW w:w="1860" w:type="dxa"/>
          </w:tcPr>
          <w:p w14:paraId="2FC82FD2" w14:textId="77777777" w:rsidR="00DD6868" w:rsidRDefault="00DD6868" w:rsidP="004F63E4">
            <w:pPr>
              <w:pStyle w:val="TableParagraph"/>
              <w:spacing w:before="13" w:line="271" w:lineRule="auto"/>
              <w:ind w:left="528" w:right="113" w:hanging="234"/>
              <w:rPr>
                <w:sz w:val="20"/>
              </w:rPr>
            </w:pPr>
            <w:r>
              <w:rPr>
                <w:sz w:val="20"/>
              </w:rPr>
              <w:t>Muy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intuitiva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y </w:t>
            </w:r>
            <w:r>
              <w:rPr>
                <w:spacing w:val="-2"/>
                <w:sz w:val="20"/>
              </w:rPr>
              <w:t>conocida</w:t>
            </w:r>
          </w:p>
        </w:tc>
        <w:tc>
          <w:tcPr>
            <w:tcW w:w="1680" w:type="dxa"/>
          </w:tcPr>
          <w:p w14:paraId="2DDF5864" w14:textId="77777777" w:rsidR="00DD6868" w:rsidRDefault="00DD6868" w:rsidP="004F63E4">
            <w:pPr>
              <w:pStyle w:val="TableParagraph"/>
              <w:spacing w:before="13" w:line="271" w:lineRule="auto"/>
              <w:ind w:left="127" w:right="104" w:firstLine="116"/>
              <w:rPr>
                <w:sz w:val="20"/>
              </w:rPr>
            </w:pPr>
            <w:r>
              <w:rPr>
                <w:sz w:val="20"/>
              </w:rPr>
              <w:t>Curva media, más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corporativa</w:t>
            </w:r>
          </w:p>
        </w:tc>
        <w:tc>
          <w:tcPr>
            <w:tcW w:w="1700" w:type="dxa"/>
          </w:tcPr>
          <w:p w14:paraId="6C4ECAA5" w14:textId="77777777" w:rsidR="00DD6868" w:rsidRDefault="00DD6868" w:rsidP="004F63E4">
            <w:pPr>
              <w:pStyle w:val="TableParagraph"/>
              <w:spacing w:before="13" w:line="271" w:lineRule="auto"/>
              <w:ind w:left="542" w:hanging="389"/>
              <w:rPr>
                <w:sz w:val="20"/>
              </w:rPr>
            </w:pPr>
            <w:r>
              <w:rPr>
                <w:sz w:val="20"/>
              </w:rPr>
              <w:t>Muy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amigable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y </w:t>
            </w:r>
            <w:r>
              <w:rPr>
                <w:spacing w:val="-2"/>
                <w:sz w:val="20"/>
              </w:rPr>
              <w:t>flexible</w:t>
            </w:r>
          </w:p>
        </w:tc>
        <w:tc>
          <w:tcPr>
            <w:tcW w:w="2260" w:type="dxa"/>
          </w:tcPr>
          <w:p w14:paraId="25C0FF60" w14:textId="77777777" w:rsidR="00DD6868" w:rsidRDefault="00DD6868" w:rsidP="004F63E4">
            <w:pPr>
              <w:pStyle w:val="TableParagraph"/>
              <w:spacing w:before="13" w:line="271" w:lineRule="auto"/>
              <w:ind w:left="125" w:right="96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Enfocada en </w:t>
            </w:r>
            <w:r>
              <w:rPr>
                <w:spacing w:val="-2"/>
                <w:sz w:val="20"/>
              </w:rPr>
              <w:t xml:space="preserve">desarrolladores, </w:t>
            </w:r>
            <w:r>
              <w:rPr>
                <w:sz w:val="20"/>
              </w:rPr>
              <w:t>interfaz clara</w:t>
            </w:r>
          </w:p>
        </w:tc>
      </w:tr>
      <w:tr w:rsidR="00DD6868" w14:paraId="309D3011" w14:textId="77777777" w:rsidTr="004F63E4">
        <w:trPr>
          <w:trHeight w:val="660"/>
        </w:trPr>
        <w:tc>
          <w:tcPr>
            <w:tcW w:w="1810" w:type="dxa"/>
            <w:tcBorders>
              <w:top w:val="nil"/>
              <w:left w:val="nil"/>
              <w:bottom w:val="nil"/>
            </w:tcBorders>
          </w:tcPr>
          <w:p w14:paraId="5B3A00C8" w14:textId="77777777" w:rsidR="00DD6868" w:rsidRDefault="00DD6868" w:rsidP="004F63E4">
            <w:pPr>
              <w:pStyle w:val="TableParagraph"/>
              <w:spacing w:line="271" w:lineRule="auto"/>
              <w:ind w:left="115" w:right="112"/>
              <w:rPr>
                <w:rFonts w:ascii="Arial" w:hAnsi="Arial"/>
                <w:b/>
                <w:i/>
                <w:sz w:val="20"/>
              </w:rPr>
            </w:pPr>
            <w:r>
              <w:rPr>
                <w:rFonts w:ascii="Arial" w:hAnsi="Arial"/>
                <w:b/>
                <w:i/>
                <w:spacing w:val="-2"/>
                <w:sz w:val="20"/>
              </w:rPr>
              <w:t>¿Ofrece plantillas?</w:t>
            </w:r>
          </w:p>
        </w:tc>
        <w:tc>
          <w:tcPr>
            <w:tcW w:w="1740" w:type="dxa"/>
            <w:shd w:val="clear" w:color="auto" w:fill="C1F0C7"/>
          </w:tcPr>
          <w:p w14:paraId="5B3CCC80" w14:textId="77777777" w:rsidR="00DD6868" w:rsidRDefault="00DD6868" w:rsidP="004F63E4">
            <w:pPr>
              <w:pStyle w:val="TableParagraph"/>
              <w:spacing w:before="5"/>
              <w:ind w:left="147" w:right="115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Sí</w:t>
            </w:r>
          </w:p>
        </w:tc>
        <w:tc>
          <w:tcPr>
            <w:tcW w:w="1860" w:type="dxa"/>
            <w:shd w:val="clear" w:color="auto" w:fill="C1F0C7"/>
          </w:tcPr>
          <w:p w14:paraId="467E2E28" w14:textId="77777777" w:rsidR="00DD6868" w:rsidRDefault="00DD6868" w:rsidP="004F63E4">
            <w:pPr>
              <w:pStyle w:val="TableParagraph"/>
              <w:spacing w:before="5"/>
              <w:ind w:left="104" w:right="87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Sí</w:t>
            </w:r>
          </w:p>
        </w:tc>
        <w:tc>
          <w:tcPr>
            <w:tcW w:w="1680" w:type="dxa"/>
            <w:shd w:val="clear" w:color="auto" w:fill="C1F0C7"/>
          </w:tcPr>
          <w:p w14:paraId="71BD7E55" w14:textId="77777777" w:rsidR="00DD6868" w:rsidRDefault="00DD6868" w:rsidP="004F63E4">
            <w:pPr>
              <w:pStyle w:val="TableParagraph"/>
              <w:spacing w:before="5"/>
              <w:ind w:left="64" w:right="47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Sí</w:t>
            </w:r>
          </w:p>
        </w:tc>
        <w:tc>
          <w:tcPr>
            <w:tcW w:w="1700" w:type="dxa"/>
            <w:shd w:val="clear" w:color="auto" w:fill="C1F0C7"/>
          </w:tcPr>
          <w:p w14:paraId="0DA47FDD" w14:textId="77777777" w:rsidR="00DD6868" w:rsidRDefault="00DD6868" w:rsidP="004F63E4">
            <w:pPr>
              <w:pStyle w:val="TableParagraph"/>
              <w:spacing w:before="5"/>
              <w:ind w:right="730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Sí</w:t>
            </w:r>
          </w:p>
        </w:tc>
        <w:tc>
          <w:tcPr>
            <w:tcW w:w="2260" w:type="dxa"/>
            <w:shd w:val="clear" w:color="auto" w:fill="C1F0C7"/>
          </w:tcPr>
          <w:p w14:paraId="7AC9F3DC" w14:textId="77777777" w:rsidR="00DD6868" w:rsidRDefault="00DD6868" w:rsidP="004F63E4">
            <w:pPr>
              <w:pStyle w:val="TableParagraph"/>
              <w:spacing w:before="5"/>
              <w:ind w:right="1010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Sí</w:t>
            </w:r>
          </w:p>
        </w:tc>
      </w:tr>
      <w:tr w:rsidR="00DD6868" w14:paraId="142BF5CD" w14:textId="77777777" w:rsidTr="004F63E4">
        <w:trPr>
          <w:trHeight w:val="660"/>
        </w:trPr>
        <w:tc>
          <w:tcPr>
            <w:tcW w:w="1810" w:type="dxa"/>
            <w:tcBorders>
              <w:top w:val="nil"/>
              <w:left w:val="nil"/>
              <w:bottom w:val="nil"/>
            </w:tcBorders>
          </w:tcPr>
          <w:p w14:paraId="1949BA72" w14:textId="77777777" w:rsidR="00DD6868" w:rsidRDefault="00DD6868" w:rsidP="004F63E4">
            <w:pPr>
              <w:pStyle w:val="TableParagraph"/>
              <w:spacing w:line="271" w:lineRule="auto"/>
              <w:ind w:left="115" w:right="714"/>
              <w:rPr>
                <w:rFonts w:ascii="Arial" w:hAnsi="Arial"/>
                <w:b/>
                <w:i/>
                <w:sz w:val="20"/>
              </w:rPr>
            </w:pPr>
            <w:r>
              <w:rPr>
                <w:rFonts w:ascii="Arial" w:hAnsi="Arial"/>
                <w:b/>
                <w:i/>
                <w:spacing w:val="-2"/>
                <w:sz w:val="20"/>
              </w:rPr>
              <w:t>Búsqueda avanzada</w:t>
            </w:r>
          </w:p>
        </w:tc>
        <w:tc>
          <w:tcPr>
            <w:tcW w:w="1740" w:type="dxa"/>
          </w:tcPr>
          <w:p w14:paraId="3C8258B8" w14:textId="77777777" w:rsidR="00DD6868" w:rsidRDefault="00DD6868" w:rsidP="004F63E4">
            <w:pPr>
              <w:pStyle w:val="TableParagraph"/>
              <w:spacing w:before="3"/>
              <w:ind w:left="147" w:right="115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Sí</w:t>
            </w:r>
          </w:p>
        </w:tc>
        <w:tc>
          <w:tcPr>
            <w:tcW w:w="1860" w:type="dxa"/>
          </w:tcPr>
          <w:p w14:paraId="6F92523F" w14:textId="77777777" w:rsidR="00DD6868" w:rsidRDefault="00DD6868" w:rsidP="004F63E4">
            <w:pPr>
              <w:pStyle w:val="TableParagraph"/>
              <w:spacing w:before="3"/>
              <w:ind w:left="104" w:right="87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Sí</w:t>
            </w:r>
          </w:p>
        </w:tc>
        <w:tc>
          <w:tcPr>
            <w:tcW w:w="1680" w:type="dxa"/>
          </w:tcPr>
          <w:p w14:paraId="5B6A3F0F" w14:textId="77777777" w:rsidR="00DD6868" w:rsidRDefault="00DD6868" w:rsidP="004F63E4">
            <w:pPr>
              <w:pStyle w:val="TableParagraph"/>
              <w:spacing w:before="3"/>
              <w:ind w:left="64" w:right="47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Sí</w:t>
            </w:r>
          </w:p>
        </w:tc>
        <w:tc>
          <w:tcPr>
            <w:tcW w:w="1700" w:type="dxa"/>
          </w:tcPr>
          <w:p w14:paraId="16020C2D" w14:textId="77777777" w:rsidR="00DD6868" w:rsidRDefault="00DD6868" w:rsidP="004F63E4">
            <w:pPr>
              <w:pStyle w:val="TableParagraph"/>
              <w:spacing w:before="3"/>
              <w:ind w:right="730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Sí</w:t>
            </w:r>
          </w:p>
        </w:tc>
        <w:tc>
          <w:tcPr>
            <w:tcW w:w="2260" w:type="dxa"/>
          </w:tcPr>
          <w:p w14:paraId="6799D923" w14:textId="77777777" w:rsidR="00DD6868" w:rsidRDefault="00DD6868" w:rsidP="004F63E4">
            <w:pPr>
              <w:pStyle w:val="TableParagraph"/>
              <w:spacing w:before="3"/>
              <w:ind w:right="1010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Sí</w:t>
            </w:r>
          </w:p>
        </w:tc>
      </w:tr>
      <w:tr w:rsidR="00DD6868" w:rsidRPr="00DD6868" w14:paraId="4DC95B0F" w14:textId="77777777" w:rsidTr="004F63E4">
        <w:trPr>
          <w:trHeight w:val="1180"/>
        </w:trPr>
        <w:tc>
          <w:tcPr>
            <w:tcW w:w="1810" w:type="dxa"/>
            <w:tcBorders>
              <w:top w:val="nil"/>
              <w:left w:val="nil"/>
              <w:bottom w:val="nil"/>
            </w:tcBorders>
          </w:tcPr>
          <w:p w14:paraId="75816407" w14:textId="77777777" w:rsidR="00DD6868" w:rsidRDefault="00DD6868" w:rsidP="004F63E4">
            <w:pPr>
              <w:pStyle w:val="TableParagraph"/>
              <w:spacing w:line="216" w:lineRule="exact"/>
              <w:ind w:left="115"/>
              <w:rPr>
                <w:rFonts w:ascii="Arial"/>
                <w:b/>
                <w:i/>
                <w:sz w:val="20"/>
              </w:rPr>
            </w:pPr>
            <w:r>
              <w:rPr>
                <w:rFonts w:ascii="Arial"/>
                <w:b/>
                <w:i/>
                <w:sz w:val="20"/>
              </w:rPr>
              <w:t>Ideal</w:t>
            </w:r>
            <w:r>
              <w:rPr>
                <w:rFonts w:ascii="Arial"/>
                <w:b/>
                <w:i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i/>
                <w:spacing w:val="-4"/>
                <w:sz w:val="20"/>
              </w:rPr>
              <w:t>para</w:t>
            </w:r>
          </w:p>
        </w:tc>
        <w:tc>
          <w:tcPr>
            <w:tcW w:w="1740" w:type="dxa"/>
            <w:shd w:val="clear" w:color="auto" w:fill="C1F0C7"/>
          </w:tcPr>
          <w:p w14:paraId="7FE76756" w14:textId="77777777" w:rsidR="00DD6868" w:rsidRDefault="00DD6868" w:rsidP="004F63E4">
            <w:pPr>
              <w:pStyle w:val="TableParagraph"/>
              <w:spacing w:before="1" w:line="271" w:lineRule="auto"/>
              <w:ind w:left="437" w:right="403" w:firstLine="77"/>
              <w:jc w:val="both"/>
              <w:rPr>
                <w:sz w:val="20"/>
              </w:rPr>
            </w:pPr>
            <w:r>
              <w:rPr>
                <w:spacing w:val="-2"/>
                <w:sz w:val="20"/>
              </w:rPr>
              <w:t>Equipos técnicos, empresas grandes</w:t>
            </w:r>
          </w:p>
        </w:tc>
        <w:tc>
          <w:tcPr>
            <w:tcW w:w="1860" w:type="dxa"/>
            <w:shd w:val="clear" w:color="auto" w:fill="C1F0C7"/>
          </w:tcPr>
          <w:p w14:paraId="6B7445C0" w14:textId="77777777" w:rsidR="00DD6868" w:rsidRDefault="00DD6868" w:rsidP="004F63E4">
            <w:pPr>
              <w:pStyle w:val="TableParagraph"/>
              <w:spacing w:before="1" w:line="271" w:lineRule="auto"/>
              <w:ind w:left="628" w:right="113" w:hanging="456"/>
              <w:rPr>
                <w:sz w:val="20"/>
              </w:rPr>
            </w:pPr>
            <w:r>
              <w:rPr>
                <w:sz w:val="20"/>
              </w:rPr>
              <w:t>Cualquier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tipo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de </w:t>
            </w:r>
            <w:r>
              <w:rPr>
                <w:spacing w:val="-2"/>
                <w:sz w:val="20"/>
              </w:rPr>
              <w:t>equipo</w:t>
            </w:r>
          </w:p>
        </w:tc>
        <w:tc>
          <w:tcPr>
            <w:tcW w:w="1680" w:type="dxa"/>
            <w:shd w:val="clear" w:color="auto" w:fill="C1F0C7"/>
          </w:tcPr>
          <w:p w14:paraId="66A4CC29" w14:textId="77777777" w:rsidR="00DD6868" w:rsidRDefault="00DD6868" w:rsidP="004F63E4">
            <w:pPr>
              <w:pStyle w:val="TableParagraph"/>
              <w:spacing w:before="1" w:line="271" w:lineRule="auto"/>
              <w:ind w:left="277" w:right="90" w:firstLine="111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Empresas </w:t>
            </w:r>
            <w:r>
              <w:rPr>
                <w:sz w:val="20"/>
              </w:rPr>
              <w:t>grandes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con estructura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IT</w:t>
            </w:r>
          </w:p>
        </w:tc>
        <w:tc>
          <w:tcPr>
            <w:tcW w:w="1700" w:type="dxa"/>
            <w:shd w:val="clear" w:color="auto" w:fill="C1F0C7"/>
          </w:tcPr>
          <w:p w14:paraId="5B393302" w14:textId="77777777" w:rsidR="00DD6868" w:rsidRDefault="00DD6868" w:rsidP="004F63E4">
            <w:pPr>
              <w:pStyle w:val="TableParagraph"/>
              <w:spacing w:before="1" w:line="271" w:lineRule="auto"/>
              <w:ind w:left="152" w:right="122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Equipos creativos, startups, </w:t>
            </w:r>
            <w:proofErr w:type="spellStart"/>
            <w:r>
              <w:rPr>
                <w:spacing w:val="-2"/>
                <w:sz w:val="20"/>
              </w:rPr>
              <w:t>freelancers</w:t>
            </w:r>
            <w:proofErr w:type="spellEnd"/>
          </w:p>
        </w:tc>
        <w:tc>
          <w:tcPr>
            <w:tcW w:w="2260" w:type="dxa"/>
            <w:shd w:val="clear" w:color="auto" w:fill="C1F0C7"/>
          </w:tcPr>
          <w:p w14:paraId="3C66C611" w14:textId="77777777" w:rsidR="00DD6868" w:rsidRDefault="00DD6868" w:rsidP="004F63E4">
            <w:pPr>
              <w:pStyle w:val="TableParagraph"/>
              <w:spacing w:before="1" w:line="271" w:lineRule="auto"/>
              <w:ind w:left="125" w:right="97"/>
              <w:jc w:val="center"/>
              <w:rPr>
                <w:sz w:val="20"/>
              </w:rPr>
            </w:pPr>
            <w:r>
              <w:rPr>
                <w:sz w:val="20"/>
              </w:rPr>
              <w:t>Equipos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técnicos, proyectos de </w:t>
            </w:r>
            <w:r>
              <w:rPr>
                <w:spacing w:val="-2"/>
                <w:sz w:val="20"/>
              </w:rPr>
              <w:t>documentación</w:t>
            </w:r>
          </w:p>
        </w:tc>
      </w:tr>
      <w:tr w:rsidR="00DD6868" w14:paraId="1222CC95" w14:textId="77777777" w:rsidTr="004F63E4">
        <w:trPr>
          <w:trHeight w:val="940"/>
        </w:trPr>
        <w:tc>
          <w:tcPr>
            <w:tcW w:w="1810" w:type="dxa"/>
            <w:tcBorders>
              <w:top w:val="nil"/>
              <w:left w:val="nil"/>
              <w:bottom w:val="nil"/>
            </w:tcBorders>
          </w:tcPr>
          <w:p w14:paraId="40B722F8" w14:textId="77777777" w:rsidR="00DD6868" w:rsidRDefault="00DD6868" w:rsidP="004F63E4">
            <w:pPr>
              <w:pStyle w:val="TableParagraph"/>
              <w:spacing w:line="271" w:lineRule="auto"/>
              <w:ind w:left="115" w:right="534"/>
              <w:rPr>
                <w:rFonts w:ascii="Arial"/>
                <w:b/>
                <w:i/>
                <w:sz w:val="20"/>
              </w:rPr>
            </w:pPr>
            <w:r>
              <w:rPr>
                <w:rFonts w:ascii="Arial"/>
                <w:b/>
                <w:i/>
                <w:sz w:val="20"/>
              </w:rPr>
              <w:t>Precio</w:t>
            </w:r>
            <w:r>
              <w:rPr>
                <w:rFonts w:ascii="Arial"/>
                <w:b/>
                <w:i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i/>
                <w:sz w:val="20"/>
              </w:rPr>
              <w:t xml:space="preserve">(plan </w:t>
            </w:r>
            <w:r>
              <w:rPr>
                <w:rFonts w:ascii="Arial"/>
                <w:b/>
                <w:i/>
                <w:spacing w:val="-2"/>
                <w:sz w:val="20"/>
              </w:rPr>
              <w:t>base)</w:t>
            </w:r>
          </w:p>
        </w:tc>
        <w:tc>
          <w:tcPr>
            <w:tcW w:w="1740" w:type="dxa"/>
          </w:tcPr>
          <w:p w14:paraId="4CC559BD" w14:textId="77777777" w:rsidR="00DD6868" w:rsidRDefault="00DD6868" w:rsidP="004F63E4">
            <w:pPr>
              <w:pStyle w:val="TableParagraph"/>
              <w:spacing w:before="12" w:line="271" w:lineRule="auto"/>
              <w:ind w:left="137" w:right="98" w:firstLine="255"/>
              <w:rPr>
                <w:sz w:val="20"/>
              </w:rPr>
            </w:pPr>
            <w:r>
              <w:rPr>
                <w:sz w:val="20"/>
              </w:rPr>
              <w:t>Pago (plan gratuito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limitado)</w:t>
            </w:r>
          </w:p>
        </w:tc>
        <w:tc>
          <w:tcPr>
            <w:tcW w:w="1860" w:type="dxa"/>
          </w:tcPr>
          <w:p w14:paraId="4A1072BD" w14:textId="77777777" w:rsidR="00DD6868" w:rsidRDefault="00DD6868" w:rsidP="004F63E4">
            <w:pPr>
              <w:pStyle w:val="TableParagraph"/>
              <w:spacing w:before="12" w:line="271" w:lineRule="auto"/>
              <w:ind w:left="104" w:right="85"/>
              <w:jc w:val="center"/>
              <w:rPr>
                <w:sz w:val="20"/>
              </w:rPr>
            </w:pPr>
            <w:r>
              <w:rPr>
                <w:sz w:val="20"/>
              </w:rPr>
              <w:t>Gratuito con cuenta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Google, planes pagos</w:t>
            </w:r>
          </w:p>
        </w:tc>
        <w:tc>
          <w:tcPr>
            <w:tcW w:w="1680" w:type="dxa"/>
          </w:tcPr>
          <w:p w14:paraId="740E96A5" w14:textId="77777777" w:rsidR="00DD6868" w:rsidRDefault="00DD6868" w:rsidP="004F63E4">
            <w:pPr>
              <w:pStyle w:val="TableParagraph"/>
              <w:spacing w:before="12" w:line="271" w:lineRule="auto"/>
              <w:ind w:left="64" w:right="45"/>
              <w:jc w:val="center"/>
              <w:rPr>
                <w:sz w:val="20"/>
              </w:rPr>
            </w:pPr>
            <w:r>
              <w:rPr>
                <w:sz w:val="20"/>
              </w:rPr>
              <w:t>Pago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(Office incluido en </w:t>
            </w:r>
            <w:r>
              <w:rPr>
                <w:spacing w:val="-2"/>
                <w:sz w:val="20"/>
              </w:rPr>
              <w:t>licencias)</w:t>
            </w:r>
          </w:p>
        </w:tc>
        <w:tc>
          <w:tcPr>
            <w:tcW w:w="1700" w:type="dxa"/>
          </w:tcPr>
          <w:p w14:paraId="6EB63DE9" w14:textId="77777777" w:rsidR="00DD6868" w:rsidRDefault="00DD6868" w:rsidP="004F63E4">
            <w:pPr>
              <w:pStyle w:val="TableParagraph"/>
              <w:spacing w:before="12" w:line="271" w:lineRule="auto"/>
              <w:ind w:left="151" w:right="122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Gratuito (limitado), </w:t>
            </w:r>
            <w:r>
              <w:rPr>
                <w:sz w:val="20"/>
              </w:rPr>
              <w:t>planes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pagos</w:t>
            </w:r>
          </w:p>
        </w:tc>
        <w:tc>
          <w:tcPr>
            <w:tcW w:w="2260" w:type="dxa"/>
          </w:tcPr>
          <w:p w14:paraId="60720B27" w14:textId="77777777" w:rsidR="00DD6868" w:rsidRDefault="00DD6868" w:rsidP="004F63E4">
            <w:pPr>
              <w:pStyle w:val="TableParagraph"/>
              <w:spacing w:before="12" w:line="271" w:lineRule="auto"/>
              <w:ind w:left="538" w:right="279" w:hanging="228"/>
              <w:rPr>
                <w:sz w:val="20"/>
              </w:rPr>
            </w:pPr>
            <w:r>
              <w:rPr>
                <w:sz w:val="20"/>
              </w:rPr>
              <w:t>Gratuito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(limitado), planes pagos</w:t>
            </w:r>
          </w:p>
        </w:tc>
      </w:tr>
    </w:tbl>
    <w:p w14:paraId="5C0F3BCE" w14:textId="77777777" w:rsidR="00DD6868" w:rsidRDefault="00DD6868" w:rsidP="00DD6868">
      <w:pPr>
        <w:pStyle w:val="TableParagraph"/>
        <w:spacing w:line="271" w:lineRule="auto"/>
        <w:rPr>
          <w:sz w:val="20"/>
        </w:rPr>
        <w:sectPr w:rsidR="00DD6868" w:rsidSect="00DD6868">
          <w:pgSz w:w="12240" w:h="15840"/>
          <w:pgMar w:top="680" w:right="360" w:bottom="280" w:left="360" w:header="720" w:footer="720" w:gutter="0"/>
          <w:cols w:space="720"/>
        </w:sectPr>
      </w:pPr>
    </w:p>
    <w:p w14:paraId="4F763935" w14:textId="77777777" w:rsidR="00DD6868" w:rsidRDefault="00DD6868" w:rsidP="00DD6868">
      <w:pPr>
        <w:pStyle w:val="Textoindependiente"/>
        <w:ind w:left="261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w:drawing>
          <wp:inline distT="0" distB="0" distL="0" distR="0" wp14:anchorId="79853087" wp14:editId="05A39213">
            <wp:extent cx="4743786" cy="452151"/>
            <wp:effectExtent l="0" t="0" r="0" b="0"/>
            <wp:docPr id="737051977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43786" cy="452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D8B43" w14:textId="77777777" w:rsidR="00DD6868" w:rsidRDefault="00DD6868" w:rsidP="00DD6868">
      <w:pPr>
        <w:pStyle w:val="Textoindependiente"/>
        <w:rPr>
          <w:rFonts w:ascii="Times New Roman"/>
          <w:sz w:val="20"/>
        </w:rPr>
      </w:pPr>
    </w:p>
    <w:p w14:paraId="3C54371F" w14:textId="77777777" w:rsidR="00DD6868" w:rsidRDefault="00DD6868" w:rsidP="00DD6868">
      <w:pPr>
        <w:pStyle w:val="Textoindependiente"/>
        <w:spacing w:before="209" w:after="1"/>
        <w:rPr>
          <w:rFonts w:ascii="Times New Roman"/>
          <w:sz w:val="20"/>
        </w:rPr>
      </w:pPr>
    </w:p>
    <w:tbl>
      <w:tblPr>
        <w:tblStyle w:val="TableNormal"/>
        <w:tblW w:w="0" w:type="auto"/>
        <w:tblInd w:w="197" w:type="dxa"/>
        <w:tblBorders>
          <w:top w:val="single" w:sz="8" w:space="0" w:color="46D459"/>
          <w:left w:val="single" w:sz="8" w:space="0" w:color="46D459"/>
          <w:bottom w:val="single" w:sz="8" w:space="0" w:color="46D459"/>
          <w:right w:val="single" w:sz="8" w:space="0" w:color="46D459"/>
          <w:insideH w:val="single" w:sz="8" w:space="0" w:color="46D459"/>
          <w:insideV w:val="single" w:sz="8" w:space="0" w:color="46D459"/>
        </w:tblBorders>
        <w:tblLayout w:type="fixed"/>
        <w:tblLook w:val="01E0" w:firstRow="1" w:lastRow="1" w:firstColumn="1" w:lastColumn="1" w:noHBand="0" w:noVBand="0"/>
      </w:tblPr>
      <w:tblGrid>
        <w:gridCol w:w="1650"/>
        <w:gridCol w:w="1860"/>
        <w:gridCol w:w="1780"/>
        <w:gridCol w:w="1760"/>
        <w:gridCol w:w="1920"/>
        <w:gridCol w:w="2100"/>
      </w:tblGrid>
      <w:tr w:rsidR="00DD6868" w14:paraId="64765378" w14:textId="77777777" w:rsidTr="004F63E4">
        <w:trPr>
          <w:trHeight w:val="707"/>
        </w:trPr>
        <w:tc>
          <w:tcPr>
            <w:tcW w:w="1650" w:type="dxa"/>
            <w:tcBorders>
              <w:top w:val="nil"/>
              <w:left w:val="nil"/>
              <w:right w:val="nil"/>
            </w:tcBorders>
          </w:tcPr>
          <w:p w14:paraId="05D3796E" w14:textId="77777777" w:rsidR="00DD6868" w:rsidRDefault="00DD6868" w:rsidP="004F63E4">
            <w:pPr>
              <w:pStyle w:val="TableParagraph"/>
              <w:spacing w:line="271" w:lineRule="auto"/>
              <w:ind w:left="115" w:right="94"/>
              <w:rPr>
                <w:rFonts w:ascii="Arial" w:hAnsi="Arial"/>
                <w:b/>
                <w:i/>
                <w:sz w:val="20"/>
              </w:rPr>
            </w:pPr>
            <w:r>
              <w:rPr>
                <w:rFonts w:ascii="Arial" w:hAnsi="Arial"/>
                <w:b/>
                <w:i/>
                <w:color w:val="124F1A"/>
                <w:sz w:val="20"/>
              </w:rPr>
              <w:t>Característica</w:t>
            </w:r>
            <w:r>
              <w:rPr>
                <w:rFonts w:ascii="Arial" w:hAnsi="Arial"/>
                <w:b/>
                <w:i/>
                <w:color w:val="124F1A"/>
                <w:spacing w:val="-14"/>
                <w:sz w:val="20"/>
              </w:rPr>
              <w:t xml:space="preserve"> </w:t>
            </w:r>
            <w:r>
              <w:rPr>
                <w:rFonts w:ascii="Arial" w:hAnsi="Arial"/>
                <w:b/>
                <w:i/>
                <w:color w:val="124F1A"/>
                <w:sz w:val="20"/>
              </w:rPr>
              <w:t xml:space="preserve">/ </w:t>
            </w:r>
            <w:r>
              <w:rPr>
                <w:rFonts w:ascii="Arial" w:hAnsi="Arial"/>
                <w:b/>
                <w:i/>
                <w:color w:val="124F1A"/>
                <w:spacing w:val="-2"/>
                <w:sz w:val="20"/>
              </w:rPr>
              <w:t>Herramienta</w:t>
            </w:r>
          </w:p>
        </w:tc>
        <w:tc>
          <w:tcPr>
            <w:tcW w:w="1860" w:type="dxa"/>
            <w:tcBorders>
              <w:top w:val="nil"/>
              <w:left w:val="nil"/>
              <w:right w:val="nil"/>
            </w:tcBorders>
          </w:tcPr>
          <w:p w14:paraId="1CE62A49" w14:textId="77777777" w:rsidR="00DD6868" w:rsidRDefault="00DD6868" w:rsidP="004F63E4">
            <w:pPr>
              <w:pStyle w:val="TableParagraph"/>
              <w:spacing w:line="247" w:lineRule="exact"/>
              <w:ind w:left="115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  <w:color w:val="124F1A"/>
              </w:rPr>
              <w:t>Power</w:t>
            </w:r>
            <w:proofErr w:type="spellEnd"/>
            <w:r>
              <w:rPr>
                <w:rFonts w:ascii="Arial"/>
                <w:b/>
                <w:color w:val="124F1A"/>
                <w:spacing w:val="-5"/>
              </w:rPr>
              <w:t xml:space="preserve"> BI</w:t>
            </w:r>
          </w:p>
        </w:tc>
        <w:tc>
          <w:tcPr>
            <w:tcW w:w="1780" w:type="dxa"/>
            <w:tcBorders>
              <w:top w:val="nil"/>
              <w:left w:val="nil"/>
              <w:right w:val="nil"/>
            </w:tcBorders>
          </w:tcPr>
          <w:p w14:paraId="44F0E446" w14:textId="77777777" w:rsidR="00DD6868" w:rsidRDefault="00DD6868" w:rsidP="004F63E4">
            <w:pPr>
              <w:pStyle w:val="TableParagraph"/>
              <w:spacing w:line="247" w:lineRule="exact"/>
              <w:ind w:left="115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  <w:color w:val="124F1A"/>
                <w:spacing w:val="-2"/>
              </w:rPr>
              <w:t>Tableau</w:t>
            </w:r>
            <w:proofErr w:type="spellEnd"/>
          </w:p>
        </w:tc>
        <w:tc>
          <w:tcPr>
            <w:tcW w:w="1760" w:type="dxa"/>
            <w:tcBorders>
              <w:top w:val="nil"/>
              <w:left w:val="nil"/>
              <w:right w:val="nil"/>
            </w:tcBorders>
          </w:tcPr>
          <w:p w14:paraId="68721C48" w14:textId="77777777" w:rsidR="00DD6868" w:rsidRDefault="00DD6868" w:rsidP="004F63E4">
            <w:pPr>
              <w:pStyle w:val="TableParagraph"/>
              <w:spacing w:line="271" w:lineRule="auto"/>
              <w:ind w:left="120" w:right="340"/>
              <w:rPr>
                <w:rFonts w:ascii="Arial"/>
                <w:b/>
              </w:rPr>
            </w:pPr>
            <w:r>
              <w:rPr>
                <w:rFonts w:ascii="Arial"/>
                <w:b/>
                <w:color w:val="124F1A"/>
              </w:rPr>
              <w:t>Google</w:t>
            </w:r>
            <w:r>
              <w:rPr>
                <w:rFonts w:ascii="Arial"/>
                <w:b/>
                <w:color w:val="124F1A"/>
                <w:spacing w:val="-16"/>
              </w:rPr>
              <w:t xml:space="preserve"> </w:t>
            </w:r>
            <w:r>
              <w:rPr>
                <w:rFonts w:ascii="Arial"/>
                <w:b/>
                <w:color w:val="124F1A"/>
              </w:rPr>
              <w:t xml:space="preserve">Data </w:t>
            </w:r>
            <w:r>
              <w:rPr>
                <w:rFonts w:ascii="Arial"/>
                <w:b/>
                <w:color w:val="124F1A"/>
                <w:spacing w:val="-2"/>
              </w:rPr>
              <w:t>Studio</w:t>
            </w:r>
          </w:p>
        </w:tc>
        <w:tc>
          <w:tcPr>
            <w:tcW w:w="1920" w:type="dxa"/>
            <w:tcBorders>
              <w:top w:val="nil"/>
              <w:left w:val="nil"/>
              <w:right w:val="nil"/>
            </w:tcBorders>
          </w:tcPr>
          <w:p w14:paraId="7CB3E19A" w14:textId="77777777" w:rsidR="00DD6868" w:rsidRDefault="00DD6868" w:rsidP="004F63E4">
            <w:pPr>
              <w:pStyle w:val="TableParagraph"/>
              <w:spacing w:line="271" w:lineRule="auto"/>
              <w:ind w:left="116" w:right="531"/>
              <w:rPr>
                <w:rFonts w:ascii="Arial"/>
                <w:b/>
              </w:rPr>
            </w:pPr>
            <w:r>
              <w:rPr>
                <w:rFonts w:ascii="Arial"/>
                <w:b/>
                <w:color w:val="124F1A"/>
                <w:spacing w:val="-4"/>
              </w:rPr>
              <w:t xml:space="preserve">Jira </w:t>
            </w:r>
            <w:proofErr w:type="spellStart"/>
            <w:r>
              <w:rPr>
                <w:rFonts w:ascii="Arial"/>
                <w:b/>
                <w:color w:val="124F1A"/>
                <w:spacing w:val="-2"/>
              </w:rPr>
              <w:t>Dashboards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right w:val="nil"/>
            </w:tcBorders>
          </w:tcPr>
          <w:p w14:paraId="1BE2BCEB" w14:textId="77777777" w:rsidR="00DD6868" w:rsidRDefault="00DD6868" w:rsidP="004F63E4">
            <w:pPr>
              <w:pStyle w:val="TableParagraph"/>
              <w:spacing w:line="247" w:lineRule="exact"/>
              <w:ind w:left="116"/>
              <w:rPr>
                <w:rFonts w:ascii="Arial"/>
                <w:b/>
              </w:rPr>
            </w:pPr>
            <w:r>
              <w:rPr>
                <w:rFonts w:ascii="Arial"/>
                <w:b/>
                <w:color w:val="124F1A"/>
              </w:rPr>
              <w:t>Excel</w:t>
            </w:r>
            <w:r>
              <w:rPr>
                <w:rFonts w:ascii="Arial"/>
                <w:b/>
                <w:color w:val="124F1A"/>
                <w:spacing w:val="-5"/>
              </w:rPr>
              <w:t xml:space="preserve"> </w:t>
            </w:r>
            <w:r>
              <w:rPr>
                <w:rFonts w:ascii="Arial"/>
                <w:b/>
                <w:color w:val="124F1A"/>
                <w:spacing w:val="-2"/>
              </w:rPr>
              <w:t>Avanzado</w:t>
            </w:r>
          </w:p>
        </w:tc>
      </w:tr>
      <w:tr w:rsidR="00DD6868" w:rsidRPr="00DD6868" w14:paraId="2FBA16B9" w14:textId="77777777" w:rsidTr="004F63E4">
        <w:trPr>
          <w:trHeight w:val="1020"/>
        </w:trPr>
        <w:tc>
          <w:tcPr>
            <w:tcW w:w="1650" w:type="dxa"/>
            <w:tcBorders>
              <w:left w:val="nil"/>
              <w:bottom w:val="nil"/>
            </w:tcBorders>
          </w:tcPr>
          <w:p w14:paraId="2A6D031A" w14:textId="77777777" w:rsidR="00DD6868" w:rsidRDefault="00DD6868" w:rsidP="004F63E4">
            <w:pPr>
              <w:pStyle w:val="TableParagraph"/>
              <w:spacing w:before="11" w:line="271" w:lineRule="auto"/>
              <w:ind w:left="722" w:right="79" w:firstLine="33"/>
              <w:rPr>
                <w:rFonts w:ascii="Arial"/>
                <w:b/>
                <w:i/>
                <w:sz w:val="20"/>
              </w:rPr>
            </w:pPr>
            <w:r>
              <w:rPr>
                <w:rFonts w:ascii="Arial"/>
                <w:b/>
                <w:i/>
                <w:color w:val="124F1A"/>
                <w:spacing w:val="-2"/>
                <w:sz w:val="20"/>
              </w:rPr>
              <w:t>Enfoque principal</w:t>
            </w:r>
          </w:p>
        </w:tc>
        <w:tc>
          <w:tcPr>
            <w:tcW w:w="1860" w:type="dxa"/>
            <w:shd w:val="clear" w:color="auto" w:fill="C1F0C7"/>
          </w:tcPr>
          <w:p w14:paraId="331CD47D" w14:textId="77777777" w:rsidR="00DD6868" w:rsidRDefault="00DD6868" w:rsidP="004F63E4">
            <w:pPr>
              <w:pStyle w:val="TableParagraph"/>
              <w:spacing w:before="11" w:line="271" w:lineRule="auto"/>
              <w:ind w:right="410"/>
            </w:pPr>
            <w:r>
              <w:rPr>
                <w:color w:val="124F1A"/>
                <w:spacing w:val="-2"/>
              </w:rPr>
              <w:t xml:space="preserve">Inteligencia </w:t>
            </w:r>
            <w:r>
              <w:rPr>
                <w:color w:val="124F1A"/>
              </w:rPr>
              <w:t>empresarial</w:t>
            </w:r>
            <w:r>
              <w:rPr>
                <w:color w:val="124F1A"/>
                <w:spacing w:val="-16"/>
              </w:rPr>
              <w:t xml:space="preserve"> </w:t>
            </w:r>
            <w:r>
              <w:rPr>
                <w:color w:val="124F1A"/>
              </w:rPr>
              <w:t xml:space="preserve">y </w:t>
            </w:r>
            <w:r>
              <w:rPr>
                <w:color w:val="124F1A"/>
                <w:spacing w:val="-2"/>
              </w:rPr>
              <w:t>análisis</w:t>
            </w:r>
          </w:p>
        </w:tc>
        <w:tc>
          <w:tcPr>
            <w:tcW w:w="1780" w:type="dxa"/>
            <w:shd w:val="clear" w:color="auto" w:fill="C1F0C7"/>
          </w:tcPr>
          <w:p w14:paraId="7410834B" w14:textId="77777777" w:rsidR="00DD6868" w:rsidRDefault="00DD6868" w:rsidP="004F63E4">
            <w:pPr>
              <w:pStyle w:val="TableParagraph"/>
              <w:spacing w:before="11" w:line="271" w:lineRule="auto"/>
              <w:ind w:right="110"/>
            </w:pPr>
            <w:r>
              <w:rPr>
                <w:color w:val="124F1A"/>
                <w:spacing w:val="-2"/>
              </w:rPr>
              <w:t xml:space="preserve">Visualización </w:t>
            </w:r>
            <w:r>
              <w:rPr>
                <w:color w:val="124F1A"/>
              </w:rPr>
              <w:t>interactiva</w:t>
            </w:r>
            <w:r>
              <w:rPr>
                <w:color w:val="124F1A"/>
                <w:spacing w:val="-16"/>
              </w:rPr>
              <w:t xml:space="preserve"> </w:t>
            </w:r>
            <w:r>
              <w:rPr>
                <w:color w:val="124F1A"/>
              </w:rPr>
              <w:t>y</w:t>
            </w:r>
            <w:r>
              <w:rPr>
                <w:color w:val="124F1A"/>
                <w:spacing w:val="-15"/>
              </w:rPr>
              <w:t xml:space="preserve"> </w:t>
            </w:r>
            <w:r>
              <w:rPr>
                <w:color w:val="124F1A"/>
              </w:rPr>
              <w:t>BI</w:t>
            </w:r>
          </w:p>
        </w:tc>
        <w:tc>
          <w:tcPr>
            <w:tcW w:w="1760" w:type="dxa"/>
            <w:shd w:val="clear" w:color="auto" w:fill="C1F0C7"/>
          </w:tcPr>
          <w:p w14:paraId="3889C3D1" w14:textId="77777777" w:rsidR="00DD6868" w:rsidRDefault="00DD6868" w:rsidP="004F63E4">
            <w:pPr>
              <w:pStyle w:val="TableParagraph"/>
              <w:spacing w:before="11" w:line="271" w:lineRule="auto"/>
              <w:ind w:left="110" w:right="170"/>
            </w:pPr>
            <w:r>
              <w:rPr>
                <w:color w:val="124F1A"/>
                <w:spacing w:val="-2"/>
              </w:rPr>
              <w:t xml:space="preserve">Visualización </w:t>
            </w:r>
            <w:r>
              <w:rPr>
                <w:color w:val="124F1A"/>
              </w:rPr>
              <w:t>de</w:t>
            </w:r>
            <w:r>
              <w:rPr>
                <w:color w:val="124F1A"/>
                <w:spacing w:val="-13"/>
              </w:rPr>
              <w:t xml:space="preserve"> </w:t>
            </w:r>
            <w:r>
              <w:rPr>
                <w:color w:val="124F1A"/>
              </w:rPr>
              <w:t>datos</w:t>
            </w:r>
            <w:r>
              <w:rPr>
                <w:color w:val="124F1A"/>
                <w:spacing w:val="-13"/>
              </w:rPr>
              <w:t xml:space="preserve"> </w:t>
            </w:r>
            <w:r>
              <w:rPr>
                <w:color w:val="124F1A"/>
              </w:rPr>
              <w:t>en</w:t>
            </w:r>
            <w:r>
              <w:rPr>
                <w:color w:val="124F1A"/>
                <w:spacing w:val="-13"/>
              </w:rPr>
              <w:t xml:space="preserve"> </w:t>
            </w:r>
            <w:r>
              <w:rPr>
                <w:color w:val="124F1A"/>
              </w:rPr>
              <w:t xml:space="preserve">la </w:t>
            </w:r>
            <w:r>
              <w:rPr>
                <w:color w:val="124F1A"/>
                <w:spacing w:val="-4"/>
              </w:rPr>
              <w:t>nube</w:t>
            </w:r>
          </w:p>
        </w:tc>
        <w:tc>
          <w:tcPr>
            <w:tcW w:w="1920" w:type="dxa"/>
            <w:shd w:val="clear" w:color="auto" w:fill="C1F0C7"/>
          </w:tcPr>
          <w:p w14:paraId="1829EE3D" w14:textId="77777777" w:rsidR="00DD6868" w:rsidRDefault="00DD6868" w:rsidP="004F63E4">
            <w:pPr>
              <w:pStyle w:val="TableParagraph"/>
              <w:spacing w:before="11" w:line="271" w:lineRule="auto"/>
              <w:ind w:left="106"/>
            </w:pPr>
            <w:r>
              <w:rPr>
                <w:color w:val="124F1A"/>
              </w:rPr>
              <w:t>Seguimiento de proyectos</w:t>
            </w:r>
            <w:r>
              <w:rPr>
                <w:color w:val="124F1A"/>
                <w:spacing w:val="-16"/>
              </w:rPr>
              <w:t xml:space="preserve"> </w:t>
            </w:r>
            <w:r>
              <w:rPr>
                <w:color w:val="124F1A"/>
              </w:rPr>
              <w:t>y</w:t>
            </w:r>
            <w:r>
              <w:rPr>
                <w:color w:val="124F1A"/>
                <w:spacing w:val="-15"/>
              </w:rPr>
              <w:t xml:space="preserve"> </w:t>
            </w:r>
            <w:proofErr w:type="spellStart"/>
            <w:r>
              <w:rPr>
                <w:color w:val="124F1A"/>
              </w:rPr>
              <w:t>KPIs</w:t>
            </w:r>
            <w:proofErr w:type="spellEnd"/>
            <w:r>
              <w:rPr>
                <w:color w:val="124F1A"/>
              </w:rPr>
              <w:t xml:space="preserve"> en Jira</w:t>
            </w:r>
          </w:p>
        </w:tc>
        <w:tc>
          <w:tcPr>
            <w:tcW w:w="2100" w:type="dxa"/>
            <w:shd w:val="clear" w:color="auto" w:fill="C1F0C7"/>
          </w:tcPr>
          <w:p w14:paraId="1BA54E50" w14:textId="77777777" w:rsidR="00DD6868" w:rsidRDefault="00DD6868" w:rsidP="004F63E4">
            <w:pPr>
              <w:pStyle w:val="TableParagraph"/>
              <w:spacing w:before="11" w:line="271" w:lineRule="auto"/>
              <w:ind w:left="106"/>
            </w:pPr>
            <w:r>
              <w:rPr>
                <w:color w:val="124F1A"/>
              </w:rPr>
              <w:t>Análisis</w:t>
            </w:r>
            <w:r>
              <w:rPr>
                <w:color w:val="124F1A"/>
                <w:spacing w:val="-13"/>
              </w:rPr>
              <w:t xml:space="preserve"> </w:t>
            </w:r>
            <w:r>
              <w:rPr>
                <w:color w:val="124F1A"/>
              </w:rPr>
              <w:t>de</w:t>
            </w:r>
            <w:r>
              <w:rPr>
                <w:color w:val="124F1A"/>
                <w:spacing w:val="-13"/>
              </w:rPr>
              <w:t xml:space="preserve"> </w:t>
            </w:r>
            <w:r>
              <w:rPr>
                <w:color w:val="124F1A"/>
              </w:rPr>
              <w:t>datos</w:t>
            </w:r>
            <w:r>
              <w:rPr>
                <w:color w:val="124F1A"/>
                <w:spacing w:val="-13"/>
              </w:rPr>
              <w:t xml:space="preserve"> </w:t>
            </w:r>
            <w:r>
              <w:rPr>
                <w:color w:val="124F1A"/>
              </w:rPr>
              <w:t xml:space="preserve">y </w:t>
            </w:r>
            <w:proofErr w:type="spellStart"/>
            <w:r>
              <w:rPr>
                <w:color w:val="124F1A"/>
                <w:spacing w:val="-2"/>
              </w:rPr>
              <w:t>dashboards</w:t>
            </w:r>
            <w:proofErr w:type="spellEnd"/>
          </w:p>
        </w:tc>
      </w:tr>
      <w:tr w:rsidR="00DD6868" w:rsidRPr="00DD6868" w14:paraId="1F6810EB" w14:textId="77777777" w:rsidTr="004F63E4">
        <w:trPr>
          <w:trHeight w:val="1279"/>
        </w:trPr>
        <w:tc>
          <w:tcPr>
            <w:tcW w:w="1650" w:type="dxa"/>
            <w:tcBorders>
              <w:top w:val="nil"/>
              <w:left w:val="nil"/>
              <w:bottom w:val="nil"/>
            </w:tcBorders>
          </w:tcPr>
          <w:p w14:paraId="110691E0" w14:textId="77777777" w:rsidR="00DD6868" w:rsidRDefault="00DD6868" w:rsidP="004F63E4">
            <w:pPr>
              <w:pStyle w:val="TableParagraph"/>
              <w:spacing w:line="216" w:lineRule="exact"/>
              <w:ind w:right="81"/>
              <w:jc w:val="right"/>
              <w:rPr>
                <w:rFonts w:ascii="Arial"/>
                <w:b/>
                <w:i/>
                <w:sz w:val="20"/>
              </w:rPr>
            </w:pPr>
            <w:r>
              <w:rPr>
                <w:rFonts w:ascii="Arial"/>
                <w:b/>
                <w:i/>
                <w:color w:val="124F1A"/>
                <w:spacing w:val="-2"/>
                <w:sz w:val="20"/>
              </w:rPr>
              <w:t>Interactividad</w:t>
            </w:r>
          </w:p>
          <w:p w14:paraId="4416E99C" w14:textId="77777777" w:rsidR="00DD6868" w:rsidRDefault="00DD6868" w:rsidP="004F63E4">
            <w:pPr>
              <w:pStyle w:val="TableParagraph"/>
              <w:spacing w:before="29"/>
              <w:ind w:right="81"/>
              <w:jc w:val="right"/>
              <w:rPr>
                <w:rFonts w:ascii="Arial"/>
                <w:b/>
                <w:i/>
                <w:sz w:val="20"/>
              </w:rPr>
            </w:pPr>
            <w:r>
              <w:rPr>
                <w:rFonts w:ascii="Arial"/>
                <w:b/>
                <w:i/>
                <w:color w:val="124F1A"/>
                <w:sz w:val="20"/>
              </w:rPr>
              <w:t>de</w:t>
            </w:r>
            <w:r>
              <w:rPr>
                <w:rFonts w:ascii="Arial"/>
                <w:b/>
                <w:i/>
                <w:color w:val="124F1A"/>
                <w:spacing w:val="-2"/>
                <w:sz w:val="20"/>
              </w:rPr>
              <w:t xml:space="preserve"> </w:t>
            </w:r>
            <w:proofErr w:type="spellStart"/>
            <w:r>
              <w:rPr>
                <w:rFonts w:ascii="Arial"/>
                <w:b/>
                <w:i/>
                <w:color w:val="124F1A"/>
                <w:spacing w:val="-2"/>
                <w:sz w:val="20"/>
              </w:rPr>
              <w:t>dashboards</w:t>
            </w:r>
            <w:proofErr w:type="spellEnd"/>
          </w:p>
        </w:tc>
        <w:tc>
          <w:tcPr>
            <w:tcW w:w="1860" w:type="dxa"/>
          </w:tcPr>
          <w:p w14:paraId="3E0CD818" w14:textId="77777777" w:rsidR="00DD6868" w:rsidRDefault="00DD6868" w:rsidP="004F63E4">
            <w:pPr>
              <w:pStyle w:val="TableParagraph"/>
              <w:spacing w:before="1" w:line="271" w:lineRule="auto"/>
              <w:ind w:right="113"/>
            </w:pPr>
            <w:r>
              <w:rPr>
                <w:color w:val="124F1A"/>
              </w:rPr>
              <w:t xml:space="preserve">Alta (filtrado, </w:t>
            </w:r>
            <w:r>
              <w:rPr>
                <w:color w:val="124F1A"/>
                <w:spacing w:val="-2"/>
              </w:rPr>
              <w:t>clics, segmentaciones</w:t>
            </w:r>
          </w:p>
          <w:p w14:paraId="0DCAE311" w14:textId="77777777" w:rsidR="00DD6868" w:rsidRDefault="00DD6868" w:rsidP="004F63E4">
            <w:pPr>
              <w:pStyle w:val="TableParagraph"/>
              <w:spacing w:line="250" w:lineRule="exact"/>
            </w:pPr>
            <w:r>
              <w:rPr>
                <w:color w:val="124F1A"/>
                <w:spacing w:val="-10"/>
              </w:rPr>
              <w:t>)</w:t>
            </w:r>
          </w:p>
        </w:tc>
        <w:tc>
          <w:tcPr>
            <w:tcW w:w="1780" w:type="dxa"/>
          </w:tcPr>
          <w:p w14:paraId="3B75CE8E" w14:textId="77777777" w:rsidR="00DD6868" w:rsidRDefault="00DD6868" w:rsidP="004F63E4">
            <w:pPr>
              <w:pStyle w:val="TableParagraph"/>
              <w:spacing w:before="1" w:line="271" w:lineRule="auto"/>
              <w:ind w:right="340"/>
            </w:pPr>
            <w:r>
              <w:rPr>
                <w:color w:val="124F1A"/>
              </w:rPr>
              <w:t>Alta</w:t>
            </w:r>
            <w:r>
              <w:rPr>
                <w:color w:val="124F1A"/>
                <w:spacing w:val="-13"/>
              </w:rPr>
              <w:t xml:space="preserve"> </w:t>
            </w:r>
            <w:r>
              <w:rPr>
                <w:color w:val="124F1A"/>
              </w:rPr>
              <w:t xml:space="preserve">(muy </w:t>
            </w:r>
            <w:r>
              <w:rPr>
                <w:color w:val="124F1A"/>
                <w:spacing w:val="-2"/>
              </w:rPr>
              <w:t>dinámica)</w:t>
            </w:r>
          </w:p>
        </w:tc>
        <w:tc>
          <w:tcPr>
            <w:tcW w:w="1760" w:type="dxa"/>
          </w:tcPr>
          <w:p w14:paraId="3181ED16" w14:textId="77777777" w:rsidR="00DD6868" w:rsidRDefault="00DD6868" w:rsidP="004F63E4">
            <w:pPr>
              <w:pStyle w:val="TableParagraph"/>
              <w:spacing w:before="1" w:line="271" w:lineRule="auto"/>
              <w:ind w:left="110"/>
            </w:pPr>
            <w:r>
              <w:rPr>
                <w:color w:val="124F1A"/>
              </w:rPr>
              <w:t>Alta</w:t>
            </w:r>
            <w:r>
              <w:rPr>
                <w:color w:val="124F1A"/>
                <w:spacing w:val="-16"/>
              </w:rPr>
              <w:t xml:space="preserve"> </w:t>
            </w:r>
            <w:r>
              <w:rPr>
                <w:color w:val="124F1A"/>
              </w:rPr>
              <w:t>(con</w:t>
            </w:r>
            <w:r>
              <w:rPr>
                <w:color w:val="124F1A"/>
                <w:spacing w:val="-15"/>
              </w:rPr>
              <w:t xml:space="preserve"> </w:t>
            </w:r>
            <w:r>
              <w:rPr>
                <w:color w:val="124F1A"/>
              </w:rPr>
              <w:t xml:space="preserve">filtros, </w:t>
            </w:r>
            <w:r>
              <w:rPr>
                <w:color w:val="124F1A"/>
                <w:spacing w:val="-2"/>
              </w:rPr>
              <w:t>controles interactivos)</w:t>
            </w:r>
          </w:p>
        </w:tc>
        <w:tc>
          <w:tcPr>
            <w:tcW w:w="1920" w:type="dxa"/>
          </w:tcPr>
          <w:p w14:paraId="6071341D" w14:textId="77777777" w:rsidR="00DD6868" w:rsidRDefault="00DD6868" w:rsidP="004F63E4">
            <w:pPr>
              <w:pStyle w:val="TableParagraph"/>
              <w:spacing w:before="1" w:line="271" w:lineRule="auto"/>
              <w:ind w:left="106"/>
            </w:pPr>
            <w:r>
              <w:rPr>
                <w:color w:val="124F1A"/>
              </w:rPr>
              <w:t>Media</w:t>
            </w:r>
            <w:r>
              <w:rPr>
                <w:color w:val="124F1A"/>
                <w:spacing w:val="-16"/>
              </w:rPr>
              <w:t xml:space="preserve"> </w:t>
            </w:r>
            <w:r>
              <w:rPr>
                <w:color w:val="124F1A"/>
              </w:rPr>
              <w:t>(widgets</w:t>
            </w:r>
            <w:r>
              <w:rPr>
                <w:color w:val="124F1A"/>
                <w:spacing w:val="-15"/>
              </w:rPr>
              <w:t xml:space="preserve"> </w:t>
            </w:r>
            <w:r>
              <w:rPr>
                <w:color w:val="124F1A"/>
              </w:rPr>
              <w:t xml:space="preserve">y </w:t>
            </w:r>
            <w:r>
              <w:rPr>
                <w:color w:val="124F1A"/>
                <w:spacing w:val="-2"/>
              </w:rPr>
              <w:t>filtros predeterminados</w:t>
            </w:r>
          </w:p>
          <w:p w14:paraId="71E9358B" w14:textId="77777777" w:rsidR="00DD6868" w:rsidRDefault="00DD6868" w:rsidP="004F63E4">
            <w:pPr>
              <w:pStyle w:val="TableParagraph"/>
              <w:spacing w:line="250" w:lineRule="exact"/>
              <w:ind w:left="106"/>
            </w:pPr>
            <w:r>
              <w:rPr>
                <w:color w:val="124F1A"/>
                <w:spacing w:val="-10"/>
              </w:rPr>
              <w:t>)</w:t>
            </w:r>
          </w:p>
        </w:tc>
        <w:tc>
          <w:tcPr>
            <w:tcW w:w="2100" w:type="dxa"/>
          </w:tcPr>
          <w:p w14:paraId="1AB7FCC0" w14:textId="77777777" w:rsidR="00DD6868" w:rsidRDefault="00DD6868" w:rsidP="004F63E4">
            <w:pPr>
              <w:pStyle w:val="TableParagraph"/>
              <w:spacing w:before="1" w:line="271" w:lineRule="auto"/>
              <w:ind w:left="106" w:right="429"/>
            </w:pPr>
            <w:r>
              <w:rPr>
                <w:color w:val="124F1A"/>
              </w:rPr>
              <w:t>Media-Alta</w:t>
            </w:r>
            <w:r>
              <w:rPr>
                <w:color w:val="124F1A"/>
                <w:spacing w:val="-16"/>
              </w:rPr>
              <w:t xml:space="preserve"> </w:t>
            </w:r>
            <w:r>
              <w:rPr>
                <w:color w:val="124F1A"/>
              </w:rPr>
              <w:t xml:space="preserve">(con macros, tablas </w:t>
            </w:r>
            <w:r>
              <w:rPr>
                <w:color w:val="124F1A"/>
                <w:spacing w:val="-2"/>
              </w:rPr>
              <w:t>dinámicas)</w:t>
            </w:r>
          </w:p>
        </w:tc>
      </w:tr>
      <w:tr w:rsidR="00DD6868" w:rsidRPr="00DD6868" w14:paraId="6B0B4944" w14:textId="77777777" w:rsidTr="004F63E4">
        <w:trPr>
          <w:trHeight w:val="1300"/>
        </w:trPr>
        <w:tc>
          <w:tcPr>
            <w:tcW w:w="1650" w:type="dxa"/>
            <w:tcBorders>
              <w:top w:val="nil"/>
              <w:left w:val="nil"/>
              <w:bottom w:val="nil"/>
            </w:tcBorders>
          </w:tcPr>
          <w:p w14:paraId="765DBF90" w14:textId="77777777" w:rsidR="00DD6868" w:rsidRDefault="00DD6868" w:rsidP="004F63E4">
            <w:pPr>
              <w:pStyle w:val="TableParagraph"/>
              <w:ind w:right="81"/>
              <w:jc w:val="right"/>
              <w:rPr>
                <w:rFonts w:ascii="Arial"/>
                <w:b/>
                <w:i/>
                <w:sz w:val="20"/>
              </w:rPr>
            </w:pPr>
            <w:r>
              <w:rPr>
                <w:rFonts w:ascii="Arial"/>
                <w:b/>
                <w:i/>
                <w:color w:val="124F1A"/>
                <w:sz w:val="20"/>
              </w:rPr>
              <w:t>Facilidad</w:t>
            </w:r>
            <w:r>
              <w:rPr>
                <w:rFonts w:ascii="Arial"/>
                <w:b/>
                <w:i/>
                <w:color w:val="124F1A"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i/>
                <w:color w:val="124F1A"/>
                <w:spacing w:val="-5"/>
                <w:sz w:val="20"/>
              </w:rPr>
              <w:t>de</w:t>
            </w:r>
          </w:p>
          <w:p w14:paraId="058B005C" w14:textId="77777777" w:rsidR="00DD6868" w:rsidRDefault="00DD6868" w:rsidP="004F63E4">
            <w:pPr>
              <w:pStyle w:val="TableParagraph"/>
              <w:spacing w:before="29"/>
              <w:ind w:right="81"/>
              <w:jc w:val="right"/>
              <w:rPr>
                <w:rFonts w:ascii="Arial"/>
                <w:b/>
                <w:i/>
                <w:sz w:val="20"/>
              </w:rPr>
            </w:pPr>
            <w:r>
              <w:rPr>
                <w:rFonts w:ascii="Arial"/>
                <w:b/>
                <w:i/>
                <w:color w:val="124F1A"/>
                <w:spacing w:val="-5"/>
                <w:sz w:val="20"/>
              </w:rPr>
              <w:t>uso</w:t>
            </w:r>
          </w:p>
        </w:tc>
        <w:tc>
          <w:tcPr>
            <w:tcW w:w="1860" w:type="dxa"/>
            <w:shd w:val="clear" w:color="auto" w:fill="C1F0C7"/>
          </w:tcPr>
          <w:p w14:paraId="40998571" w14:textId="77777777" w:rsidR="00DD6868" w:rsidRDefault="00DD6868" w:rsidP="004F63E4">
            <w:pPr>
              <w:pStyle w:val="TableParagraph"/>
              <w:spacing w:before="16" w:line="271" w:lineRule="auto"/>
              <w:ind w:right="178"/>
            </w:pPr>
            <w:r>
              <w:rPr>
                <w:color w:val="124F1A"/>
                <w:spacing w:val="-2"/>
              </w:rPr>
              <w:t xml:space="preserve">Interfaz </w:t>
            </w:r>
            <w:r>
              <w:rPr>
                <w:color w:val="124F1A"/>
              </w:rPr>
              <w:t>amigable,</w:t>
            </w:r>
            <w:r>
              <w:rPr>
                <w:color w:val="124F1A"/>
                <w:spacing w:val="-16"/>
              </w:rPr>
              <w:t xml:space="preserve"> </w:t>
            </w:r>
            <w:r>
              <w:rPr>
                <w:color w:val="124F1A"/>
              </w:rPr>
              <w:t xml:space="preserve">curva </w:t>
            </w:r>
            <w:r>
              <w:rPr>
                <w:color w:val="124F1A"/>
                <w:spacing w:val="-2"/>
              </w:rPr>
              <w:t>media</w:t>
            </w:r>
          </w:p>
        </w:tc>
        <w:tc>
          <w:tcPr>
            <w:tcW w:w="1780" w:type="dxa"/>
            <w:shd w:val="clear" w:color="auto" w:fill="C1F0C7"/>
          </w:tcPr>
          <w:p w14:paraId="5CA1067B" w14:textId="77777777" w:rsidR="00DD6868" w:rsidRDefault="00DD6868" w:rsidP="004F63E4">
            <w:pPr>
              <w:pStyle w:val="TableParagraph"/>
              <w:spacing w:before="16" w:line="271" w:lineRule="auto"/>
              <w:ind w:right="340"/>
            </w:pPr>
            <w:r>
              <w:rPr>
                <w:color w:val="124F1A"/>
                <w:spacing w:val="-2"/>
              </w:rPr>
              <w:t xml:space="preserve">Profesional, </w:t>
            </w:r>
            <w:r>
              <w:rPr>
                <w:color w:val="124F1A"/>
              </w:rPr>
              <w:t xml:space="preserve">curva de </w:t>
            </w:r>
            <w:r>
              <w:rPr>
                <w:color w:val="124F1A"/>
                <w:spacing w:val="-2"/>
              </w:rPr>
              <w:t>aprendizaje mayor</w:t>
            </w:r>
          </w:p>
        </w:tc>
        <w:tc>
          <w:tcPr>
            <w:tcW w:w="1760" w:type="dxa"/>
            <w:shd w:val="clear" w:color="auto" w:fill="C1F0C7"/>
          </w:tcPr>
          <w:p w14:paraId="288292FF" w14:textId="77777777" w:rsidR="00DD6868" w:rsidRDefault="00DD6868" w:rsidP="004F63E4">
            <w:pPr>
              <w:pStyle w:val="TableParagraph"/>
              <w:spacing w:before="16" w:line="271" w:lineRule="auto"/>
              <w:ind w:left="110" w:right="170"/>
            </w:pPr>
            <w:r>
              <w:rPr>
                <w:color w:val="124F1A"/>
              </w:rPr>
              <w:t>Muy intuitiva, parecida a Google</w:t>
            </w:r>
            <w:r>
              <w:rPr>
                <w:color w:val="124F1A"/>
                <w:spacing w:val="-16"/>
              </w:rPr>
              <w:t xml:space="preserve"> </w:t>
            </w:r>
            <w:proofErr w:type="spellStart"/>
            <w:r>
              <w:rPr>
                <w:color w:val="124F1A"/>
              </w:rPr>
              <w:t>Sheets</w:t>
            </w:r>
            <w:proofErr w:type="spellEnd"/>
          </w:p>
        </w:tc>
        <w:tc>
          <w:tcPr>
            <w:tcW w:w="1920" w:type="dxa"/>
            <w:shd w:val="clear" w:color="auto" w:fill="C1F0C7"/>
          </w:tcPr>
          <w:p w14:paraId="344E1335" w14:textId="77777777" w:rsidR="00DD6868" w:rsidRDefault="00DD6868" w:rsidP="004F63E4">
            <w:pPr>
              <w:pStyle w:val="TableParagraph"/>
              <w:spacing w:before="16" w:line="271" w:lineRule="auto"/>
              <w:ind w:left="106" w:right="554"/>
            </w:pPr>
            <w:r>
              <w:rPr>
                <w:color w:val="124F1A"/>
              </w:rPr>
              <w:t>Intuitiva si conoces</w:t>
            </w:r>
            <w:r>
              <w:rPr>
                <w:color w:val="124F1A"/>
                <w:spacing w:val="-16"/>
              </w:rPr>
              <w:t xml:space="preserve"> </w:t>
            </w:r>
            <w:r>
              <w:rPr>
                <w:color w:val="124F1A"/>
              </w:rPr>
              <w:t>Jira</w:t>
            </w:r>
          </w:p>
        </w:tc>
        <w:tc>
          <w:tcPr>
            <w:tcW w:w="2100" w:type="dxa"/>
            <w:shd w:val="clear" w:color="auto" w:fill="C1F0C7"/>
          </w:tcPr>
          <w:p w14:paraId="3243B88A" w14:textId="77777777" w:rsidR="00DD6868" w:rsidRDefault="00DD6868" w:rsidP="004F63E4">
            <w:pPr>
              <w:pStyle w:val="TableParagraph"/>
              <w:spacing w:before="16" w:line="271" w:lineRule="auto"/>
              <w:ind w:left="106" w:right="456"/>
              <w:jc w:val="both"/>
            </w:pPr>
            <w:r>
              <w:rPr>
                <w:color w:val="124F1A"/>
              </w:rPr>
              <w:t>Familiar</w:t>
            </w:r>
            <w:r>
              <w:rPr>
                <w:color w:val="124F1A"/>
                <w:spacing w:val="-16"/>
              </w:rPr>
              <w:t xml:space="preserve"> </w:t>
            </w:r>
            <w:r>
              <w:rPr>
                <w:color w:val="124F1A"/>
              </w:rPr>
              <w:t>para</w:t>
            </w:r>
            <w:r>
              <w:rPr>
                <w:color w:val="124F1A"/>
                <w:spacing w:val="-15"/>
              </w:rPr>
              <w:t xml:space="preserve"> </w:t>
            </w:r>
            <w:r>
              <w:rPr>
                <w:color w:val="124F1A"/>
              </w:rPr>
              <w:t xml:space="preserve">la mayoría, curva </w:t>
            </w:r>
            <w:r>
              <w:rPr>
                <w:color w:val="124F1A"/>
                <w:spacing w:val="-2"/>
              </w:rPr>
              <w:t>media</w:t>
            </w:r>
          </w:p>
        </w:tc>
      </w:tr>
      <w:tr w:rsidR="00DD6868" w14:paraId="72D5920A" w14:textId="77777777" w:rsidTr="004F63E4">
        <w:trPr>
          <w:trHeight w:val="1300"/>
        </w:trPr>
        <w:tc>
          <w:tcPr>
            <w:tcW w:w="1650" w:type="dxa"/>
            <w:tcBorders>
              <w:top w:val="nil"/>
              <w:left w:val="nil"/>
              <w:bottom w:val="nil"/>
            </w:tcBorders>
          </w:tcPr>
          <w:p w14:paraId="2B06AC51" w14:textId="77777777" w:rsidR="00DD6868" w:rsidRDefault="00DD6868" w:rsidP="004F63E4">
            <w:pPr>
              <w:pStyle w:val="TableParagraph"/>
              <w:spacing w:line="225" w:lineRule="exact"/>
              <w:ind w:right="81"/>
              <w:jc w:val="right"/>
              <w:rPr>
                <w:rFonts w:ascii="Arial"/>
                <w:b/>
                <w:i/>
                <w:sz w:val="20"/>
              </w:rPr>
            </w:pPr>
            <w:r>
              <w:rPr>
                <w:rFonts w:ascii="Arial"/>
                <w:b/>
                <w:i/>
                <w:color w:val="124F1A"/>
                <w:spacing w:val="-2"/>
                <w:sz w:val="20"/>
              </w:rPr>
              <w:t>Integraciones</w:t>
            </w:r>
          </w:p>
        </w:tc>
        <w:tc>
          <w:tcPr>
            <w:tcW w:w="1860" w:type="dxa"/>
          </w:tcPr>
          <w:p w14:paraId="3A0D6795" w14:textId="77777777" w:rsidR="00DD6868" w:rsidRDefault="00DD6868" w:rsidP="004F63E4">
            <w:pPr>
              <w:pStyle w:val="TableParagraph"/>
              <w:spacing w:before="10" w:line="271" w:lineRule="auto"/>
              <w:ind w:right="373"/>
            </w:pPr>
            <w:r>
              <w:rPr>
                <w:color w:val="124F1A"/>
              </w:rPr>
              <w:t>Excel, SQL, APIs,</w:t>
            </w:r>
            <w:r>
              <w:rPr>
                <w:color w:val="124F1A"/>
                <w:spacing w:val="-16"/>
              </w:rPr>
              <w:t xml:space="preserve"> </w:t>
            </w:r>
            <w:r>
              <w:rPr>
                <w:color w:val="124F1A"/>
              </w:rPr>
              <w:t>Google, Azure, etc.</w:t>
            </w:r>
          </w:p>
        </w:tc>
        <w:tc>
          <w:tcPr>
            <w:tcW w:w="1780" w:type="dxa"/>
          </w:tcPr>
          <w:p w14:paraId="2F4B95E6" w14:textId="77777777" w:rsidR="00DD6868" w:rsidRDefault="00DD6868" w:rsidP="004F63E4">
            <w:pPr>
              <w:pStyle w:val="TableParagraph"/>
              <w:spacing w:before="10" w:line="271" w:lineRule="auto"/>
              <w:ind w:right="99"/>
              <w:jc w:val="both"/>
            </w:pPr>
            <w:r>
              <w:rPr>
                <w:color w:val="124F1A"/>
              </w:rPr>
              <w:t>Excel,</w:t>
            </w:r>
            <w:r>
              <w:rPr>
                <w:color w:val="124F1A"/>
                <w:spacing w:val="-16"/>
              </w:rPr>
              <w:t xml:space="preserve"> </w:t>
            </w:r>
            <w:r>
              <w:rPr>
                <w:color w:val="124F1A"/>
              </w:rPr>
              <w:t>bases</w:t>
            </w:r>
            <w:r>
              <w:rPr>
                <w:color w:val="124F1A"/>
                <w:spacing w:val="-15"/>
              </w:rPr>
              <w:t xml:space="preserve"> </w:t>
            </w:r>
            <w:r>
              <w:rPr>
                <w:color w:val="124F1A"/>
              </w:rPr>
              <w:t>de datos,</w:t>
            </w:r>
            <w:r>
              <w:rPr>
                <w:color w:val="124F1A"/>
                <w:spacing w:val="-1"/>
              </w:rPr>
              <w:t xml:space="preserve"> </w:t>
            </w:r>
            <w:r>
              <w:rPr>
                <w:color w:val="124F1A"/>
              </w:rPr>
              <w:t xml:space="preserve">servicios </w:t>
            </w:r>
            <w:proofErr w:type="spellStart"/>
            <w:r>
              <w:rPr>
                <w:color w:val="124F1A"/>
                <w:spacing w:val="-2"/>
              </w:rPr>
              <w:t>cloud</w:t>
            </w:r>
            <w:proofErr w:type="spellEnd"/>
          </w:p>
        </w:tc>
        <w:tc>
          <w:tcPr>
            <w:tcW w:w="1760" w:type="dxa"/>
          </w:tcPr>
          <w:p w14:paraId="01C25912" w14:textId="77777777" w:rsidR="00DD6868" w:rsidRPr="00385E1D" w:rsidRDefault="00DD6868" w:rsidP="004F63E4">
            <w:pPr>
              <w:pStyle w:val="TableParagraph"/>
              <w:spacing w:before="10" w:line="271" w:lineRule="auto"/>
              <w:ind w:left="110" w:right="109"/>
              <w:rPr>
                <w:lang w:val="en-US"/>
              </w:rPr>
            </w:pPr>
            <w:r w:rsidRPr="00385E1D">
              <w:rPr>
                <w:color w:val="124F1A"/>
                <w:lang w:val="en-US"/>
              </w:rPr>
              <w:t>Google</w:t>
            </w:r>
            <w:r w:rsidRPr="00385E1D">
              <w:rPr>
                <w:color w:val="124F1A"/>
                <w:spacing w:val="-16"/>
                <w:lang w:val="en-US"/>
              </w:rPr>
              <w:t xml:space="preserve"> </w:t>
            </w:r>
            <w:r w:rsidRPr="00385E1D">
              <w:rPr>
                <w:color w:val="124F1A"/>
                <w:lang w:val="en-US"/>
              </w:rPr>
              <w:t xml:space="preserve">Sheets, </w:t>
            </w:r>
            <w:proofErr w:type="spellStart"/>
            <w:r w:rsidRPr="00385E1D">
              <w:rPr>
                <w:color w:val="124F1A"/>
                <w:spacing w:val="-2"/>
                <w:lang w:val="en-US"/>
              </w:rPr>
              <w:t>BigQuery</w:t>
            </w:r>
            <w:proofErr w:type="spellEnd"/>
            <w:r w:rsidRPr="00385E1D">
              <w:rPr>
                <w:color w:val="124F1A"/>
                <w:spacing w:val="-2"/>
                <w:lang w:val="en-US"/>
              </w:rPr>
              <w:t>,</w:t>
            </w:r>
            <w:r w:rsidRPr="00385E1D">
              <w:rPr>
                <w:color w:val="124F1A"/>
                <w:spacing w:val="-14"/>
                <w:lang w:val="en-US"/>
              </w:rPr>
              <w:t xml:space="preserve"> </w:t>
            </w:r>
            <w:proofErr w:type="spellStart"/>
            <w:r w:rsidRPr="00385E1D">
              <w:rPr>
                <w:color w:val="124F1A"/>
                <w:spacing w:val="-2"/>
                <w:lang w:val="en-US"/>
              </w:rPr>
              <w:t>otros</w:t>
            </w:r>
            <w:proofErr w:type="spellEnd"/>
            <w:r w:rsidRPr="00385E1D">
              <w:rPr>
                <w:color w:val="124F1A"/>
                <w:spacing w:val="-2"/>
                <w:lang w:val="en-US"/>
              </w:rPr>
              <w:t xml:space="preserve"> </w:t>
            </w:r>
            <w:proofErr w:type="spellStart"/>
            <w:r w:rsidRPr="00385E1D">
              <w:rPr>
                <w:color w:val="124F1A"/>
                <w:spacing w:val="-2"/>
                <w:lang w:val="en-US"/>
              </w:rPr>
              <w:t>productos</w:t>
            </w:r>
            <w:proofErr w:type="spellEnd"/>
            <w:r w:rsidRPr="00385E1D">
              <w:rPr>
                <w:color w:val="124F1A"/>
                <w:spacing w:val="-2"/>
                <w:lang w:val="en-US"/>
              </w:rPr>
              <w:t xml:space="preserve"> Google</w:t>
            </w:r>
          </w:p>
        </w:tc>
        <w:tc>
          <w:tcPr>
            <w:tcW w:w="1920" w:type="dxa"/>
          </w:tcPr>
          <w:p w14:paraId="17DFCA14" w14:textId="77777777" w:rsidR="00DD6868" w:rsidRDefault="00DD6868" w:rsidP="004F63E4">
            <w:pPr>
              <w:pStyle w:val="TableParagraph"/>
              <w:spacing w:before="10" w:line="271" w:lineRule="auto"/>
              <w:ind w:left="106" w:right="187"/>
            </w:pPr>
            <w:r>
              <w:rPr>
                <w:color w:val="124F1A"/>
              </w:rPr>
              <w:t xml:space="preserve">Jira apps, </w:t>
            </w:r>
            <w:proofErr w:type="spellStart"/>
            <w:r>
              <w:rPr>
                <w:color w:val="124F1A"/>
                <w:spacing w:val="-2"/>
              </w:rPr>
              <w:t>Confluence</w:t>
            </w:r>
            <w:proofErr w:type="spellEnd"/>
            <w:r>
              <w:rPr>
                <w:color w:val="124F1A"/>
                <w:spacing w:val="-2"/>
              </w:rPr>
              <w:t xml:space="preserve">, </w:t>
            </w:r>
            <w:proofErr w:type="spellStart"/>
            <w:r>
              <w:rPr>
                <w:color w:val="124F1A"/>
              </w:rPr>
              <w:t>plugins</w:t>
            </w:r>
            <w:proofErr w:type="spellEnd"/>
            <w:r>
              <w:rPr>
                <w:color w:val="124F1A"/>
                <w:spacing w:val="-16"/>
              </w:rPr>
              <w:t xml:space="preserve"> </w:t>
            </w:r>
            <w:r>
              <w:rPr>
                <w:color w:val="124F1A"/>
              </w:rPr>
              <w:t>externos</w:t>
            </w:r>
          </w:p>
        </w:tc>
        <w:tc>
          <w:tcPr>
            <w:tcW w:w="2100" w:type="dxa"/>
          </w:tcPr>
          <w:p w14:paraId="7F582021" w14:textId="77777777" w:rsidR="00DD6868" w:rsidRDefault="00DD6868" w:rsidP="004F63E4">
            <w:pPr>
              <w:pStyle w:val="TableParagraph"/>
              <w:spacing w:before="10" w:line="271" w:lineRule="auto"/>
              <w:ind w:left="106" w:right="644"/>
              <w:jc w:val="both"/>
            </w:pPr>
            <w:r>
              <w:rPr>
                <w:color w:val="124F1A"/>
              </w:rPr>
              <w:t>Amplia</w:t>
            </w:r>
            <w:r>
              <w:rPr>
                <w:color w:val="124F1A"/>
                <w:spacing w:val="-16"/>
              </w:rPr>
              <w:t xml:space="preserve"> </w:t>
            </w:r>
            <w:r>
              <w:rPr>
                <w:color w:val="124F1A"/>
              </w:rPr>
              <w:t xml:space="preserve">(SQL, </w:t>
            </w:r>
            <w:proofErr w:type="spellStart"/>
            <w:r>
              <w:rPr>
                <w:color w:val="124F1A"/>
                <w:spacing w:val="-2"/>
              </w:rPr>
              <w:t>Power</w:t>
            </w:r>
            <w:proofErr w:type="spellEnd"/>
            <w:r>
              <w:rPr>
                <w:color w:val="124F1A"/>
                <w:spacing w:val="-14"/>
              </w:rPr>
              <w:t xml:space="preserve"> </w:t>
            </w:r>
            <w:proofErr w:type="spellStart"/>
            <w:r>
              <w:rPr>
                <w:color w:val="124F1A"/>
                <w:spacing w:val="-2"/>
              </w:rPr>
              <w:t>Query</w:t>
            </w:r>
            <w:proofErr w:type="spellEnd"/>
            <w:r>
              <w:rPr>
                <w:color w:val="124F1A"/>
                <w:spacing w:val="-2"/>
              </w:rPr>
              <w:t xml:space="preserve">, </w:t>
            </w:r>
            <w:proofErr w:type="spellStart"/>
            <w:r>
              <w:rPr>
                <w:color w:val="124F1A"/>
                <w:spacing w:val="-2"/>
              </w:rPr>
              <w:t>Add-ins</w:t>
            </w:r>
            <w:proofErr w:type="spellEnd"/>
            <w:r>
              <w:rPr>
                <w:color w:val="124F1A"/>
                <w:spacing w:val="-2"/>
              </w:rPr>
              <w:t>)</w:t>
            </w:r>
          </w:p>
        </w:tc>
      </w:tr>
      <w:tr w:rsidR="00DD6868" w:rsidRPr="00DD6868" w14:paraId="4C6DF3A4" w14:textId="77777777" w:rsidTr="004F63E4">
        <w:trPr>
          <w:trHeight w:val="1579"/>
        </w:trPr>
        <w:tc>
          <w:tcPr>
            <w:tcW w:w="1650" w:type="dxa"/>
            <w:tcBorders>
              <w:top w:val="nil"/>
              <w:left w:val="nil"/>
              <w:bottom w:val="nil"/>
            </w:tcBorders>
          </w:tcPr>
          <w:p w14:paraId="065073CF" w14:textId="77777777" w:rsidR="00DD6868" w:rsidRDefault="00DD6868" w:rsidP="004F63E4">
            <w:pPr>
              <w:pStyle w:val="TableParagraph"/>
              <w:spacing w:line="271" w:lineRule="auto"/>
              <w:ind w:left="556" w:right="76" w:hanging="367"/>
              <w:rPr>
                <w:rFonts w:ascii="Arial" w:hAnsi="Arial"/>
                <w:b/>
                <w:i/>
                <w:sz w:val="20"/>
              </w:rPr>
            </w:pPr>
            <w:proofErr w:type="spellStart"/>
            <w:r>
              <w:rPr>
                <w:rFonts w:ascii="Arial" w:hAnsi="Arial"/>
                <w:b/>
                <w:i/>
                <w:color w:val="124F1A"/>
                <w:spacing w:val="-2"/>
                <w:sz w:val="20"/>
              </w:rPr>
              <w:t>Automatizació</w:t>
            </w:r>
            <w:proofErr w:type="spellEnd"/>
            <w:r>
              <w:rPr>
                <w:rFonts w:ascii="Arial" w:hAnsi="Arial"/>
                <w:b/>
                <w:i/>
                <w:color w:val="124F1A"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b/>
                <w:i/>
                <w:color w:val="124F1A"/>
                <w:sz w:val="20"/>
              </w:rPr>
              <w:t>n</w:t>
            </w:r>
            <w:r>
              <w:rPr>
                <w:rFonts w:ascii="Arial" w:hAnsi="Arial"/>
                <w:b/>
                <w:i/>
                <w:color w:val="124F1A"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b/>
                <w:i/>
                <w:color w:val="124F1A"/>
                <w:sz w:val="20"/>
              </w:rPr>
              <w:t>de</w:t>
            </w:r>
            <w:r>
              <w:rPr>
                <w:rFonts w:ascii="Arial" w:hAnsi="Arial"/>
                <w:b/>
                <w:i/>
                <w:color w:val="124F1A"/>
                <w:spacing w:val="-1"/>
                <w:sz w:val="20"/>
              </w:rPr>
              <w:t xml:space="preserve"> </w:t>
            </w:r>
            <w:r>
              <w:rPr>
                <w:rFonts w:ascii="Arial" w:hAnsi="Arial"/>
                <w:b/>
                <w:i/>
                <w:color w:val="124F1A"/>
                <w:spacing w:val="-2"/>
                <w:sz w:val="20"/>
              </w:rPr>
              <w:t>datos</w:t>
            </w:r>
          </w:p>
        </w:tc>
        <w:tc>
          <w:tcPr>
            <w:tcW w:w="1860" w:type="dxa"/>
            <w:shd w:val="clear" w:color="auto" w:fill="C1F0C7"/>
          </w:tcPr>
          <w:p w14:paraId="57778E82" w14:textId="77777777" w:rsidR="00DD6868" w:rsidRDefault="00DD6868" w:rsidP="004F63E4">
            <w:pPr>
              <w:pStyle w:val="TableParagraph"/>
              <w:spacing w:before="5" w:line="271" w:lineRule="auto"/>
              <w:ind w:right="205"/>
            </w:pPr>
            <w:r>
              <w:rPr>
                <w:color w:val="124F1A"/>
              </w:rPr>
              <w:t>Sí (</w:t>
            </w:r>
            <w:proofErr w:type="spellStart"/>
            <w:r>
              <w:rPr>
                <w:color w:val="124F1A"/>
              </w:rPr>
              <w:t>Power</w:t>
            </w:r>
            <w:proofErr w:type="spellEnd"/>
            <w:r>
              <w:rPr>
                <w:color w:val="124F1A"/>
              </w:rPr>
              <w:t xml:space="preserve"> </w:t>
            </w:r>
            <w:proofErr w:type="spellStart"/>
            <w:r>
              <w:rPr>
                <w:color w:val="124F1A"/>
              </w:rPr>
              <w:t>Query</w:t>
            </w:r>
            <w:proofErr w:type="spellEnd"/>
            <w:r>
              <w:rPr>
                <w:color w:val="124F1A"/>
              </w:rPr>
              <w:t>,</w:t>
            </w:r>
            <w:r>
              <w:rPr>
                <w:color w:val="124F1A"/>
                <w:spacing w:val="-16"/>
              </w:rPr>
              <w:t xml:space="preserve"> </w:t>
            </w:r>
            <w:r>
              <w:rPr>
                <w:color w:val="124F1A"/>
              </w:rPr>
              <w:t>flujos</w:t>
            </w:r>
            <w:r>
              <w:rPr>
                <w:color w:val="124F1A"/>
                <w:spacing w:val="-15"/>
              </w:rPr>
              <w:t xml:space="preserve"> </w:t>
            </w:r>
            <w:r>
              <w:rPr>
                <w:color w:val="124F1A"/>
              </w:rPr>
              <w:t xml:space="preserve">de </w:t>
            </w:r>
            <w:r>
              <w:rPr>
                <w:color w:val="124F1A"/>
                <w:spacing w:val="-2"/>
              </w:rPr>
              <w:t>datos)</w:t>
            </w:r>
          </w:p>
        </w:tc>
        <w:tc>
          <w:tcPr>
            <w:tcW w:w="1780" w:type="dxa"/>
            <w:shd w:val="clear" w:color="auto" w:fill="C1F0C7"/>
          </w:tcPr>
          <w:p w14:paraId="20A307EA" w14:textId="77777777" w:rsidR="00DD6868" w:rsidRDefault="00DD6868" w:rsidP="004F63E4">
            <w:pPr>
              <w:pStyle w:val="TableParagraph"/>
              <w:spacing w:before="5" w:line="271" w:lineRule="auto"/>
              <w:ind w:right="110"/>
            </w:pPr>
            <w:r>
              <w:rPr>
                <w:color w:val="124F1A"/>
                <w:spacing w:val="-6"/>
              </w:rPr>
              <w:t xml:space="preserve">Sí </w:t>
            </w:r>
            <w:r>
              <w:rPr>
                <w:color w:val="124F1A"/>
                <w:spacing w:val="-2"/>
              </w:rPr>
              <w:t>(</w:t>
            </w:r>
            <w:proofErr w:type="spellStart"/>
            <w:r>
              <w:rPr>
                <w:color w:val="124F1A"/>
                <w:spacing w:val="-2"/>
              </w:rPr>
              <w:t>actualizacione</w:t>
            </w:r>
            <w:proofErr w:type="spellEnd"/>
            <w:r>
              <w:rPr>
                <w:color w:val="124F1A"/>
                <w:spacing w:val="-2"/>
              </w:rPr>
              <w:t xml:space="preserve"> </w:t>
            </w:r>
            <w:r>
              <w:rPr>
                <w:color w:val="124F1A"/>
              </w:rPr>
              <w:t>s</w:t>
            </w:r>
            <w:r>
              <w:rPr>
                <w:color w:val="124F1A"/>
                <w:spacing w:val="-16"/>
              </w:rPr>
              <w:t xml:space="preserve"> </w:t>
            </w:r>
            <w:r>
              <w:rPr>
                <w:color w:val="124F1A"/>
              </w:rPr>
              <w:t>programadas)</w:t>
            </w:r>
          </w:p>
        </w:tc>
        <w:tc>
          <w:tcPr>
            <w:tcW w:w="1760" w:type="dxa"/>
            <w:shd w:val="clear" w:color="auto" w:fill="C1F0C7"/>
          </w:tcPr>
          <w:p w14:paraId="29736B0F" w14:textId="77777777" w:rsidR="00DD6868" w:rsidRDefault="00DD6868" w:rsidP="004F63E4">
            <w:pPr>
              <w:pStyle w:val="TableParagraph"/>
              <w:spacing w:before="5" w:line="271" w:lineRule="auto"/>
              <w:ind w:left="110" w:right="170"/>
            </w:pPr>
            <w:r>
              <w:rPr>
                <w:color w:val="124F1A"/>
                <w:spacing w:val="-6"/>
              </w:rPr>
              <w:t xml:space="preserve">Sí </w:t>
            </w:r>
            <w:r>
              <w:rPr>
                <w:color w:val="124F1A"/>
                <w:spacing w:val="-2"/>
              </w:rPr>
              <w:t xml:space="preserve">(actualización </w:t>
            </w:r>
            <w:r>
              <w:rPr>
                <w:color w:val="124F1A"/>
              </w:rPr>
              <w:t>en</w:t>
            </w:r>
            <w:r>
              <w:rPr>
                <w:color w:val="124F1A"/>
                <w:spacing w:val="-16"/>
              </w:rPr>
              <w:t xml:space="preserve"> </w:t>
            </w:r>
            <w:r>
              <w:rPr>
                <w:color w:val="124F1A"/>
              </w:rPr>
              <w:t>tiempo</w:t>
            </w:r>
            <w:r>
              <w:rPr>
                <w:color w:val="124F1A"/>
                <w:spacing w:val="-15"/>
              </w:rPr>
              <w:t xml:space="preserve"> </w:t>
            </w:r>
            <w:r>
              <w:rPr>
                <w:color w:val="124F1A"/>
              </w:rPr>
              <w:t xml:space="preserve">real con Google </w:t>
            </w:r>
            <w:proofErr w:type="spellStart"/>
            <w:r>
              <w:rPr>
                <w:color w:val="124F1A"/>
                <w:spacing w:val="-2"/>
              </w:rPr>
              <w:t>sources</w:t>
            </w:r>
            <w:proofErr w:type="spellEnd"/>
            <w:r>
              <w:rPr>
                <w:color w:val="124F1A"/>
                <w:spacing w:val="-2"/>
              </w:rPr>
              <w:t>)</w:t>
            </w:r>
          </w:p>
        </w:tc>
        <w:tc>
          <w:tcPr>
            <w:tcW w:w="1920" w:type="dxa"/>
            <w:shd w:val="clear" w:color="auto" w:fill="C1F0C7"/>
          </w:tcPr>
          <w:p w14:paraId="4BDEEA20" w14:textId="77777777" w:rsidR="00DD6868" w:rsidRDefault="00DD6868" w:rsidP="004F63E4">
            <w:pPr>
              <w:pStyle w:val="TableParagraph"/>
              <w:spacing w:before="5" w:line="271" w:lineRule="auto"/>
              <w:ind w:left="106" w:right="102"/>
            </w:pPr>
            <w:r>
              <w:rPr>
                <w:color w:val="124F1A"/>
              </w:rPr>
              <w:t>Limitada</w:t>
            </w:r>
            <w:r>
              <w:rPr>
                <w:color w:val="124F1A"/>
                <w:spacing w:val="-16"/>
              </w:rPr>
              <w:t xml:space="preserve"> </w:t>
            </w:r>
            <w:r>
              <w:rPr>
                <w:color w:val="124F1A"/>
              </w:rPr>
              <w:t>(basado en actividades del proyecto)</w:t>
            </w:r>
          </w:p>
        </w:tc>
        <w:tc>
          <w:tcPr>
            <w:tcW w:w="2100" w:type="dxa"/>
            <w:shd w:val="clear" w:color="auto" w:fill="C1F0C7"/>
          </w:tcPr>
          <w:p w14:paraId="41C8B8FF" w14:textId="77777777" w:rsidR="00DD6868" w:rsidRDefault="00DD6868" w:rsidP="004F63E4">
            <w:pPr>
              <w:pStyle w:val="TableParagraph"/>
              <w:spacing w:before="5" w:line="271" w:lineRule="auto"/>
              <w:ind w:left="106" w:right="297"/>
            </w:pPr>
            <w:r>
              <w:rPr>
                <w:color w:val="124F1A"/>
              </w:rPr>
              <w:t>Sí</w:t>
            </w:r>
            <w:r>
              <w:rPr>
                <w:color w:val="124F1A"/>
                <w:spacing w:val="-16"/>
              </w:rPr>
              <w:t xml:space="preserve"> </w:t>
            </w:r>
            <w:r>
              <w:rPr>
                <w:color w:val="124F1A"/>
              </w:rPr>
              <w:t>(</w:t>
            </w:r>
            <w:proofErr w:type="spellStart"/>
            <w:r>
              <w:rPr>
                <w:color w:val="124F1A"/>
              </w:rPr>
              <w:t>Power</w:t>
            </w:r>
            <w:proofErr w:type="spellEnd"/>
            <w:r>
              <w:rPr>
                <w:color w:val="124F1A"/>
                <w:spacing w:val="-15"/>
              </w:rPr>
              <w:t xml:space="preserve"> </w:t>
            </w:r>
            <w:proofErr w:type="spellStart"/>
            <w:r>
              <w:rPr>
                <w:color w:val="124F1A"/>
              </w:rPr>
              <w:t>Query</w:t>
            </w:r>
            <w:proofErr w:type="spellEnd"/>
            <w:r>
              <w:rPr>
                <w:color w:val="124F1A"/>
              </w:rPr>
              <w:t>, VBA, macros)</w:t>
            </w:r>
          </w:p>
        </w:tc>
      </w:tr>
      <w:tr w:rsidR="00DD6868" w:rsidRPr="00DD6868" w14:paraId="572D3E1E" w14:textId="77777777" w:rsidTr="004F63E4">
        <w:trPr>
          <w:trHeight w:val="1000"/>
        </w:trPr>
        <w:tc>
          <w:tcPr>
            <w:tcW w:w="1650" w:type="dxa"/>
            <w:tcBorders>
              <w:top w:val="nil"/>
              <w:left w:val="nil"/>
              <w:bottom w:val="nil"/>
            </w:tcBorders>
          </w:tcPr>
          <w:p w14:paraId="3128AEB9" w14:textId="77777777" w:rsidR="00DD6868" w:rsidRDefault="00DD6868" w:rsidP="004F63E4">
            <w:pPr>
              <w:pStyle w:val="TableParagraph"/>
              <w:spacing w:line="219" w:lineRule="exact"/>
              <w:ind w:right="81"/>
              <w:jc w:val="right"/>
              <w:rPr>
                <w:rFonts w:ascii="Arial" w:hAnsi="Arial"/>
                <w:b/>
                <w:i/>
                <w:sz w:val="20"/>
              </w:rPr>
            </w:pPr>
            <w:r>
              <w:rPr>
                <w:rFonts w:ascii="Arial" w:hAnsi="Arial"/>
                <w:b/>
                <w:i/>
                <w:color w:val="124F1A"/>
                <w:spacing w:val="-2"/>
                <w:sz w:val="20"/>
              </w:rPr>
              <w:t>Colaboración</w:t>
            </w:r>
          </w:p>
        </w:tc>
        <w:tc>
          <w:tcPr>
            <w:tcW w:w="1860" w:type="dxa"/>
          </w:tcPr>
          <w:p w14:paraId="00C3C860" w14:textId="77777777" w:rsidR="00DD6868" w:rsidRDefault="00DD6868" w:rsidP="004F63E4">
            <w:pPr>
              <w:pStyle w:val="TableParagraph"/>
              <w:spacing w:before="4" w:line="271" w:lineRule="auto"/>
              <w:ind w:right="113"/>
            </w:pPr>
            <w:r>
              <w:rPr>
                <w:color w:val="124F1A"/>
              </w:rPr>
              <w:t>Compartir</w:t>
            </w:r>
            <w:r>
              <w:rPr>
                <w:color w:val="124F1A"/>
                <w:spacing w:val="-16"/>
              </w:rPr>
              <w:t xml:space="preserve"> </w:t>
            </w:r>
            <w:r>
              <w:rPr>
                <w:color w:val="124F1A"/>
              </w:rPr>
              <w:t>en</w:t>
            </w:r>
            <w:r>
              <w:rPr>
                <w:color w:val="124F1A"/>
                <w:spacing w:val="-15"/>
              </w:rPr>
              <w:t xml:space="preserve"> </w:t>
            </w:r>
            <w:r>
              <w:rPr>
                <w:color w:val="124F1A"/>
              </w:rPr>
              <w:t xml:space="preserve">la nube o en </w:t>
            </w:r>
            <w:proofErr w:type="spellStart"/>
            <w:r>
              <w:rPr>
                <w:color w:val="124F1A"/>
                <w:spacing w:val="-2"/>
              </w:rPr>
              <w:t>Teams</w:t>
            </w:r>
            <w:proofErr w:type="spellEnd"/>
          </w:p>
        </w:tc>
        <w:tc>
          <w:tcPr>
            <w:tcW w:w="1780" w:type="dxa"/>
          </w:tcPr>
          <w:p w14:paraId="71EAC431" w14:textId="77777777" w:rsidR="00DD6868" w:rsidRDefault="00DD6868" w:rsidP="004F63E4">
            <w:pPr>
              <w:pStyle w:val="TableParagraph"/>
              <w:spacing w:before="4" w:line="271" w:lineRule="auto"/>
              <w:ind w:right="170"/>
            </w:pPr>
            <w:proofErr w:type="spellStart"/>
            <w:r>
              <w:rPr>
                <w:color w:val="124F1A"/>
                <w:spacing w:val="-2"/>
              </w:rPr>
              <w:t>Tableau</w:t>
            </w:r>
            <w:proofErr w:type="spellEnd"/>
            <w:r>
              <w:rPr>
                <w:color w:val="124F1A"/>
                <w:spacing w:val="-14"/>
              </w:rPr>
              <w:t xml:space="preserve"> </w:t>
            </w:r>
            <w:r>
              <w:rPr>
                <w:color w:val="124F1A"/>
                <w:spacing w:val="-2"/>
              </w:rPr>
              <w:t xml:space="preserve">Server </w:t>
            </w:r>
            <w:r>
              <w:rPr>
                <w:color w:val="124F1A"/>
              </w:rPr>
              <w:t xml:space="preserve">o </w:t>
            </w:r>
            <w:proofErr w:type="spellStart"/>
            <w:r>
              <w:rPr>
                <w:color w:val="124F1A"/>
              </w:rPr>
              <w:t>Public</w:t>
            </w:r>
            <w:proofErr w:type="spellEnd"/>
          </w:p>
        </w:tc>
        <w:tc>
          <w:tcPr>
            <w:tcW w:w="1760" w:type="dxa"/>
          </w:tcPr>
          <w:p w14:paraId="56758A48" w14:textId="77777777" w:rsidR="00DD6868" w:rsidRDefault="00DD6868" w:rsidP="004F63E4">
            <w:pPr>
              <w:pStyle w:val="TableParagraph"/>
              <w:spacing w:before="4" w:line="271" w:lineRule="auto"/>
              <w:ind w:left="110" w:right="244"/>
            </w:pPr>
            <w:r>
              <w:rPr>
                <w:color w:val="124F1A"/>
                <w:spacing w:val="-2"/>
              </w:rPr>
              <w:t xml:space="preserve">Compartir </w:t>
            </w:r>
            <w:r>
              <w:rPr>
                <w:color w:val="124F1A"/>
              </w:rPr>
              <w:t>fácilmente</w:t>
            </w:r>
            <w:r>
              <w:rPr>
                <w:color w:val="124F1A"/>
                <w:spacing w:val="-16"/>
              </w:rPr>
              <w:t xml:space="preserve"> </w:t>
            </w:r>
            <w:r>
              <w:rPr>
                <w:color w:val="124F1A"/>
              </w:rPr>
              <w:t xml:space="preserve">por </w:t>
            </w:r>
            <w:r>
              <w:rPr>
                <w:color w:val="124F1A"/>
                <w:spacing w:val="-2"/>
              </w:rPr>
              <w:t>enlace</w:t>
            </w:r>
          </w:p>
        </w:tc>
        <w:tc>
          <w:tcPr>
            <w:tcW w:w="1920" w:type="dxa"/>
          </w:tcPr>
          <w:p w14:paraId="7646C28C" w14:textId="77777777" w:rsidR="00DD6868" w:rsidRDefault="00DD6868" w:rsidP="004F63E4">
            <w:pPr>
              <w:pStyle w:val="TableParagraph"/>
              <w:spacing w:before="4" w:line="271" w:lineRule="auto"/>
              <w:ind w:left="106" w:right="628"/>
            </w:pPr>
            <w:r>
              <w:rPr>
                <w:color w:val="124F1A"/>
              </w:rPr>
              <w:t>Dentro del entorno</w:t>
            </w:r>
            <w:r>
              <w:rPr>
                <w:color w:val="124F1A"/>
                <w:spacing w:val="-16"/>
              </w:rPr>
              <w:t xml:space="preserve"> </w:t>
            </w:r>
            <w:r>
              <w:rPr>
                <w:color w:val="124F1A"/>
              </w:rPr>
              <w:t>Jira</w:t>
            </w:r>
          </w:p>
        </w:tc>
        <w:tc>
          <w:tcPr>
            <w:tcW w:w="2100" w:type="dxa"/>
          </w:tcPr>
          <w:p w14:paraId="13A25F43" w14:textId="77777777" w:rsidR="00DD6868" w:rsidRDefault="00DD6868" w:rsidP="004F63E4">
            <w:pPr>
              <w:pStyle w:val="TableParagraph"/>
              <w:spacing w:before="4" w:line="271" w:lineRule="auto"/>
              <w:ind w:left="106"/>
            </w:pPr>
            <w:r>
              <w:rPr>
                <w:color w:val="124F1A"/>
              </w:rPr>
              <w:t>Por</w:t>
            </w:r>
            <w:r>
              <w:rPr>
                <w:color w:val="124F1A"/>
                <w:spacing w:val="-13"/>
              </w:rPr>
              <w:t xml:space="preserve"> </w:t>
            </w:r>
            <w:r>
              <w:rPr>
                <w:color w:val="124F1A"/>
              </w:rPr>
              <w:t>correo,</w:t>
            </w:r>
            <w:r>
              <w:rPr>
                <w:color w:val="124F1A"/>
                <w:spacing w:val="-13"/>
              </w:rPr>
              <w:t xml:space="preserve"> </w:t>
            </w:r>
            <w:r>
              <w:rPr>
                <w:color w:val="124F1A"/>
              </w:rPr>
              <w:t>red</w:t>
            </w:r>
            <w:r>
              <w:rPr>
                <w:color w:val="124F1A"/>
                <w:spacing w:val="-13"/>
              </w:rPr>
              <w:t xml:space="preserve"> </w:t>
            </w:r>
            <w:r>
              <w:rPr>
                <w:color w:val="124F1A"/>
              </w:rPr>
              <w:t xml:space="preserve">o </w:t>
            </w:r>
            <w:r>
              <w:rPr>
                <w:color w:val="124F1A"/>
                <w:spacing w:val="-2"/>
              </w:rPr>
              <w:t>SharePoint</w:t>
            </w:r>
          </w:p>
        </w:tc>
      </w:tr>
      <w:tr w:rsidR="00DD6868" w14:paraId="519383B0" w14:textId="77777777" w:rsidTr="004F63E4">
        <w:trPr>
          <w:trHeight w:val="719"/>
        </w:trPr>
        <w:tc>
          <w:tcPr>
            <w:tcW w:w="1650" w:type="dxa"/>
            <w:tcBorders>
              <w:top w:val="nil"/>
              <w:left w:val="nil"/>
              <w:bottom w:val="nil"/>
            </w:tcBorders>
          </w:tcPr>
          <w:p w14:paraId="7DB4E840" w14:textId="77777777" w:rsidR="00DD6868" w:rsidRDefault="00DD6868" w:rsidP="004F63E4">
            <w:pPr>
              <w:pStyle w:val="TableParagraph"/>
              <w:spacing w:line="271" w:lineRule="auto"/>
              <w:ind w:left="456" w:right="78" w:firstLine="244"/>
              <w:rPr>
                <w:rFonts w:ascii="Arial"/>
                <w:b/>
                <w:i/>
                <w:sz w:val="20"/>
              </w:rPr>
            </w:pPr>
            <w:r>
              <w:rPr>
                <w:rFonts w:ascii="Arial"/>
                <w:b/>
                <w:i/>
                <w:color w:val="124F1A"/>
                <w:sz w:val="20"/>
              </w:rPr>
              <w:t>Curva</w:t>
            </w:r>
            <w:r>
              <w:rPr>
                <w:rFonts w:ascii="Arial"/>
                <w:b/>
                <w:i/>
                <w:color w:val="124F1A"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i/>
                <w:color w:val="124F1A"/>
                <w:sz w:val="20"/>
              </w:rPr>
              <w:t xml:space="preserve">de </w:t>
            </w:r>
            <w:r>
              <w:rPr>
                <w:rFonts w:ascii="Arial"/>
                <w:b/>
                <w:i/>
                <w:color w:val="124F1A"/>
                <w:spacing w:val="-2"/>
                <w:sz w:val="20"/>
              </w:rPr>
              <w:t>aprendizaje</w:t>
            </w:r>
          </w:p>
        </w:tc>
        <w:tc>
          <w:tcPr>
            <w:tcW w:w="1860" w:type="dxa"/>
            <w:shd w:val="clear" w:color="auto" w:fill="C1F0C7"/>
          </w:tcPr>
          <w:p w14:paraId="203ED9E9" w14:textId="77777777" w:rsidR="00DD6868" w:rsidRDefault="00DD6868" w:rsidP="004F63E4">
            <w:pPr>
              <w:pStyle w:val="TableParagraph"/>
              <w:spacing w:before="14"/>
            </w:pPr>
            <w:r>
              <w:rPr>
                <w:color w:val="124F1A"/>
                <w:spacing w:val="-2"/>
              </w:rPr>
              <w:t>Media</w:t>
            </w:r>
          </w:p>
        </w:tc>
        <w:tc>
          <w:tcPr>
            <w:tcW w:w="1780" w:type="dxa"/>
            <w:shd w:val="clear" w:color="auto" w:fill="C1F0C7"/>
          </w:tcPr>
          <w:p w14:paraId="263A8076" w14:textId="77777777" w:rsidR="00DD6868" w:rsidRDefault="00DD6868" w:rsidP="004F63E4">
            <w:pPr>
              <w:pStyle w:val="TableParagraph"/>
              <w:spacing w:before="14"/>
            </w:pPr>
            <w:r>
              <w:rPr>
                <w:color w:val="124F1A"/>
                <w:spacing w:val="-4"/>
              </w:rPr>
              <w:t>Alta</w:t>
            </w:r>
          </w:p>
        </w:tc>
        <w:tc>
          <w:tcPr>
            <w:tcW w:w="1760" w:type="dxa"/>
            <w:shd w:val="clear" w:color="auto" w:fill="C1F0C7"/>
          </w:tcPr>
          <w:p w14:paraId="2D5EE6EA" w14:textId="77777777" w:rsidR="00DD6868" w:rsidRDefault="00DD6868" w:rsidP="004F63E4">
            <w:pPr>
              <w:pStyle w:val="TableParagraph"/>
              <w:spacing w:before="14"/>
              <w:ind w:left="110"/>
            </w:pPr>
            <w:r>
              <w:rPr>
                <w:color w:val="124F1A"/>
                <w:spacing w:val="-4"/>
              </w:rPr>
              <w:t>Baja</w:t>
            </w:r>
          </w:p>
        </w:tc>
        <w:tc>
          <w:tcPr>
            <w:tcW w:w="1920" w:type="dxa"/>
            <w:shd w:val="clear" w:color="auto" w:fill="C1F0C7"/>
          </w:tcPr>
          <w:p w14:paraId="2CCD73C1" w14:textId="77777777" w:rsidR="00DD6868" w:rsidRDefault="00DD6868" w:rsidP="004F63E4">
            <w:pPr>
              <w:pStyle w:val="TableParagraph"/>
              <w:spacing w:before="14" w:line="271" w:lineRule="auto"/>
              <w:ind w:left="106"/>
            </w:pPr>
            <w:r>
              <w:rPr>
                <w:color w:val="124F1A"/>
              </w:rPr>
              <w:t>Baja</w:t>
            </w:r>
            <w:r>
              <w:rPr>
                <w:color w:val="124F1A"/>
                <w:spacing w:val="-10"/>
              </w:rPr>
              <w:t xml:space="preserve"> </w:t>
            </w:r>
            <w:r>
              <w:rPr>
                <w:color w:val="124F1A"/>
              </w:rPr>
              <w:t>si</w:t>
            </w:r>
            <w:r>
              <w:rPr>
                <w:color w:val="124F1A"/>
                <w:spacing w:val="-10"/>
              </w:rPr>
              <w:t xml:space="preserve"> </w:t>
            </w:r>
            <w:r>
              <w:rPr>
                <w:color w:val="124F1A"/>
              </w:rPr>
              <w:t>ya</w:t>
            </w:r>
            <w:r>
              <w:rPr>
                <w:color w:val="124F1A"/>
                <w:spacing w:val="-10"/>
              </w:rPr>
              <w:t xml:space="preserve"> </w:t>
            </w:r>
            <w:r>
              <w:rPr>
                <w:color w:val="124F1A"/>
              </w:rPr>
              <w:t>se</w:t>
            </w:r>
            <w:r>
              <w:rPr>
                <w:color w:val="124F1A"/>
                <w:spacing w:val="-10"/>
              </w:rPr>
              <w:t xml:space="preserve"> </w:t>
            </w:r>
            <w:r>
              <w:rPr>
                <w:color w:val="124F1A"/>
              </w:rPr>
              <w:t xml:space="preserve">usa </w:t>
            </w:r>
            <w:r>
              <w:rPr>
                <w:color w:val="124F1A"/>
                <w:spacing w:val="-4"/>
              </w:rPr>
              <w:t>Jira</w:t>
            </w:r>
          </w:p>
        </w:tc>
        <w:tc>
          <w:tcPr>
            <w:tcW w:w="2100" w:type="dxa"/>
            <w:shd w:val="clear" w:color="auto" w:fill="C1F0C7"/>
          </w:tcPr>
          <w:p w14:paraId="60DE774C" w14:textId="77777777" w:rsidR="00DD6868" w:rsidRDefault="00DD6868" w:rsidP="004F63E4">
            <w:pPr>
              <w:pStyle w:val="TableParagraph"/>
              <w:spacing w:before="14"/>
              <w:ind w:left="106"/>
            </w:pPr>
            <w:r>
              <w:rPr>
                <w:color w:val="124F1A"/>
                <w:spacing w:val="-2"/>
              </w:rPr>
              <w:t>Baja-media</w:t>
            </w:r>
          </w:p>
        </w:tc>
      </w:tr>
      <w:tr w:rsidR="00DD6868" w:rsidRPr="00DD6868" w14:paraId="337C8A37" w14:textId="77777777" w:rsidTr="004F63E4">
        <w:trPr>
          <w:trHeight w:val="1300"/>
        </w:trPr>
        <w:tc>
          <w:tcPr>
            <w:tcW w:w="1650" w:type="dxa"/>
            <w:tcBorders>
              <w:top w:val="nil"/>
              <w:left w:val="nil"/>
              <w:bottom w:val="nil"/>
            </w:tcBorders>
          </w:tcPr>
          <w:p w14:paraId="232FD20D" w14:textId="77777777" w:rsidR="00DD6868" w:rsidRDefault="00DD6868" w:rsidP="004F63E4">
            <w:pPr>
              <w:pStyle w:val="TableParagraph"/>
              <w:spacing w:before="3"/>
              <w:ind w:right="81"/>
              <w:jc w:val="right"/>
              <w:rPr>
                <w:rFonts w:ascii="Arial"/>
                <w:b/>
                <w:i/>
                <w:sz w:val="20"/>
              </w:rPr>
            </w:pPr>
            <w:r>
              <w:rPr>
                <w:rFonts w:ascii="Arial"/>
                <w:b/>
                <w:i/>
                <w:color w:val="124F1A"/>
                <w:spacing w:val="-2"/>
                <w:sz w:val="20"/>
              </w:rPr>
              <w:t>Costo</w:t>
            </w:r>
          </w:p>
        </w:tc>
        <w:tc>
          <w:tcPr>
            <w:tcW w:w="1860" w:type="dxa"/>
          </w:tcPr>
          <w:p w14:paraId="7C9A11C3" w14:textId="77777777" w:rsidR="00DD6868" w:rsidRDefault="00DD6868" w:rsidP="004F63E4">
            <w:pPr>
              <w:pStyle w:val="TableParagraph"/>
              <w:spacing w:before="19" w:line="271" w:lineRule="auto"/>
              <w:ind w:right="34"/>
            </w:pPr>
            <w:r>
              <w:rPr>
                <w:color w:val="124F1A"/>
                <w:spacing w:val="-2"/>
              </w:rPr>
              <w:t xml:space="preserve">Gratuito </w:t>
            </w:r>
            <w:r>
              <w:rPr>
                <w:color w:val="124F1A"/>
              </w:rPr>
              <w:t>(Desktop)</w:t>
            </w:r>
            <w:r>
              <w:rPr>
                <w:color w:val="124F1A"/>
                <w:spacing w:val="-16"/>
              </w:rPr>
              <w:t xml:space="preserve"> </w:t>
            </w:r>
            <w:r>
              <w:rPr>
                <w:color w:val="124F1A"/>
              </w:rPr>
              <w:t>/</w:t>
            </w:r>
            <w:r>
              <w:rPr>
                <w:color w:val="124F1A"/>
                <w:spacing w:val="-15"/>
              </w:rPr>
              <w:t xml:space="preserve"> </w:t>
            </w:r>
            <w:r>
              <w:rPr>
                <w:color w:val="124F1A"/>
              </w:rPr>
              <w:t>Pago (Pro, Premium)</w:t>
            </w:r>
          </w:p>
        </w:tc>
        <w:tc>
          <w:tcPr>
            <w:tcW w:w="1780" w:type="dxa"/>
          </w:tcPr>
          <w:p w14:paraId="3DA86C43" w14:textId="77777777" w:rsidR="00DD6868" w:rsidRDefault="00DD6868" w:rsidP="004F63E4">
            <w:pPr>
              <w:pStyle w:val="TableParagraph"/>
              <w:spacing w:before="19" w:line="271" w:lineRule="auto"/>
              <w:ind w:right="229"/>
            </w:pPr>
            <w:r>
              <w:rPr>
                <w:color w:val="124F1A"/>
                <w:spacing w:val="-2"/>
              </w:rPr>
              <w:t>Pago</w:t>
            </w:r>
            <w:r>
              <w:rPr>
                <w:color w:val="124F1A"/>
                <w:spacing w:val="-14"/>
              </w:rPr>
              <w:t xml:space="preserve"> </w:t>
            </w:r>
            <w:r>
              <w:rPr>
                <w:color w:val="124F1A"/>
                <w:spacing w:val="-2"/>
              </w:rPr>
              <w:t>(</w:t>
            </w:r>
            <w:proofErr w:type="spellStart"/>
            <w:r>
              <w:rPr>
                <w:color w:val="124F1A"/>
                <w:spacing w:val="-2"/>
              </w:rPr>
              <w:t>Tableau</w:t>
            </w:r>
            <w:proofErr w:type="spellEnd"/>
            <w:r>
              <w:rPr>
                <w:color w:val="124F1A"/>
                <w:spacing w:val="-2"/>
              </w:rPr>
              <w:t xml:space="preserve"> </w:t>
            </w:r>
            <w:proofErr w:type="spellStart"/>
            <w:r>
              <w:rPr>
                <w:color w:val="124F1A"/>
              </w:rPr>
              <w:t>Public</w:t>
            </w:r>
            <w:proofErr w:type="spellEnd"/>
            <w:r>
              <w:rPr>
                <w:color w:val="124F1A"/>
              </w:rPr>
              <w:t xml:space="preserve"> es </w:t>
            </w:r>
            <w:r>
              <w:rPr>
                <w:color w:val="124F1A"/>
                <w:spacing w:val="-2"/>
              </w:rPr>
              <w:t>gratuito limitado)</w:t>
            </w:r>
          </w:p>
        </w:tc>
        <w:tc>
          <w:tcPr>
            <w:tcW w:w="1760" w:type="dxa"/>
          </w:tcPr>
          <w:p w14:paraId="014E1B17" w14:textId="77777777" w:rsidR="00DD6868" w:rsidRDefault="00DD6868" w:rsidP="004F63E4">
            <w:pPr>
              <w:pStyle w:val="TableParagraph"/>
              <w:spacing w:before="19"/>
              <w:ind w:left="110"/>
            </w:pPr>
            <w:r>
              <w:rPr>
                <w:color w:val="124F1A"/>
                <w:spacing w:val="-2"/>
              </w:rPr>
              <w:t>Gratuito</w:t>
            </w:r>
          </w:p>
        </w:tc>
        <w:tc>
          <w:tcPr>
            <w:tcW w:w="1920" w:type="dxa"/>
          </w:tcPr>
          <w:p w14:paraId="2C71DF2E" w14:textId="77777777" w:rsidR="00DD6868" w:rsidRDefault="00DD6868" w:rsidP="004F63E4">
            <w:pPr>
              <w:pStyle w:val="TableParagraph"/>
              <w:spacing w:before="19" w:line="271" w:lineRule="auto"/>
              <w:ind w:left="106"/>
            </w:pPr>
            <w:r>
              <w:rPr>
                <w:color w:val="124F1A"/>
              </w:rPr>
              <w:t>Incluido</w:t>
            </w:r>
            <w:r>
              <w:rPr>
                <w:color w:val="124F1A"/>
                <w:spacing w:val="-16"/>
              </w:rPr>
              <w:t xml:space="preserve"> </w:t>
            </w:r>
            <w:r>
              <w:rPr>
                <w:color w:val="124F1A"/>
              </w:rPr>
              <w:t>en</w:t>
            </w:r>
            <w:r>
              <w:rPr>
                <w:color w:val="124F1A"/>
                <w:spacing w:val="-15"/>
              </w:rPr>
              <w:t xml:space="preserve"> </w:t>
            </w:r>
            <w:r>
              <w:rPr>
                <w:color w:val="124F1A"/>
              </w:rPr>
              <w:t>Jira (planes</w:t>
            </w:r>
            <w:r>
              <w:rPr>
                <w:color w:val="124F1A"/>
                <w:spacing w:val="-7"/>
              </w:rPr>
              <w:t xml:space="preserve"> </w:t>
            </w:r>
            <w:r>
              <w:rPr>
                <w:color w:val="124F1A"/>
                <w:spacing w:val="-2"/>
              </w:rPr>
              <w:t>pagos)</w:t>
            </w:r>
          </w:p>
        </w:tc>
        <w:tc>
          <w:tcPr>
            <w:tcW w:w="2100" w:type="dxa"/>
          </w:tcPr>
          <w:p w14:paraId="278BA66E" w14:textId="77777777" w:rsidR="00DD6868" w:rsidRDefault="00DD6868" w:rsidP="004F63E4">
            <w:pPr>
              <w:pStyle w:val="TableParagraph"/>
              <w:spacing w:before="19" w:line="271" w:lineRule="auto"/>
              <w:ind w:left="106" w:right="429"/>
            </w:pPr>
            <w:r>
              <w:rPr>
                <w:color w:val="124F1A"/>
              </w:rPr>
              <w:t>Incluido en Microsoft</w:t>
            </w:r>
            <w:r>
              <w:rPr>
                <w:color w:val="124F1A"/>
                <w:spacing w:val="-16"/>
              </w:rPr>
              <w:t xml:space="preserve"> </w:t>
            </w:r>
            <w:r>
              <w:rPr>
                <w:color w:val="124F1A"/>
              </w:rPr>
              <w:t>365</w:t>
            </w:r>
            <w:r>
              <w:rPr>
                <w:color w:val="124F1A"/>
                <w:spacing w:val="-15"/>
              </w:rPr>
              <w:t xml:space="preserve"> </w:t>
            </w:r>
            <w:r>
              <w:rPr>
                <w:color w:val="124F1A"/>
              </w:rPr>
              <w:t>o licencia única</w:t>
            </w:r>
          </w:p>
        </w:tc>
      </w:tr>
      <w:tr w:rsidR="00DD6868" w:rsidRPr="00DD6868" w14:paraId="607C474C" w14:textId="77777777" w:rsidTr="004F63E4">
        <w:trPr>
          <w:trHeight w:val="1300"/>
        </w:trPr>
        <w:tc>
          <w:tcPr>
            <w:tcW w:w="1650" w:type="dxa"/>
            <w:tcBorders>
              <w:top w:val="nil"/>
              <w:left w:val="nil"/>
              <w:bottom w:val="nil"/>
            </w:tcBorders>
          </w:tcPr>
          <w:p w14:paraId="4BCF1D4F" w14:textId="77777777" w:rsidR="00DD6868" w:rsidRDefault="00DD6868" w:rsidP="004F63E4">
            <w:pPr>
              <w:pStyle w:val="TableParagraph"/>
              <w:spacing w:line="228" w:lineRule="exact"/>
              <w:ind w:right="81"/>
              <w:jc w:val="right"/>
              <w:rPr>
                <w:rFonts w:ascii="Arial"/>
                <w:b/>
                <w:i/>
                <w:sz w:val="20"/>
              </w:rPr>
            </w:pPr>
            <w:r>
              <w:rPr>
                <w:rFonts w:ascii="Arial"/>
                <w:b/>
                <w:i/>
                <w:color w:val="124F1A"/>
                <w:sz w:val="20"/>
              </w:rPr>
              <w:t>Ideal</w:t>
            </w:r>
            <w:r>
              <w:rPr>
                <w:rFonts w:ascii="Arial"/>
                <w:b/>
                <w:i/>
                <w:color w:val="124F1A"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i/>
                <w:color w:val="124F1A"/>
                <w:spacing w:val="-4"/>
                <w:sz w:val="20"/>
              </w:rPr>
              <w:t>para</w:t>
            </w:r>
          </w:p>
        </w:tc>
        <w:tc>
          <w:tcPr>
            <w:tcW w:w="1860" w:type="dxa"/>
            <w:shd w:val="clear" w:color="auto" w:fill="C1F0C7"/>
          </w:tcPr>
          <w:p w14:paraId="63A4402B" w14:textId="77777777" w:rsidR="00DD6868" w:rsidRDefault="00DD6868" w:rsidP="004F63E4">
            <w:pPr>
              <w:pStyle w:val="TableParagraph"/>
              <w:spacing w:before="13" w:line="271" w:lineRule="auto"/>
              <w:ind w:right="312"/>
            </w:pPr>
            <w:r>
              <w:rPr>
                <w:color w:val="124F1A"/>
              </w:rPr>
              <w:t>Empresas</w:t>
            </w:r>
            <w:r>
              <w:rPr>
                <w:color w:val="124F1A"/>
                <w:spacing w:val="-16"/>
              </w:rPr>
              <w:t xml:space="preserve"> </w:t>
            </w:r>
            <w:r>
              <w:rPr>
                <w:color w:val="124F1A"/>
              </w:rPr>
              <w:t xml:space="preserve">que buscan BI </w:t>
            </w:r>
            <w:r>
              <w:rPr>
                <w:color w:val="124F1A"/>
                <w:spacing w:val="-2"/>
              </w:rPr>
              <w:t>robusto</w:t>
            </w:r>
          </w:p>
        </w:tc>
        <w:tc>
          <w:tcPr>
            <w:tcW w:w="1780" w:type="dxa"/>
            <w:shd w:val="clear" w:color="auto" w:fill="C1F0C7"/>
          </w:tcPr>
          <w:p w14:paraId="2F3E9953" w14:textId="77777777" w:rsidR="00DD6868" w:rsidRDefault="00DD6868" w:rsidP="004F63E4">
            <w:pPr>
              <w:pStyle w:val="TableParagraph"/>
              <w:spacing w:before="13" w:line="271" w:lineRule="auto"/>
              <w:ind w:right="195"/>
            </w:pPr>
            <w:r>
              <w:rPr>
                <w:color w:val="124F1A"/>
              </w:rPr>
              <w:t>Analistas de datos,</w:t>
            </w:r>
            <w:r>
              <w:rPr>
                <w:color w:val="124F1A"/>
                <w:spacing w:val="-16"/>
              </w:rPr>
              <w:t xml:space="preserve"> </w:t>
            </w:r>
            <w:r>
              <w:rPr>
                <w:color w:val="124F1A"/>
              </w:rPr>
              <w:t xml:space="preserve">grandes </w:t>
            </w:r>
            <w:r>
              <w:rPr>
                <w:color w:val="124F1A"/>
                <w:spacing w:val="-2"/>
              </w:rPr>
              <w:t>empresas</w:t>
            </w:r>
          </w:p>
        </w:tc>
        <w:tc>
          <w:tcPr>
            <w:tcW w:w="1760" w:type="dxa"/>
            <w:shd w:val="clear" w:color="auto" w:fill="C1F0C7"/>
          </w:tcPr>
          <w:p w14:paraId="0F8CC79E" w14:textId="77777777" w:rsidR="00DD6868" w:rsidRDefault="00DD6868" w:rsidP="004F63E4">
            <w:pPr>
              <w:pStyle w:val="TableParagraph"/>
              <w:spacing w:before="13" w:line="271" w:lineRule="auto"/>
              <w:ind w:left="110" w:right="170"/>
            </w:pPr>
            <w:r>
              <w:rPr>
                <w:color w:val="124F1A"/>
                <w:spacing w:val="-2"/>
              </w:rPr>
              <w:t>Usuarios Google, proyectos colaborativos</w:t>
            </w:r>
          </w:p>
        </w:tc>
        <w:tc>
          <w:tcPr>
            <w:tcW w:w="1920" w:type="dxa"/>
            <w:shd w:val="clear" w:color="auto" w:fill="C1F0C7"/>
          </w:tcPr>
          <w:p w14:paraId="26D2B04C" w14:textId="77777777" w:rsidR="00DD6868" w:rsidRDefault="00DD6868" w:rsidP="004F63E4">
            <w:pPr>
              <w:pStyle w:val="TableParagraph"/>
              <w:spacing w:before="13" w:line="271" w:lineRule="auto"/>
              <w:ind w:left="106"/>
            </w:pPr>
            <w:r>
              <w:rPr>
                <w:color w:val="124F1A"/>
              </w:rPr>
              <w:t>Equipos</w:t>
            </w:r>
            <w:r>
              <w:rPr>
                <w:color w:val="124F1A"/>
                <w:spacing w:val="-16"/>
              </w:rPr>
              <w:t xml:space="preserve"> </w:t>
            </w:r>
            <w:r>
              <w:rPr>
                <w:color w:val="124F1A"/>
              </w:rPr>
              <w:t>ágiles</w:t>
            </w:r>
            <w:r>
              <w:rPr>
                <w:color w:val="124F1A"/>
                <w:spacing w:val="-15"/>
              </w:rPr>
              <w:t xml:space="preserve"> </w:t>
            </w:r>
            <w:r>
              <w:rPr>
                <w:color w:val="124F1A"/>
              </w:rPr>
              <w:t>y de desarrollo</w:t>
            </w:r>
          </w:p>
        </w:tc>
        <w:tc>
          <w:tcPr>
            <w:tcW w:w="2100" w:type="dxa"/>
            <w:shd w:val="clear" w:color="auto" w:fill="C1F0C7"/>
          </w:tcPr>
          <w:p w14:paraId="7BC21A6A" w14:textId="77777777" w:rsidR="00DD6868" w:rsidRDefault="00DD6868" w:rsidP="004F63E4">
            <w:pPr>
              <w:pStyle w:val="TableParagraph"/>
              <w:spacing w:before="13" w:line="271" w:lineRule="auto"/>
              <w:ind w:left="106" w:right="441"/>
            </w:pPr>
            <w:r>
              <w:rPr>
                <w:color w:val="124F1A"/>
                <w:spacing w:val="-2"/>
              </w:rPr>
              <w:t xml:space="preserve">Usuarios </w:t>
            </w:r>
            <w:r>
              <w:rPr>
                <w:color w:val="124F1A"/>
              </w:rPr>
              <w:t>frecuentes de Excel,</w:t>
            </w:r>
            <w:r>
              <w:rPr>
                <w:color w:val="124F1A"/>
                <w:spacing w:val="-16"/>
              </w:rPr>
              <w:t xml:space="preserve"> </w:t>
            </w:r>
            <w:r>
              <w:rPr>
                <w:color w:val="124F1A"/>
              </w:rPr>
              <w:t>analistas</w:t>
            </w:r>
          </w:p>
        </w:tc>
      </w:tr>
    </w:tbl>
    <w:p w14:paraId="1AC812F1" w14:textId="77777777" w:rsidR="00DD6868" w:rsidRDefault="00DD6868" w:rsidP="00DD6868">
      <w:pPr>
        <w:pStyle w:val="TableParagraph"/>
        <w:spacing w:line="271" w:lineRule="auto"/>
        <w:sectPr w:rsidR="00DD6868" w:rsidSect="00DD6868">
          <w:pgSz w:w="12240" w:h="15840"/>
          <w:pgMar w:top="480" w:right="360" w:bottom="280" w:left="360" w:header="720" w:footer="720" w:gutter="0"/>
          <w:cols w:space="720"/>
        </w:sectPr>
      </w:pPr>
    </w:p>
    <w:p w14:paraId="088B6359" w14:textId="77777777" w:rsidR="00DD6868" w:rsidRDefault="00DD6868" w:rsidP="00DD6868">
      <w:pPr>
        <w:pStyle w:val="Textoindependiente"/>
        <w:ind w:left="246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w:drawing>
          <wp:inline distT="0" distB="0" distL="0" distR="0" wp14:anchorId="6F278D16" wp14:editId="5B5C68F2">
            <wp:extent cx="4757362" cy="456628"/>
            <wp:effectExtent l="0" t="0" r="0" b="0"/>
            <wp:docPr id="1270073120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7362" cy="456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EFEDC" w14:textId="77777777" w:rsidR="00DD6868" w:rsidRDefault="00DD6868" w:rsidP="00DD6868">
      <w:pPr>
        <w:pStyle w:val="Textoindependiente"/>
        <w:rPr>
          <w:rFonts w:ascii="Times New Roman"/>
          <w:sz w:val="20"/>
        </w:rPr>
      </w:pPr>
    </w:p>
    <w:p w14:paraId="4B341A3C" w14:textId="77777777" w:rsidR="00DD6868" w:rsidRDefault="00DD6868" w:rsidP="00DD6868">
      <w:pPr>
        <w:pStyle w:val="Textoindependiente"/>
        <w:spacing w:before="222" w:after="1"/>
        <w:rPr>
          <w:rFonts w:ascii="Times New Roman"/>
          <w:sz w:val="20"/>
        </w:rPr>
      </w:pPr>
    </w:p>
    <w:tbl>
      <w:tblPr>
        <w:tblStyle w:val="TableNormal"/>
        <w:tblW w:w="0" w:type="auto"/>
        <w:tblInd w:w="197" w:type="dxa"/>
        <w:tblBorders>
          <w:top w:val="single" w:sz="8" w:space="0" w:color="46D459"/>
          <w:left w:val="single" w:sz="8" w:space="0" w:color="46D459"/>
          <w:bottom w:val="single" w:sz="8" w:space="0" w:color="46D459"/>
          <w:right w:val="single" w:sz="8" w:space="0" w:color="46D459"/>
          <w:insideH w:val="single" w:sz="8" w:space="0" w:color="46D459"/>
          <w:insideV w:val="single" w:sz="8" w:space="0" w:color="46D459"/>
        </w:tblBorders>
        <w:tblLayout w:type="fixed"/>
        <w:tblLook w:val="01E0" w:firstRow="1" w:lastRow="1" w:firstColumn="1" w:lastColumn="1" w:noHBand="0" w:noVBand="0"/>
      </w:tblPr>
      <w:tblGrid>
        <w:gridCol w:w="1730"/>
        <w:gridCol w:w="1680"/>
        <w:gridCol w:w="1840"/>
        <w:gridCol w:w="1900"/>
        <w:gridCol w:w="1700"/>
        <w:gridCol w:w="2220"/>
      </w:tblGrid>
      <w:tr w:rsidR="00DD6868" w14:paraId="621377BC" w14:textId="77777777" w:rsidTr="004F63E4">
        <w:trPr>
          <w:trHeight w:val="707"/>
        </w:trPr>
        <w:tc>
          <w:tcPr>
            <w:tcW w:w="1730" w:type="dxa"/>
            <w:tcBorders>
              <w:top w:val="nil"/>
              <w:left w:val="nil"/>
              <w:right w:val="nil"/>
            </w:tcBorders>
          </w:tcPr>
          <w:p w14:paraId="28DF413F" w14:textId="77777777" w:rsidR="00DD6868" w:rsidRDefault="00DD6868" w:rsidP="004F63E4">
            <w:pPr>
              <w:pStyle w:val="TableParagraph"/>
              <w:spacing w:line="271" w:lineRule="auto"/>
              <w:ind w:left="115" w:right="178"/>
              <w:rPr>
                <w:rFonts w:ascii="Arial" w:hAnsi="Arial"/>
                <w:b/>
                <w:i/>
                <w:sz w:val="20"/>
              </w:rPr>
            </w:pPr>
            <w:r>
              <w:rPr>
                <w:rFonts w:ascii="Arial" w:hAnsi="Arial"/>
                <w:b/>
                <w:i/>
                <w:color w:val="124F1A"/>
                <w:sz w:val="20"/>
              </w:rPr>
              <w:t>Característica</w:t>
            </w:r>
            <w:r>
              <w:rPr>
                <w:rFonts w:ascii="Arial" w:hAnsi="Arial"/>
                <w:b/>
                <w:i/>
                <w:color w:val="124F1A"/>
                <w:spacing w:val="-14"/>
                <w:sz w:val="20"/>
              </w:rPr>
              <w:t xml:space="preserve"> </w:t>
            </w:r>
            <w:r>
              <w:rPr>
                <w:rFonts w:ascii="Arial" w:hAnsi="Arial"/>
                <w:b/>
                <w:i/>
                <w:color w:val="124F1A"/>
                <w:sz w:val="20"/>
              </w:rPr>
              <w:t xml:space="preserve">/ </w:t>
            </w:r>
            <w:r>
              <w:rPr>
                <w:rFonts w:ascii="Arial" w:hAnsi="Arial"/>
                <w:b/>
                <w:i/>
                <w:color w:val="124F1A"/>
                <w:spacing w:val="-2"/>
                <w:sz w:val="20"/>
              </w:rPr>
              <w:t>Herramienta</w:t>
            </w:r>
          </w:p>
        </w:tc>
        <w:tc>
          <w:tcPr>
            <w:tcW w:w="1680" w:type="dxa"/>
            <w:tcBorders>
              <w:top w:val="nil"/>
              <w:left w:val="nil"/>
              <w:right w:val="nil"/>
            </w:tcBorders>
          </w:tcPr>
          <w:p w14:paraId="17D6D260" w14:textId="77777777" w:rsidR="00DD6868" w:rsidRDefault="00DD6868" w:rsidP="004F63E4">
            <w:pPr>
              <w:pStyle w:val="TableParagraph"/>
              <w:spacing w:line="271" w:lineRule="auto"/>
              <w:ind w:left="110" w:right="279"/>
              <w:rPr>
                <w:rFonts w:ascii="Arial"/>
                <w:b/>
              </w:rPr>
            </w:pPr>
            <w:r>
              <w:rPr>
                <w:rFonts w:ascii="Arial"/>
                <w:b/>
                <w:color w:val="124F1A"/>
                <w:spacing w:val="-2"/>
              </w:rPr>
              <w:t xml:space="preserve">Microsoft </w:t>
            </w:r>
            <w:proofErr w:type="spellStart"/>
            <w:r>
              <w:rPr>
                <w:rFonts w:ascii="Arial"/>
                <w:b/>
                <w:color w:val="124F1A"/>
                <w:spacing w:val="-2"/>
              </w:rPr>
              <w:t>Teams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right w:val="nil"/>
            </w:tcBorders>
          </w:tcPr>
          <w:p w14:paraId="2751611A" w14:textId="77777777" w:rsidR="00DD6868" w:rsidRDefault="00DD6868" w:rsidP="004F63E4">
            <w:pPr>
              <w:pStyle w:val="TableParagraph"/>
              <w:spacing w:line="247" w:lineRule="exact"/>
              <w:ind w:left="110"/>
              <w:rPr>
                <w:rFonts w:ascii="Arial"/>
                <w:b/>
              </w:rPr>
            </w:pPr>
            <w:r>
              <w:rPr>
                <w:rFonts w:ascii="Arial"/>
                <w:b/>
                <w:color w:val="124F1A"/>
                <w:spacing w:val="-4"/>
              </w:rPr>
              <w:t>Zoom</w:t>
            </w:r>
          </w:p>
        </w:tc>
        <w:tc>
          <w:tcPr>
            <w:tcW w:w="1900" w:type="dxa"/>
            <w:tcBorders>
              <w:top w:val="nil"/>
              <w:left w:val="nil"/>
              <w:right w:val="nil"/>
            </w:tcBorders>
          </w:tcPr>
          <w:p w14:paraId="7806ED12" w14:textId="77777777" w:rsidR="00DD6868" w:rsidRDefault="00DD6868" w:rsidP="004F63E4">
            <w:pPr>
              <w:pStyle w:val="TableParagraph"/>
              <w:spacing w:line="271" w:lineRule="auto"/>
              <w:ind w:left="115" w:right="227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  <w:color w:val="124F1A"/>
              </w:rPr>
              <w:t>Slack</w:t>
            </w:r>
            <w:proofErr w:type="spellEnd"/>
            <w:r>
              <w:rPr>
                <w:rFonts w:ascii="Arial"/>
                <w:b/>
                <w:color w:val="124F1A"/>
                <w:spacing w:val="-16"/>
              </w:rPr>
              <w:t xml:space="preserve"> </w:t>
            </w:r>
            <w:r>
              <w:rPr>
                <w:rFonts w:ascii="Arial"/>
                <w:b/>
                <w:color w:val="124F1A"/>
              </w:rPr>
              <w:t>(Canales de voz)</w:t>
            </w:r>
          </w:p>
        </w:tc>
        <w:tc>
          <w:tcPr>
            <w:tcW w:w="1700" w:type="dxa"/>
            <w:tcBorders>
              <w:top w:val="nil"/>
              <w:left w:val="nil"/>
              <w:right w:val="nil"/>
            </w:tcBorders>
          </w:tcPr>
          <w:p w14:paraId="3CC1C872" w14:textId="77777777" w:rsidR="00DD6868" w:rsidRDefault="00DD6868" w:rsidP="004F63E4">
            <w:pPr>
              <w:pStyle w:val="TableParagraph"/>
              <w:spacing w:line="247" w:lineRule="exact"/>
              <w:ind w:left="106"/>
              <w:rPr>
                <w:rFonts w:ascii="Arial"/>
                <w:b/>
              </w:rPr>
            </w:pPr>
            <w:r>
              <w:rPr>
                <w:rFonts w:ascii="Arial"/>
                <w:b/>
                <w:color w:val="124F1A"/>
              </w:rPr>
              <w:t>Google</w:t>
            </w:r>
            <w:r>
              <w:rPr>
                <w:rFonts w:ascii="Arial"/>
                <w:b/>
                <w:color w:val="124F1A"/>
                <w:spacing w:val="-6"/>
              </w:rPr>
              <w:t xml:space="preserve"> </w:t>
            </w:r>
            <w:proofErr w:type="spellStart"/>
            <w:r>
              <w:rPr>
                <w:rFonts w:ascii="Arial"/>
                <w:b/>
                <w:color w:val="124F1A"/>
                <w:spacing w:val="-4"/>
              </w:rPr>
              <w:t>Meet</w:t>
            </w:r>
            <w:proofErr w:type="spellEnd"/>
          </w:p>
        </w:tc>
        <w:tc>
          <w:tcPr>
            <w:tcW w:w="2220" w:type="dxa"/>
            <w:tcBorders>
              <w:top w:val="nil"/>
              <w:left w:val="nil"/>
              <w:right w:val="nil"/>
            </w:tcBorders>
          </w:tcPr>
          <w:p w14:paraId="71338F75" w14:textId="77777777" w:rsidR="00DD6868" w:rsidRDefault="00DD6868" w:rsidP="004F63E4">
            <w:pPr>
              <w:pStyle w:val="TableParagraph"/>
              <w:spacing w:line="247" w:lineRule="exact"/>
              <w:ind w:left="116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  <w:color w:val="124F1A"/>
                <w:spacing w:val="-2"/>
              </w:rPr>
              <w:t>Webex</w:t>
            </w:r>
            <w:proofErr w:type="spellEnd"/>
          </w:p>
        </w:tc>
      </w:tr>
      <w:tr w:rsidR="00DD6868" w14:paraId="2C23C183" w14:textId="77777777" w:rsidTr="004F63E4">
        <w:trPr>
          <w:trHeight w:val="1299"/>
        </w:trPr>
        <w:tc>
          <w:tcPr>
            <w:tcW w:w="1730" w:type="dxa"/>
            <w:tcBorders>
              <w:left w:val="nil"/>
              <w:bottom w:val="nil"/>
            </w:tcBorders>
          </w:tcPr>
          <w:p w14:paraId="1FE5476F" w14:textId="77777777" w:rsidR="00DD6868" w:rsidRDefault="00DD6868" w:rsidP="004F63E4">
            <w:pPr>
              <w:pStyle w:val="TableParagraph"/>
              <w:spacing w:before="11" w:line="271" w:lineRule="auto"/>
              <w:ind w:left="152" w:right="81" w:firstLine="700"/>
              <w:rPr>
                <w:rFonts w:ascii="Arial" w:hAnsi="Arial"/>
                <w:b/>
                <w:i/>
              </w:rPr>
            </w:pPr>
            <w:r>
              <w:rPr>
                <w:rFonts w:ascii="Arial" w:hAnsi="Arial"/>
                <w:b/>
                <w:i/>
                <w:color w:val="124F1A"/>
              </w:rPr>
              <w:t>Tipo</w:t>
            </w:r>
            <w:r>
              <w:rPr>
                <w:rFonts w:ascii="Arial" w:hAnsi="Arial"/>
                <w:b/>
                <w:i/>
                <w:color w:val="124F1A"/>
                <w:spacing w:val="-16"/>
              </w:rPr>
              <w:t xml:space="preserve"> </w:t>
            </w:r>
            <w:r>
              <w:rPr>
                <w:rFonts w:ascii="Arial" w:hAnsi="Arial"/>
                <w:b/>
                <w:i/>
                <w:color w:val="124F1A"/>
              </w:rPr>
              <w:t xml:space="preserve">de </w:t>
            </w:r>
            <w:r>
              <w:rPr>
                <w:rFonts w:ascii="Arial" w:hAnsi="Arial"/>
                <w:b/>
                <w:i/>
                <w:color w:val="124F1A"/>
                <w:spacing w:val="-2"/>
              </w:rPr>
              <w:t>comunicación</w:t>
            </w:r>
          </w:p>
        </w:tc>
        <w:tc>
          <w:tcPr>
            <w:tcW w:w="1680" w:type="dxa"/>
            <w:shd w:val="clear" w:color="auto" w:fill="C1F0C7"/>
          </w:tcPr>
          <w:p w14:paraId="39F22286" w14:textId="77777777" w:rsidR="00DD6868" w:rsidRDefault="00DD6868" w:rsidP="004F63E4">
            <w:pPr>
              <w:pStyle w:val="TableParagraph"/>
              <w:spacing w:before="11" w:line="271" w:lineRule="auto"/>
              <w:ind w:left="100" w:right="90"/>
            </w:pPr>
            <w:r>
              <w:rPr>
                <w:color w:val="124F1A"/>
                <w:spacing w:val="-2"/>
              </w:rPr>
              <w:t>Chat,</w:t>
            </w:r>
            <w:r>
              <w:rPr>
                <w:color w:val="124F1A"/>
                <w:spacing w:val="40"/>
              </w:rPr>
              <w:t xml:space="preserve"> </w:t>
            </w:r>
            <w:r>
              <w:rPr>
                <w:color w:val="124F1A"/>
                <w:spacing w:val="-2"/>
              </w:rPr>
              <w:t>llamadas, videollamadas, canales</w:t>
            </w:r>
          </w:p>
        </w:tc>
        <w:tc>
          <w:tcPr>
            <w:tcW w:w="1840" w:type="dxa"/>
            <w:shd w:val="clear" w:color="auto" w:fill="C1F0C7"/>
          </w:tcPr>
          <w:p w14:paraId="1923472C" w14:textId="77777777" w:rsidR="00DD6868" w:rsidRDefault="00DD6868" w:rsidP="004F63E4">
            <w:pPr>
              <w:pStyle w:val="TableParagraph"/>
              <w:spacing w:before="11" w:line="271" w:lineRule="auto"/>
              <w:ind w:left="100" w:right="101"/>
            </w:pPr>
            <w:r>
              <w:rPr>
                <w:color w:val="124F1A"/>
              </w:rPr>
              <w:t>Videollamadas</w:t>
            </w:r>
            <w:r>
              <w:rPr>
                <w:color w:val="124F1A"/>
                <w:spacing w:val="-16"/>
              </w:rPr>
              <w:t xml:space="preserve"> </w:t>
            </w:r>
            <w:r>
              <w:rPr>
                <w:color w:val="124F1A"/>
              </w:rPr>
              <w:t xml:space="preserve">y </w:t>
            </w:r>
            <w:r>
              <w:rPr>
                <w:color w:val="124F1A"/>
                <w:spacing w:val="-2"/>
              </w:rPr>
              <w:t>llamadas</w:t>
            </w:r>
          </w:p>
        </w:tc>
        <w:tc>
          <w:tcPr>
            <w:tcW w:w="1900" w:type="dxa"/>
            <w:shd w:val="clear" w:color="auto" w:fill="C1F0C7"/>
          </w:tcPr>
          <w:p w14:paraId="796E2A50" w14:textId="77777777" w:rsidR="00DD6868" w:rsidRDefault="00DD6868" w:rsidP="004F63E4">
            <w:pPr>
              <w:pStyle w:val="TableParagraph"/>
              <w:spacing w:before="11" w:line="271" w:lineRule="auto"/>
              <w:ind w:right="315"/>
            </w:pPr>
            <w:r>
              <w:rPr>
                <w:color w:val="124F1A"/>
              </w:rPr>
              <w:t>Chats,</w:t>
            </w:r>
            <w:r>
              <w:rPr>
                <w:color w:val="124F1A"/>
                <w:spacing w:val="-16"/>
              </w:rPr>
              <w:t xml:space="preserve"> </w:t>
            </w:r>
            <w:r>
              <w:rPr>
                <w:color w:val="124F1A"/>
              </w:rPr>
              <w:t xml:space="preserve">canales de voz y </w:t>
            </w:r>
            <w:r>
              <w:rPr>
                <w:color w:val="124F1A"/>
                <w:spacing w:val="-2"/>
              </w:rPr>
              <w:t xml:space="preserve">videollamadas </w:t>
            </w:r>
            <w:r>
              <w:rPr>
                <w:color w:val="124F1A"/>
              </w:rPr>
              <w:t>(con apps)</w:t>
            </w:r>
          </w:p>
        </w:tc>
        <w:tc>
          <w:tcPr>
            <w:tcW w:w="1700" w:type="dxa"/>
            <w:shd w:val="clear" w:color="auto" w:fill="C1F0C7"/>
          </w:tcPr>
          <w:p w14:paraId="125A3C45" w14:textId="77777777" w:rsidR="00DD6868" w:rsidRDefault="00DD6868" w:rsidP="004F63E4">
            <w:pPr>
              <w:pStyle w:val="TableParagraph"/>
              <w:spacing w:before="11" w:line="271" w:lineRule="auto"/>
              <w:ind w:left="96"/>
            </w:pPr>
            <w:r>
              <w:rPr>
                <w:color w:val="124F1A"/>
                <w:spacing w:val="-2"/>
              </w:rPr>
              <w:t xml:space="preserve">Videollamadas, </w:t>
            </w:r>
            <w:r>
              <w:rPr>
                <w:color w:val="124F1A"/>
                <w:spacing w:val="-4"/>
              </w:rPr>
              <w:t>chat</w:t>
            </w:r>
          </w:p>
        </w:tc>
        <w:tc>
          <w:tcPr>
            <w:tcW w:w="2220" w:type="dxa"/>
            <w:shd w:val="clear" w:color="auto" w:fill="C1F0C7"/>
          </w:tcPr>
          <w:p w14:paraId="2AC6EAA0" w14:textId="77777777" w:rsidR="00DD6868" w:rsidRDefault="00DD6868" w:rsidP="004F63E4">
            <w:pPr>
              <w:pStyle w:val="TableParagraph"/>
              <w:spacing w:before="11" w:line="271" w:lineRule="auto"/>
              <w:ind w:left="106" w:right="524"/>
            </w:pPr>
            <w:r>
              <w:rPr>
                <w:color w:val="124F1A"/>
                <w:spacing w:val="-2"/>
              </w:rPr>
              <w:t xml:space="preserve">Videollamadas, </w:t>
            </w:r>
            <w:r>
              <w:rPr>
                <w:color w:val="124F1A"/>
              </w:rPr>
              <w:t>llamadas</w:t>
            </w:r>
            <w:r>
              <w:rPr>
                <w:color w:val="124F1A"/>
                <w:spacing w:val="-5"/>
              </w:rPr>
              <w:t xml:space="preserve"> </w:t>
            </w:r>
            <w:r>
              <w:rPr>
                <w:color w:val="124F1A"/>
              </w:rPr>
              <w:t>y</w:t>
            </w:r>
            <w:r>
              <w:rPr>
                <w:color w:val="124F1A"/>
                <w:spacing w:val="-4"/>
              </w:rPr>
              <w:t xml:space="preserve"> chat</w:t>
            </w:r>
          </w:p>
        </w:tc>
      </w:tr>
      <w:tr w:rsidR="00DD6868" w14:paraId="06B08BAA" w14:textId="77777777" w:rsidTr="004F63E4">
        <w:trPr>
          <w:trHeight w:val="999"/>
        </w:trPr>
        <w:tc>
          <w:tcPr>
            <w:tcW w:w="1730" w:type="dxa"/>
            <w:tcBorders>
              <w:top w:val="nil"/>
              <w:left w:val="nil"/>
              <w:bottom w:val="nil"/>
            </w:tcBorders>
          </w:tcPr>
          <w:p w14:paraId="72C379B5" w14:textId="77777777" w:rsidR="00DD6868" w:rsidRDefault="00DD6868" w:rsidP="004F63E4">
            <w:pPr>
              <w:pStyle w:val="TableParagraph"/>
              <w:spacing w:line="271" w:lineRule="auto"/>
              <w:ind w:left="714" w:right="84" w:firstLine="36"/>
              <w:rPr>
                <w:rFonts w:ascii="Arial"/>
                <w:b/>
                <w:i/>
              </w:rPr>
            </w:pPr>
            <w:r>
              <w:rPr>
                <w:rFonts w:ascii="Arial"/>
                <w:b/>
                <w:i/>
                <w:color w:val="124F1A"/>
                <w:spacing w:val="-2"/>
              </w:rPr>
              <w:t>Enfoque principal</w:t>
            </w:r>
          </w:p>
        </w:tc>
        <w:tc>
          <w:tcPr>
            <w:tcW w:w="1680" w:type="dxa"/>
          </w:tcPr>
          <w:p w14:paraId="5020FAA8" w14:textId="77777777" w:rsidR="00DD6868" w:rsidRDefault="00DD6868" w:rsidP="004F63E4">
            <w:pPr>
              <w:pStyle w:val="TableParagraph"/>
              <w:spacing w:before="6" w:line="271" w:lineRule="auto"/>
              <w:ind w:left="100" w:right="90"/>
            </w:pPr>
            <w:r>
              <w:rPr>
                <w:color w:val="124F1A"/>
              </w:rPr>
              <w:t xml:space="preserve">Trabajo en equipo y </w:t>
            </w:r>
            <w:r>
              <w:rPr>
                <w:color w:val="124F1A"/>
                <w:spacing w:val="-2"/>
              </w:rPr>
              <w:t>colaboración</w:t>
            </w:r>
          </w:p>
        </w:tc>
        <w:tc>
          <w:tcPr>
            <w:tcW w:w="1840" w:type="dxa"/>
          </w:tcPr>
          <w:p w14:paraId="1C3CDA12" w14:textId="77777777" w:rsidR="00DD6868" w:rsidRDefault="00DD6868" w:rsidP="004F63E4">
            <w:pPr>
              <w:pStyle w:val="TableParagraph"/>
              <w:spacing w:before="6" w:line="271" w:lineRule="auto"/>
              <w:ind w:left="100" w:right="665"/>
              <w:jc w:val="both"/>
            </w:pPr>
            <w:r>
              <w:rPr>
                <w:color w:val="124F1A"/>
                <w:spacing w:val="-2"/>
              </w:rPr>
              <w:t xml:space="preserve">Reuniones </w:t>
            </w:r>
            <w:r>
              <w:rPr>
                <w:color w:val="124F1A"/>
              </w:rPr>
              <w:t xml:space="preserve">virtuales y </w:t>
            </w:r>
            <w:proofErr w:type="spellStart"/>
            <w:r>
              <w:rPr>
                <w:color w:val="124F1A"/>
                <w:spacing w:val="-2"/>
              </w:rPr>
              <w:t>webinars</w:t>
            </w:r>
            <w:proofErr w:type="spellEnd"/>
          </w:p>
        </w:tc>
        <w:tc>
          <w:tcPr>
            <w:tcW w:w="1900" w:type="dxa"/>
          </w:tcPr>
          <w:p w14:paraId="6586B29D" w14:textId="77777777" w:rsidR="00DD6868" w:rsidRDefault="00DD6868" w:rsidP="004F63E4">
            <w:pPr>
              <w:pStyle w:val="TableParagraph"/>
              <w:spacing w:before="6" w:line="271" w:lineRule="auto"/>
              <w:ind w:right="107"/>
            </w:pPr>
            <w:r>
              <w:rPr>
                <w:color w:val="124F1A"/>
                <w:spacing w:val="-2"/>
              </w:rPr>
              <w:t xml:space="preserve">Comunicación </w:t>
            </w:r>
            <w:r>
              <w:rPr>
                <w:color w:val="124F1A"/>
              </w:rPr>
              <w:t>ágil</w:t>
            </w:r>
            <w:r>
              <w:rPr>
                <w:color w:val="124F1A"/>
                <w:spacing w:val="-16"/>
              </w:rPr>
              <w:t xml:space="preserve"> </w:t>
            </w:r>
            <w:r>
              <w:rPr>
                <w:color w:val="124F1A"/>
              </w:rPr>
              <w:t>en</w:t>
            </w:r>
            <w:r>
              <w:rPr>
                <w:color w:val="124F1A"/>
                <w:spacing w:val="-15"/>
              </w:rPr>
              <w:t xml:space="preserve"> </w:t>
            </w:r>
            <w:r>
              <w:rPr>
                <w:color w:val="124F1A"/>
              </w:rPr>
              <w:t>equipos</w:t>
            </w:r>
          </w:p>
        </w:tc>
        <w:tc>
          <w:tcPr>
            <w:tcW w:w="1700" w:type="dxa"/>
          </w:tcPr>
          <w:p w14:paraId="7B7F1536" w14:textId="77777777" w:rsidR="00DD6868" w:rsidRDefault="00DD6868" w:rsidP="004F63E4">
            <w:pPr>
              <w:pStyle w:val="TableParagraph"/>
              <w:spacing w:before="6" w:line="271" w:lineRule="auto"/>
              <w:ind w:left="96" w:right="279"/>
            </w:pPr>
            <w:r>
              <w:rPr>
                <w:color w:val="124F1A"/>
                <w:spacing w:val="-2"/>
              </w:rPr>
              <w:t xml:space="preserve">Reuniones </w:t>
            </w:r>
            <w:r>
              <w:rPr>
                <w:color w:val="124F1A"/>
              </w:rPr>
              <w:t xml:space="preserve">rápidas y </w:t>
            </w:r>
            <w:r>
              <w:rPr>
                <w:color w:val="124F1A"/>
                <w:spacing w:val="-2"/>
              </w:rPr>
              <w:t>educación</w:t>
            </w:r>
          </w:p>
        </w:tc>
        <w:tc>
          <w:tcPr>
            <w:tcW w:w="2220" w:type="dxa"/>
          </w:tcPr>
          <w:p w14:paraId="555DB333" w14:textId="77777777" w:rsidR="00DD6868" w:rsidRDefault="00DD6868" w:rsidP="004F63E4">
            <w:pPr>
              <w:pStyle w:val="TableParagraph"/>
              <w:spacing w:before="6" w:line="271" w:lineRule="auto"/>
              <w:ind w:left="106" w:right="524"/>
            </w:pPr>
            <w:r>
              <w:rPr>
                <w:color w:val="124F1A"/>
                <w:spacing w:val="-2"/>
              </w:rPr>
              <w:t>Reuniones corporativas</w:t>
            </w:r>
          </w:p>
        </w:tc>
      </w:tr>
      <w:tr w:rsidR="00DD6868" w:rsidRPr="00DD6868" w14:paraId="3DBD9D79" w14:textId="77777777" w:rsidTr="004F63E4">
        <w:trPr>
          <w:trHeight w:val="1300"/>
        </w:trPr>
        <w:tc>
          <w:tcPr>
            <w:tcW w:w="1730" w:type="dxa"/>
            <w:tcBorders>
              <w:top w:val="nil"/>
              <w:left w:val="nil"/>
              <w:bottom w:val="nil"/>
            </w:tcBorders>
          </w:tcPr>
          <w:p w14:paraId="3DEAADF5" w14:textId="77777777" w:rsidR="00DD6868" w:rsidRDefault="00DD6868" w:rsidP="004F63E4">
            <w:pPr>
              <w:pStyle w:val="TableParagraph"/>
              <w:spacing w:before="1" w:line="271" w:lineRule="auto"/>
              <w:ind w:left="531" w:right="84" w:hanging="310"/>
              <w:rPr>
                <w:rFonts w:ascii="Arial"/>
                <w:b/>
                <w:i/>
              </w:rPr>
            </w:pPr>
            <w:r>
              <w:rPr>
                <w:rFonts w:ascii="Arial"/>
                <w:b/>
                <w:i/>
                <w:color w:val="124F1A"/>
                <w:spacing w:val="-2"/>
              </w:rPr>
              <w:t xml:space="preserve">Videollamada </w:t>
            </w:r>
            <w:r>
              <w:rPr>
                <w:rFonts w:ascii="Arial"/>
                <w:b/>
                <w:i/>
                <w:color w:val="124F1A"/>
              </w:rPr>
              <w:t>s</w:t>
            </w:r>
            <w:r>
              <w:rPr>
                <w:rFonts w:ascii="Arial"/>
                <w:b/>
                <w:i/>
                <w:color w:val="124F1A"/>
                <w:spacing w:val="-1"/>
              </w:rPr>
              <w:t xml:space="preserve"> </w:t>
            </w:r>
            <w:r>
              <w:rPr>
                <w:rFonts w:ascii="Arial"/>
                <w:b/>
                <w:i/>
                <w:color w:val="124F1A"/>
                <w:spacing w:val="-2"/>
              </w:rPr>
              <w:t>grupales</w:t>
            </w:r>
          </w:p>
        </w:tc>
        <w:tc>
          <w:tcPr>
            <w:tcW w:w="1680" w:type="dxa"/>
            <w:shd w:val="clear" w:color="auto" w:fill="C1F0C7"/>
          </w:tcPr>
          <w:p w14:paraId="6F20687E" w14:textId="77777777" w:rsidR="00DD6868" w:rsidRDefault="00DD6868" w:rsidP="004F63E4">
            <w:pPr>
              <w:pStyle w:val="TableParagraph"/>
              <w:spacing w:before="16" w:line="271" w:lineRule="auto"/>
              <w:ind w:left="100" w:right="140"/>
            </w:pPr>
            <w:r>
              <w:rPr>
                <w:color w:val="124F1A"/>
              </w:rPr>
              <w:t xml:space="preserve">Sí (alta </w:t>
            </w:r>
            <w:r>
              <w:rPr>
                <w:color w:val="124F1A"/>
                <w:spacing w:val="-2"/>
              </w:rPr>
              <w:t>calidad, grabación incluida)</w:t>
            </w:r>
          </w:p>
        </w:tc>
        <w:tc>
          <w:tcPr>
            <w:tcW w:w="1840" w:type="dxa"/>
            <w:shd w:val="clear" w:color="auto" w:fill="C1F0C7"/>
          </w:tcPr>
          <w:p w14:paraId="49559778" w14:textId="77777777" w:rsidR="00DD6868" w:rsidRDefault="00DD6868" w:rsidP="004F63E4">
            <w:pPr>
              <w:pStyle w:val="TableParagraph"/>
              <w:spacing w:before="16" w:line="271" w:lineRule="auto"/>
              <w:ind w:left="100" w:right="132"/>
            </w:pPr>
            <w:r>
              <w:rPr>
                <w:color w:val="124F1A"/>
              </w:rPr>
              <w:t>Sí</w:t>
            </w:r>
            <w:r>
              <w:rPr>
                <w:color w:val="124F1A"/>
                <w:spacing w:val="-16"/>
              </w:rPr>
              <w:t xml:space="preserve"> </w:t>
            </w:r>
            <w:r>
              <w:rPr>
                <w:color w:val="124F1A"/>
              </w:rPr>
              <w:t>(muy</w:t>
            </w:r>
            <w:r>
              <w:rPr>
                <w:color w:val="124F1A"/>
                <w:spacing w:val="-15"/>
              </w:rPr>
              <w:t xml:space="preserve"> </w:t>
            </w:r>
            <w:r>
              <w:rPr>
                <w:color w:val="124F1A"/>
              </w:rPr>
              <w:t>estable y popular)</w:t>
            </w:r>
          </w:p>
        </w:tc>
        <w:tc>
          <w:tcPr>
            <w:tcW w:w="1900" w:type="dxa"/>
            <w:shd w:val="clear" w:color="auto" w:fill="C1F0C7"/>
          </w:tcPr>
          <w:p w14:paraId="73A0AD6F" w14:textId="77777777" w:rsidR="00DD6868" w:rsidRDefault="00DD6868" w:rsidP="004F63E4">
            <w:pPr>
              <w:pStyle w:val="TableParagraph"/>
              <w:spacing w:before="16" w:line="271" w:lineRule="auto"/>
              <w:ind w:right="107"/>
            </w:pPr>
            <w:r>
              <w:rPr>
                <w:color w:val="124F1A"/>
              </w:rPr>
              <w:t>Sí</w:t>
            </w:r>
            <w:r>
              <w:rPr>
                <w:color w:val="124F1A"/>
                <w:spacing w:val="-16"/>
              </w:rPr>
              <w:t xml:space="preserve"> </w:t>
            </w:r>
            <w:r>
              <w:rPr>
                <w:color w:val="124F1A"/>
              </w:rPr>
              <w:t>(limitado,</w:t>
            </w:r>
            <w:r>
              <w:rPr>
                <w:color w:val="124F1A"/>
                <w:spacing w:val="-15"/>
              </w:rPr>
              <w:t xml:space="preserve"> </w:t>
            </w:r>
            <w:r>
              <w:rPr>
                <w:color w:val="124F1A"/>
              </w:rPr>
              <w:t>más orientado a canales de voz)</w:t>
            </w:r>
          </w:p>
        </w:tc>
        <w:tc>
          <w:tcPr>
            <w:tcW w:w="1700" w:type="dxa"/>
            <w:shd w:val="clear" w:color="auto" w:fill="C1F0C7"/>
          </w:tcPr>
          <w:p w14:paraId="762A692B" w14:textId="77777777" w:rsidR="00DD6868" w:rsidRDefault="00DD6868" w:rsidP="004F63E4">
            <w:pPr>
              <w:pStyle w:val="TableParagraph"/>
              <w:spacing w:before="16" w:line="271" w:lineRule="auto"/>
              <w:ind w:left="96" w:right="320"/>
            </w:pPr>
            <w:r>
              <w:rPr>
                <w:color w:val="124F1A"/>
              </w:rPr>
              <w:t>Sí</w:t>
            </w:r>
            <w:r>
              <w:rPr>
                <w:color w:val="124F1A"/>
                <w:spacing w:val="-16"/>
              </w:rPr>
              <w:t xml:space="preserve"> </w:t>
            </w:r>
            <w:r>
              <w:rPr>
                <w:color w:val="124F1A"/>
              </w:rPr>
              <w:t xml:space="preserve">(integrado con Google </w:t>
            </w:r>
            <w:r>
              <w:rPr>
                <w:color w:val="124F1A"/>
                <w:spacing w:val="-2"/>
              </w:rPr>
              <w:t>Calendar)</w:t>
            </w:r>
          </w:p>
        </w:tc>
        <w:tc>
          <w:tcPr>
            <w:tcW w:w="2220" w:type="dxa"/>
            <w:shd w:val="clear" w:color="auto" w:fill="C1F0C7"/>
          </w:tcPr>
          <w:p w14:paraId="54117B8C" w14:textId="77777777" w:rsidR="00DD6868" w:rsidRDefault="00DD6868" w:rsidP="004F63E4">
            <w:pPr>
              <w:pStyle w:val="TableParagraph"/>
              <w:spacing w:before="16" w:line="271" w:lineRule="auto"/>
              <w:ind w:left="106" w:right="524"/>
            </w:pPr>
            <w:r>
              <w:rPr>
                <w:color w:val="124F1A"/>
              </w:rPr>
              <w:t>Sí (opciones avanzadas</w:t>
            </w:r>
            <w:r>
              <w:rPr>
                <w:color w:val="124F1A"/>
                <w:spacing w:val="-16"/>
              </w:rPr>
              <w:t xml:space="preserve"> </w:t>
            </w:r>
            <w:r>
              <w:rPr>
                <w:color w:val="124F1A"/>
              </w:rPr>
              <w:t xml:space="preserve">para </w:t>
            </w:r>
            <w:r>
              <w:rPr>
                <w:color w:val="124F1A"/>
                <w:spacing w:val="-2"/>
              </w:rPr>
              <w:t>empresas)</w:t>
            </w:r>
          </w:p>
        </w:tc>
      </w:tr>
      <w:tr w:rsidR="00DD6868" w14:paraId="35F6FFAE" w14:textId="77777777" w:rsidTr="004F63E4">
        <w:trPr>
          <w:trHeight w:val="1019"/>
        </w:trPr>
        <w:tc>
          <w:tcPr>
            <w:tcW w:w="1730" w:type="dxa"/>
            <w:tcBorders>
              <w:top w:val="nil"/>
              <w:left w:val="nil"/>
              <w:bottom w:val="nil"/>
            </w:tcBorders>
          </w:tcPr>
          <w:p w14:paraId="2E4F0F36" w14:textId="77777777" w:rsidR="00DD6868" w:rsidRDefault="00DD6868" w:rsidP="004F63E4">
            <w:pPr>
              <w:pStyle w:val="TableParagraph"/>
              <w:spacing w:line="271" w:lineRule="auto"/>
              <w:ind w:left="433" w:right="81" w:hanging="232"/>
              <w:rPr>
                <w:rFonts w:ascii="Arial"/>
                <w:b/>
                <w:i/>
              </w:rPr>
            </w:pPr>
            <w:r>
              <w:rPr>
                <w:rFonts w:ascii="Arial"/>
                <w:b/>
                <w:i/>
                <w:color w:val="124F1A"/>
                <w:spacing w:val="-2"/>
              </w:rPr>
              <w:t>Integraciones destacadas</w:t>
            </w:r>
          </w:p>
        </w:tc>
        <w:tc>
          <w:tcPr>
            <w:tcW w:w="1680" w:type="dxa"/>
          </w:tcPr>
          <w:p w14:paraId="2A0765CE" w14:textId="77777777" w:rsidR="00DD6868" w:rsidRDefault="00DD6868" w:rsidP="004F63E4">
            <w:pPr>
              <w:pStyle w:val="TableParagraph"/>
              <w:spacing w:before="10" w:line="271" w:lineRule="auto"/>
              <w:ind w:left="100" w:right="90"/>
            </w:pPr>
            <w:r>
              <w:rPr>
                <w:color w:val="124F1A"/>
              </w:rPr>
              <w:t xml:space="preserve">Office 365, </w:t>
            </w:r>
            <w:r>
              <w:rPr>
                <w:color w:val="124F1A"/>
                <w:spacing w:val="-2"/>
              </w:rPr>
              <w:t xml:space="preserve">SharePoint, </w:t>
            </w:r>
            <w:proofErr w:type="spellStart"/>
            <w:r>
              <w:rPr>
                <w:color w:val="124F1A"/>
                <w:spacing w:val="-2"/>
              </w:rPr>
              <w:t>Planner</w:t>
            </w:r>
            <w:proofErr w:type="spellEnd"/>
          </w:p>
        </w:tc>
        <w:tc>
          <w:tcPr>
            <w:tcW w:w="1840" w:type="dxa"/>
          </w:tcPr>
          <w:p w14:paraId="78D96BD8" w14:textId="77777777" w:rsidR="00DD6868" w:rsidRPr="00385E1D" w:rsidRDefault="00DD6868" w:rsidP="004F63E4">
            <w:pPr>
              <w:pStyle w:val="TableParagraph"/>
              <w:spacing w:before="10" w:line="271" w:lineRule="auto"/>
              <w:ind w:left="100" w:right="126"/>
              <w:rPr>
                <w:lang w:val="en-US"/>
              </w:rPr>
            </w:pPr>
            <w:r w:rsidRPr="00385E1D">
              <w:rPr>
                <w:color w:val="124F1A"/>
                <w:lang w:val="en-US"/>
              </w:rPr>
              <w:t>Outlook,</w:t>
            </w:r>
            <w:r w:rsidRPr="00385E1D">
              <w:rPr>
                <w:color w:val="124F1A"/>
                <w:spacing w:val="-16"/>
                <w:lang w:val="en-US"/>
              </w:rPr>
              <w:t xml:space="preserve"> </w:t>
            </w:r>
            <w:r w:rsidRPr="00385E1D">
              <w:rPr>
                <w:color w:val="124F1A"/>
                <w:lang w:val="en-US"/>
              </w:rPr>
              <w:t xml:space="preserve">Google Calendar, apps </w:t>
            </w:r>
            <w:proofErr w:type="spellStart"/>
            <w:r w:rsidRPr="00385E1D">
              <w:rPr>
                <w:color w:val="124F1A"/>
                <w:spacing w:val="-2"/>
                <w:lang w:val="en-US"/>
              </w:rPr>
              <w:t>externas</w:t>
            </w:r>
            <w:proofErr w:type="spellEnd"/>
          </w:p>
        </w:tc>
        <w:tc>
          <w:tcPr>
            <w:tcW w:w="1900" w:type="dxa"/>
          </w:tcPr>
          <w:p w14:paraId="480B3FC5" w14:textId="77777777" w:rsidR="00DD6868" w:rsidRPr="00385E1D" w:rsidRDefault="00DD6868" w:rsidP="004F63E4">
            <w:pPr>
              <w:pStyle w:val="TableParagraph"/>
              <w:spacing w:before="10" w:line="271" w:lineRule="auto"/>
              <w:ind w:right="425"/>
              <w:rPr>
                <w:lang w:val="en-US"/>
              </w:rPr>
            </w:pPr>
            <w:r w:rsidRPr="00385E1D">
              <w:rPr>
                <w:color w:val="124F1A"/>
                <w:lang w:val="en-US"/>
              </w:rPr>
              <w:t>Google</w:t>
            </w:r>
            <w:r w:rsidRPr="00385E1D">
              <w:rPr>
                <w:color w:val="124F1A"/>
                <w:spacing w:val="-16"/>
                <w:lang w:val="en-US"/>
              </w:rPr>
              <w:t xml:space="preserve"> </w:t>
            </w:r>
            <w:r w:rsidRPr="00385E1D">
              <w:rPr>
                <w:color w:val="124F1A"/>
                <w:lang w:val="en-US"/>
              </w:rPr>
              <w:t xml:space="preserve">Drive, Jira, GitHub, </w:t>
            </w:r>
            <w:r w:rsidRPr="00385E1D">
              <w:rPr>
                <w:color w:val="124F1A"/>
                <w:spacing w:val="-2"/>
                <w:lang w:val="en-US"/>
              </w:rPr>
              <w:t>Zoom,</w:t>
            </w:r>
            <w:r w:rsidRPr="00385E1D">
              <w:rPr>
                <w:color w:val="124F1A"/>
                <w:spacing w:val="-14"/>
                <w:lang w:val="en-US"/>
              </w:rPr>
              <w:t xml:space="preserve"> </w:t>
            </w:r>
            <w:r w:rsidRPr="00385E1D">
              <w:rPr>
                <w:color w:val="124F1A"/>
                <w:spacing w:val="-2"/>
                <w:lang w:val="en-US"/>
              </w:rPr>
              <w:t>Teams</w:t>
            </w:r>
          </w:p>
        </w:tc>
        <w:tc>
          <w:tcPr>
            <w:tcW w:w="1700" w:type="dxa"/>
          </w:tcPr>
          <w:p w14:paraId="729A3D9B" w14:textId="77777777" w:rsidR="00DD6868" w:rsidRDefault="00DD6868" w:rsidP="004F63E4">
            <w:pPr>
              <w:pStyle w:val="TableParagraph"/>
              <w:spacing w:before="10" w:line="271" w:lineRule="auto"/>
              <w:ind w:left="96" w:right="481"/>
            </w:pPr>
            <w:r>
              <w:rPr>
                <w:color w:val="124F1A"/>
                <w:spacing w:val="-2"/>
              </w:rPr>
              <w:t xml:space="preserve">Google </w:t>
            </w:r>
            <w:proofErr w:type="spellStart"/>
            <w:r>
              <w:rPr>
                <w:color w:val="124F1A"/>
                <w:spacing w:val="-2"/>
              </w:rPr>
              <w:t>Workspace</w:t>
            </w:r>
            <w:proofErr w:type="spellEnd"/>
          </w:p>
        </w:tc>
        <w:tc>
          <w:tcPr>
            <w:tcW w:w="2220" w:type="dxa"/>
          </w:tcPr>
          <w:p w14:paraId="223A69BB" w14:textId="77777777" w:rsidR="00DD6868" w:rsidRDefault="00DD6868" w:rsidP="004F63E4">
            <w:pPr>
              <w:pStyle w:val="TableParagraph"/>
              <w:spacing w:before="10" w:line="271" w:lineRule="auto"/>
              <w:ind w:left="106" w:right="194"/>
            </w:pPr>
            <w:r>
              <w:rPr>
                <w:color w:val="124F1A"/>
              </w:rPr>
              <w:t xml:space="preserve">Microsoft 365, </w:t>
            </w:r>
            <w:r>
              <w:rPr>
                <w:color w:val="124F1A"/>
                <w:spacing w:val="-2"/>
              </w:rPr>
              <w:t xml:space="preserve">Salesforce, </w:t>
            </w:r>
            <w:r>
              <w:rPr>
                <w:color w:val="124F1A"/>
              </w:rPr>
              <w:t>herramientas</w:t>
            </w:r>
            <w:r>
              <w:rPr>
                <w:color w:val="124F1A"/>
                <w:spacing w:val="-16"/>
              </w:rPr>
              <w:t xml:space="preserve"> </w:t>
            </w:r>
            <w:r>
              <w:rPr>
                <w:color w:val="124F1A"/>
              </w:rPr>
              <w:t>Cisco</w:t>
            </w:r>
          </w:p>
        </w:tc>
      </w:tr>
      <w:tr w:rsidR="00DD6868" w:rsidRPr="00DD6868" w14:paraId="7494CAB1" w14:textId="77777777" w:rsidTr="004F63E4">
        <w:trPr>
          <w:trHeight w:val="1280"/>
        </w:trPr>
        <w:tc>
          <w:tcPr>
            <w:tcW w:w="1730" w:type="dxa"/>
            <w:tcBorders>
              <w:top w:val="nil"/>
              <w:left w:val="nil"/>
              <w:bottom w:val="nil"/>
            </w:tcBorders>
          </w:tcPr>
          <w:p w14:paraId="5FBB7A65" w14:textId="77777777" w:rsidR="00DD6868" w:rsidRDefault="00DD6868" w:rsidP="004F63E4">
            <w:pPr>
              <w:pStyle w:val="TableParagraph"/>
              <w:spacing w:line="238" w:lineRule="exact"/>
              <w:ind w:right="86"/>
              <w:jc w:val="right"/>
              <w:rPr>
                <w:rFonts w:ascii="Arial" w:hAnsi="Arial"/>
                <w:b/>
                <w:i/>
              </w:rPr>
            </w:pPr>
            <w:r>
              <w:rPr>
                <w:rFonts w:ascii="Arial" w:hAnsi="Arial"/>
                <w:b/>
                <w:i/>
                <w:color w:val="124F1A"/>
                <w:spacing w:val="-2"/>
              </w:rPr>
              <w:t>Colaboración</w:t>
            </w:r>
          </w:p>
          <w:p w14:paraId="365359C5" w14:textId="77777777" w:rsidR="00DD6868" w:rsidRDefault="00DD6868" w:rsidP="004F63E4">
            <w:pPr>
              <w:pStyle w:val="TableParagraph"/>
              <w:spacing w:before="32" w:line="271" w:lineRule="auto"/>
              <w:ind w:left="324" w:right="86" w:firstLine="1050"/>
              <w:jc w:val="right"/>
              <w:rPr>
                <w:rFonts w:ascii="Arial"/>
                <w:b/>
                <w:i/>
              </w:rPr>
            </w:pPr>
            <w:r>
              <w:rPr>
                <w:rFonts w:ascii="Arial"/>
                <w:b/>
                <w:i/>
                <w:color w:val="124F1A"/>
                <w:spacing w:val="-6"/>
              </w:rPr>
              <w:t xml:space="preserve">en </w:t>
            </w:r>
            <w:r>
              <w:rPr>
                <w:rFonts w:ascii="Arial"/>
                <w:b/>
                <w:i/>
                <w:color w:val="124F1A"/>
                <w:spacing w:val="-2"/>
              </w:rPr>
              <w:t>documentos</w:t>
            </w:r>
          </w:p>
        </w:tc>
        <w:tc>
          <w:tcPr>
            <w:tcW w:w="1680" w:type="dxa"/>
            <w:shd w:val="clear" w:color="auto" w:fill="C1F0C7"/>
          </w:tcPr>
          <w:p w14:paraId="36A7B5AE" w14:textId="77777777" w:rsidR="00DD6868" w:rsidRDefault="00DD6868" w:rsidP="004F63E4">
            <w:pPr>
              <w:pStyle w:val="TableParagraph"/>
              <w:spacing w:line="271" w:lineRule="auto"/>
              <w:ind w:left="100" w:right="140"/>
            </w:pPr>
            <w:r>
              <w:rPr>
                <w:color w:val="124F1A"/>
              </w:rPr>
              <w:t>Sí</w:t>
            </w:r>
            <w:r>
              <w:rPr>
                <w:color w:val="124F1A"/>
                <w:spacing w:val="-16"/>
              </w:rPr>
              <w:t xml:space="preserve"> </w:t>
            </w:r>
            <w:r>
              <w:rPr>
                <w:color w:val="124F1A"/>
              </w:rPr>
              <w:t>(edición</w:t>
            </w:r>
            <w:r>
              <w:rPr>
                <w:color w:val="124F1A"/>
                <w:spacing w:val="-15"/>
              </w:rPr>
              <w:t xml:space="preserve"> </w:t>
            </w:r>
            <w:r>
              <w:rPr>
                <w:color w:val="124F1A"/>
              </w:rPr>
              <w:t>en tiempo real con Office)</w:t>
            </w:r>
          </w:p>
        </w:tc>
        <w:tc>
          <w:tcPr>
            <w:tcW w:w="1840" w:type="dxa"/>
            <w:shd w:val="clear" w:color="auto" w:fill="C1F0C7"/>
          </w:tcPr>
          <w:p w14:paraId="5AF1A941" w14:textId="77777777" w:rsidR="00DD6868" w:rsidRDefault="00DD6868" w:rsidP="004F63E4">
            <w:pPr>
              <w:pStyle w:val="TableParagraph"/>
              <w:spacing w:line="271" w:lineRule="auto"/>
              <w:ind w:left="100" w:right="101"/>
            </w:pPr>
            <w:r>
              <w:rPr>
                <w:color w:val="124F1A"/>
                <w:spacing w:val="-2"/>
              </w:rPr>
              <w:t xml:space="preserve">Limitada (pantalla compartida, </w:t>
            </w:r>
            <w:proofErr w:type="spellStart"/>
            <w:r>
              <w:rPr>
                <w:color w:val="124F1A"/>
                <w:spacing w:val="-2"/>
              </w:rPr>
              <w:t>plugins</w:t>
            </w:r>
            <w:proofErr w:type="spellEnd"/>
            <w:r>
              <w:rPr>
                <w:color w:val="124F1A"/>
                <w:spacing w:val="-2"/>
              </w:rPr>
              <w:t>)</w:t>
            </w:r>
          </w:p>
        </w:tc>
        <w:tc>
          <w:tcPr>
            <w:tcW w:w="1900" w:type="dxa"/>
            <w:shd w:val="clear" w:color="auto" w:fill="C1F0C7"/>
          </w:tcPr>
          <w:p w14:paraId="03F702AD" w14:textId="77777777" w:rsidR="00DD6868" w:rsidRDefault="00DD6868" w:rsidP="004F63E4">
            <w:pPr>
              <w:pStyle w:val="TableParagraph"/>
              <w:spacing w:line="271" w:lineRule="auto"/>
              <w:ind w:right="193"/>
            </w:pPr>
            <w:r>
              <w:rPr>
                <w:color w:val="124F1A"/>
              </w:rPr>
              <w:t>Limitada</w:t>
            </w:r>
            <w:r>
              <w:rPr>
                <w:color w:val="124F1A"/>
                <w:spacing w:val="-16"/>
              </w:rPr>
              <w:t xml:space="preserve"> </w:t>
            </w:r>
            <w:r>
              <w:rPr>
                <w:color w:val="124F1A"/>
              </w:rPr>
              <w:t xml:space="preserve">(puede integrar apps </w:t>
            </w:r>
            <w:r>
              <w:rPr>
                <w:color w:val="124F1A"/>
                <w:spacing w:val="-2"/>
              </w:rPr>
              <w:t>externas)</w:t>
            </w:r>
          </w:p>
        </w:tc>
        <w:tc>
          <w:tcPr>
            <w:tcW w:w="1700" w:type="dxa"/>
            <w:shd w:val="clear" w:color="auto" w:fill="C1F0C7"/>
          </w:tcPr>
          <w:p w14:paraId="362E5514" w14:textId="77777777" w:rsidR="00DD6868" w:rsidRDefault="00DD6868" w:rsidP="004F63E4">
            <w:pPr>
              <w:pStyle w:val="TableParagraph"/>
              <w:spacing w:line="271" w:lineRule="auto"/>
              <w:ind w:left="96" w:right="210"/>
            </w:pPr>
            <w:r>
              <w:rPr>
                <w:color w:val="124F1A"/>
              </w:rPr>
              <w:t xml:space="preserve">Sí (Google </w:t>
            </w:r>
            <w:proofErr w:type="spellStart"/>
            <w:r>
              <w:rPr>
                <w:color w:val="124F1A"/>
              </w:rPr>
              <w:t>Docs</w:t>
            </w:r>
            <w:proofErr w:type="spellEnd"/>
            <w:r>
              <w:rPr>
                <w:color w:val="124F1A"/>
              </w:rPr>
              <w:t>,</w:t>
            </w:r>
            <w:r>
              <w:rPr>
                <w:color w:val="124F1A"/>
                <w:spacing w:val="-16"/>
              </w:rPr>
              <w:t xml:space="preserve"> </w:t>
            </w:r>
            <w:proofErr w:type="spellStart"/>
            <w:r>
              <w:rPr>
                <w:color w:val="124F1A"/>
              </w:rPr>
              <w:t>Sheets</w:t>
            </w:r>
            <w:proofErr w:type="spellEnd"/>
            <w:r>
              <w:rPr>
                <w:color w:val="124F1A"/>
              </w:rPr>
              <w:t xml:space="preserve">, </w:t>
            </w:r>
            <w:r>
              <w:rPr>
                <w:color w:val="124F1A"/>
                <w:spacing w:val="-2"/>
              </w:rPr>
              <w:t>etc.)</w:t>
            </w:r>
          </w:p>
        </w:tc>
        <w:tc>
          <w:tcPr>
            <w:tcW w:w="2220" w:type="dxa"/>
            <w:shd w:val="clear" w:color="auto" w:fill="C1F0C7"/>
          </w:tcPr>
          <w:p w14:paraId="2A82BCE1" w14:textId="77777777" w:rsidR="00DD6868" w:rsidRDefault="00DD6868" w:rsidP="004F63E4">
            <w:pPr>
              <w:pStyle w:val="TableParagraph"/>
              <w:spacing w:line="271" w:lineRule="auto"/>
              <w:ind w:left="106" w:right="108"/>
            </w:pPr>
            <w:r>
              <w:rPr>
                <w:color w:val="124F1A"/>
              </w:rPr>
              <w:t>Sí (pantalla compartida,</w:t>
            </w:r>
            <w:r>
              <w:rPr>
                <w:color w:val="124F1A"/>
                <w:spacing w:val="-16"/>
              </w:rPr>
              <w:t xml:space="preserve"> </w:t>
            </w:r>
            <w:r>
              <w:rPr>
                <w:color w:val="124F1A"/>
              </w:rPr>
              <w:t xml:space="preserve">algunas </w:t>
            </w:r>
            <w:r>
              <w:rPr>
                <w:color w:val="124F1A"/>
                <w:spacing w:val="-2"/>
              </w:rPr>
              <w:t>integraciones)</w:t>
            </w:r>
          </w:p>
        </w:tc>
      </w:tr>
      <w:tr w:rsidR="00DD6868" w14:paraId="0C7DF425" w14:textId="77777777" w:rsidTr="004F63E4">
        <w:trPr>
          <w:trHeight w:val="1020"/>
        </w:trPr>
        <w:tc>
          <w:tcPr>
            <w:tcW w:w="1730" w:type="dxa"/>
            <w:tcBorders>
              <w:top w:val="nil"/>
              <w:left w:val="nil"/>
              <w:bottom w:val="nil"/>
            </w:tcBorders>
          </w:tcPr>
          <w:p w14:paraId="0B30E908" w14:textId="77777777" w:rsidR="00DD6868" w:rsidRDefault="00DD6868" w:rsidP="004F63E4">
            <w:pPr>
              <w:pStyle w:val="TableParagraph"/>
              <w:spacing w:line="271" w:lineRule="auto"/>
              <w:ind w:left="580" w:right="85" w:hanging="355"/>
              <w:rPr>
                <w:rFonts w:ascii="Arial" w:hAnsi="Arial"/>
                <w:b/>
                <w:i/>
              </w:rPr>
            </w:pPr>
            <w:r>
              <w:rPr>
                <w:rFonts w:ascii="Arial" w:hAnsi="Arial"/>
                <w:b/>
                <w:i/>
                <w:color w:val="124F1A"/>
              </w:rPr>
              <w:t>Grabación</w:t>
            </w:r>
            <w:r>
              <w:rPr>
                <w:rFonts w:ascii="Arial" w:hAnsi="Arial"/>
                <w:b/>
                <w:i/>
                <w:color w:val="124F1A"/>
                <w:spacing w:val="-16"/>
              </w:rPr>
              <w:t xml:space="preserve"> </w:t>
            </w:r>
            <w:r>
              <w:rPr>
                <w:rFonts w:ascii="Arial" w:hAnsi="Arial"/>
                <w:b/>
                <w:i/>
                <w:color w:val="124F1A"/>
              </w:rPr>
              <w:t xml:space="preserve">de </w:t>
            </w:r>
            <w:r>
              <w:rPr>
                <w:rFonts w:ascii="Arial" w:hAnsi="Arial"/>
                <w:b/>
                <w:i/>
                <w:color w:val="124F1A"/>
                <w:spacing w:val="-2"/>
              </w:rPr>
              <w:t>reuniones</w:t>
            </w:r>
          </w:p>
        </w:tc>
        <w:tc>
          <w:tcPr>
            <w:tcW w:w="1680" w:type="dxa"/>
          </w:tcPr>
          <w:p w14:paraId="6E688DC7" w14:textId="77777777" w:rsidR="00DD6868" w:rsidRDefault="00DD6868" w:rsidP="004F63E4">
            <w:pPr>
              <w:pStyle w:val="TableParagraph"/>
              <w:spacing w:before="14"/>
              <w:ind w:left="100"/>
            </w:pPr>
            <w:r>
              <w:rPr>
                <w:color w:val="124F1A"/>
                <w:spacing w:val="-5"/>
              </w:rPr>
              <w:t>Sí</w:t>
            </w:r>
          </w:p>
        </w:tc>
        <w:tc>
          <w:tcPr>
            <w:tcW w:w="1840" w:type="dxa"/>
          </w:tcPr>
          <w:p w14:paraId="3C13FC23" w14:textId="77777777" w:rsidR="00DD6868" w:rsidRDefault="00DD6868" w:rsidP="004F63E4">
            <w:pPr>
              <w:pStyle w:val="TableParagraph"/>
              <w:spacing w:before="14"/>
              <w:ind w:left="100"/>
            </w:pPr>
            <w:r>
              <w:rPr>
                <w:color w:val="124F1A"/>
                <w:spacing w:val="-5"/>
              </w:rPr>
              <w:t>Sí</w:t>
            </w:r>
          </w:p>
        </w:tc>
        <w:tc>
          <w:tcPr>
            <w:tcW w:w="1900" w:type="dxa"/>
          </w:tcPr>
          <w:p w14:paraId="65BC9378" w14:textId="77777777" w:rsidR="00DD6868" w:rsidRDefault="00DD6868" w:rsidP="004F63E4">
            <w:pPr>
              <w:pStyle w:val="TableParagraph"/>
              <w:spacing w:before="14" w:line="271" w:lineRule="auto"/>
              <w:ind w:right="107"/>
            </w:pPr>
            <w:r>
              <w:rPr>
                <w:color w:val="124F1A"/>
              </w:rPr>
              <w:t>No</w:t>
            </w:r>
            <w:r>
              <w:rPr>
                <w:color w:val="124F1A"/>
                <w:spacing w:val="-16"/>
              </w:rPr>
              <w:t xml:space="preserve"> </w:t>
            </w:r>
            <w:r>
              <w:rPr>
                <w:color w:val="124F1A"/>
              </w:rPr>
              <w:t>nativa</w:t>
            </w:r>
            <w:r>
              <w:rPr>
                <w:color w:val="124F1A"/>
                <w:spacing w:val="-15"/>
              </w:rPr>
              <w:t xml:space="preserve"> </w:t>
            </w:r>
            <w:r>
              <w:rPr>
                <w:color w:val="124F1A"/>
              </w:rPr>
              <w:t xml:space="preserve">(apps externas o </w:t>
            </w:r>
            <w:r>
              <w:rPr>
                <w:color w:val="124F1A"/>
                <w:spacing w:val="-2"/>
              </w:rPr>
              <w:t>pagos)</w:t>
            </w:r>
          </w:p>
        </w:tc>
        <w:tc>
          <w:tcPr>
            <w:tcW w:w="1700" w:type="dxa"/>
          </w:tcPr>
          <w:p w14:paraId="0E724ABF" w14:textId="77777777" w:rsidR="00DD6868" w:rsidRDefault="00DD6868" w:rsidP="004F63E4">
            <w:pPr>
              <w:pStyle w:val="TableParagraph"/>
              <w:spacing w:before="14"/>
              <w:ind w:left="96"/>
            </w:pPr>
            <w:r>
              <w:rPr>
                <w:color w:val="124F1A"/>
                <w:spacing w:val="-5"/>
              </w:rPr>
              <w:t>Sí</w:t>
            </w:r>
          </w:p>
        </w:tc>
        <w:tc>
          <w:tcPr>
            <w:tcW w:w="2220" w:type="dxa"/>
          </w:tcPr>
          <w:p w14:paraId="51AA474B" w14:textId="77777777" w:rsidR="00DD6868" w:rsidRDefault="00DD6868" w:rsidP="004F63E4">
            <w:pPr>
              <w:pStyle w:val="TableParagraph"/>
              <w:spacing w:before="14"/>
              <w:ind w:left="106"/>
            </w:pPr>
            <w:r>
              <w:rPr>
                <w:color w:val="124F1A"/>
                <w:spacing w:val="-5"/>
              </w:rPr>
              <w:t>Sí</w:t>
            </w:r>
          </w:p>
        </w:tc>
      </w:tr>
      <w:tr w:rsidR="00DD6868" w:rsidRPr="00DD6868" w14:paraId="5BDF96F3" w14:textId="77777777" w:rsidTr="004F63E4">
        <w:trPr>
          <w:trHeight w:val="1279"/>
        </w:trPr>
        <w:tc>
          <w:tcPr>
            <w:tcW w:w="1730" w:type="dxa"/>
            <w:tcBorders>
              <w:top w:val="nil"/>
              <w:left w:val="nil"/>
              <w:bottom w:val="nil"/>
            </w:tcBorders>
          </w:tcPr>
          <w:p w14:paraId="570BF87F" w14:textId="77777777" w:rsidR="00DD6868" w:rsidRDefault="00DD6868" w:rsidP="004F63E4">
            <w:pPr>
              <w:pStyle w:val="TableParagraph"/>
              <w:spacing w:line="271" w:lineRule="auto"/>
              <w:ind w:left="409" w:right="85" w:firstLine="109"/>
              <w:rPr>
                <w:rFonts w:ascii="Arial"/>
                <w:b/>
                <w:i/>
              </w:rPr>
            </w:pPr>
            <w:r>
              <w:rPr>
                <w:rFonts w:ascii="Arial"/>
                <w:b/>
                <w:i/>
                <w:color w:val="124F1A"/>
              </w:rPr>
              <w:t>Calidad</w:t>
            </w:r>
            <w:r>
              <w:rPr>
                <w:rFonts w:ascii="Arial"/>
                <w:b/>
                <w:i/>
                <w:color w:val="124F1A"/>
                <w:spacing w:val="-16"/>
              </w:rPr>
              <w:t xml:space="preserve"> </w:t>
            </w:r>
            <w:r>
              <w:rPr>
                <w:rFonts w:ascii="Arial"/>
                <w:b/>
                <w:i/>
                <w:color w:val="124F1A"/>
              </w:rPr>
              <w:t xml:space="preserve">de </w:t>
            </w:r>
            <w:r>
              <w:rPr>
                <w:rFonts w:ascii="Arial"/>
                <w:b/>
                <w:i/>
                <w:color w:val="124F1A"/>
                <w:spacing w:val="-2"/>
              </w:rPr>
              <w:t>audio/video</w:t>
            </w:r>
          </w:p>
        </w:tc>
        <w:tc>
          <w:tcPr>
            <w:tcW w:w="1680" w:type="dxa"/>
            <w:shd w:val="clear" w:color="auto" w:fill="C1F0C7"/>
          </w:tcPr>
          <w:p w14:paraId="0148FDCD" w14:textId="77777777" w:rsidR="00DD6868" w:rsidRDefault="00DD6868" w:rsidP="004F63E4">
            <w:pPr>
              <w:pStyle w:val="TableParagraph"/>
              <w:spacing w:before="4" w:line="271" w:lineRule="auto"/>
              <w:ind w:left="100" w:right="187"/>
              <w:jc w:val="both"/>
            </w:pPr>
            <w:r>
              <w:rPr>
                <w:color w:val="124F1A"/>
              </w:rPr>
              <w:t>Alta</w:t>
            </w:r>
            <w:r>
              <w:rPr>
                <w:color w:val="124F1A"/>
                <w:spacing w:val="-16"/>
              </w:rPr>
              <w:t xml:space="preserve"> </w:t>
            </w:r>
            <w:r>
              <w:rPr>
                <w:color w:val="124F1A"/>
              </w:rPr>
              <w:t>(depende de</w:t>
            </w:r>
            <w:r>
              <w:rPr>
                <w:color w:val="124F1A"/>
                <w:spacing w:val="-13"/>
              </w:rPr>
              <w:t xml:space="preserve"> </w:t>
            </w:r>
            <w:r>
              <w:rPr>
                <w:color w:val="124F1A"/>
              </w:rPr>
              <w:t>conexión</w:t>
            </w:r>
            <w:r>
              <w:rPr>
                <w:color w:val="124F1A"/>
                <w:spacing w:val="-13"/>
              </w:rPr>
              <w:t xml:space="preserve"> </w:t>
            </w:r>
            <w:r>
              <w:rPr>
                <w:color w:val="124F1A"/>
              </w:rPr>
              <w:t xml:space="preserve">y </w:t>
            </w:r>
            <w:r>
              <w:rPr>
                <w:color w:val="124F1A"/>
                <w:spacing w:val="-2"/>
              </w:rPr>
              <w:t>carga)</w:t>
            </w:r>
          </w:p>
        </w:tc>
        <w:tc>
          <w:tcPr>
            <w:tcW w:w="1840" w:type="dxa"/>
            <w:shd w:val="clear" w:color="auto" w:fill="C1F0C7"/>
          </w:tcPr>
          <w:p w14:paraId="683D56E5" w14:textId="77777777" w:rsidR="00DD6868" w:rsidRDefault="00DD6868" w:rsidP="004F63E4">
            <w:pPr>
              <w:pStyle w:val="TableParagraph"/>
              <w:spacing w:before="4" w:line="271" w:lineRule="auto"/>
              <w:ind w:left="100" w:right="91"/>
            </w:pPr>
            <w:r>
              <w:rPr>
                <w:color w:val="124F1A"/>
              </w:rPr>
              <w:t xml:space="preserve">Muy alta </w:t>
            </w:r>
            <w:r>
              <w:rPr>
                <w:color w:val="124F1A"/>
                <w:spacing w:val="-2"/>
              </w:rPr>
              <w:t>(optimizada</w:t>
            </w:r>
            <w:r>
              <w:rPr>
                <w:color w:val="124F1A"/>
                <w:spacing w:val="80"/>
              </w:rPr>
              <w:t xml:space="preserve"> </w:t>
            </w:r>
            <w:r>
              <w:rPr>
                <w:color w:val="124F1A"/>
              </w:rPr>
              <w:t>para</w:t>
            </w:r>
            <w:r>
              <w:rPr>
                <w:color w:val="124F1A"/>
                <w:spacing w:val="-16"/>
              </w:rPr>
              <w:t xml:space="preserve"> </w:t>
            </w:r>
            <w:r>
              <w:rPr>
                <w:color w:val="124F1A"/>
              </w:rPr>
              <w:t>estabilidad)</w:t>
            </w:r>
          </w:p>
        </w:tc>
        <w:tc>
          <w:tcPr>
            <w:tcW w:w="1900" w:type="dxa"/>
            <w:shd w:val="clear" w:color="auto" w:fill="C1F0C7"/>
          </w:tcPr>
          <w:p w14:paraId="143B7C97" w14:textId="77777777" w:rsidR="00DD6868" w:rsidRDefault="00DD6868" w:rsidP="004F63E4">
            <w:pPr>
              <w:pStyle w:val="TableParagraph"/>
              <w:spacing w:before="4" w:line="271" w:lineRule="auto"/>
              <w:ind w:right="315"/>
            </w:pPr>
            <w:r>
              <w:rPr>
                <w:color w:val="124F1A"/>
              </w:rPr>
              <w:t>Media</w:t>
            </w:r>
            <w:r>
              <w:rPr>
                <w:color w:val="124F1A"/>
                <w:spacing w:val="-16"/>
              </w:rPr>
              <w:t xml:space="preserve"> </w:t>
            </w:r>
            <w:r>
              <w:rPr>
                <w:color w:val="124F1A"/>
              </w:rPr>
              <w:t>(voz</w:t>
            </w:r>
            <w:r>
              <w:rPr>
                <w:color w:val="124F1A"/>
                <w:spacing w:val="-15"/>
              </w:rPr>
              <w:t xml:space="preserve"> </w:t>
            </w:r>
            <w:r>
              <w:rPr>
                <w:color w:val="124F1A"/>
              </w:rPr>
              <w:t>por canal, no siempre HD)</w:t>
            </w:r>
          </w:p>
        </w:tc>
        <w:tc>
          <w:tcPr>
            <w:tcW w:w="1700" w:type="dxa"/>
            <w:shd w:val="clear" w:color="auto" w:fill="C1F0C7"/>
          </w:tcPr>
          <w:p w14:paraId="4927734A" w14:textId="77777777" w:rsidR="00DD6868" w:rsidRDefault="00DD6868" w:rsidP="004F63E4">
            <w:pPr>
              <w:pStyle w:val="TableParagraph"/>
              <w:spacing w:before="4" w:line="271" w:lineRule="auto"/>
              <w:ind w:left="96"/>
            </w:pPr>
            <w:r>
              <w:rPr>
                <w:color w:val="124F1A"/>
                <w:spacing w:val="-4"/>
              </w:rPr>
              <w:t xml:space="preserve">Alta </w:t>
            </w:r>
            <w:r>
              <w:rPr>
                <w:color w:val="124F1A"/>
                <w:spacing w:val="-2"/>
              </w:rPr>
              <w:t xml:space="preserve">(especialmente </w:t>
            </w:r>
            <w:r>
              <w:rPr>
                <w:color w:val="124F1A"/>
              </w:rPr>
              <w:t xml:space="preserve">en Google </w:t>
            </w:r>
            <w:r>
              <w:rPr>
                <w:color w:val="124F1A"/>
                <w:spacing w:val="-2"/>
              </w:rPr>
              <w:t>Chrome)</w:t>
            </w:r>
          </w:p>
        </w:tc>
        <w:tc>
          <w:tcPr>
            <w:tcW w:w="2220" w:type="dxa"/>
            <w:shd w:val="clear" w:color="auto" w:fill="C1F0C7"/>
          </w:tcPr>
          <w:p w14:paraId="097EADD6" w14:textId="77777777" w:rsidR="00DD6868" w:rsidRDefault="00DD6868" w:rsidP="004F63E4">
            <w:pPr>
              <w:pStyle w:val="TableParagraph"/>
              <w:spacing w:before="4" w:line="271" w:lineRule="auto"/>
              <w:ind w:left="106" w:right="194"/>
            </w:pPr>
            <w:r>
              <w:rPr>
                <w:color w:val="124F1A"/>
              </w:rPr>
              <w:t>Alta</w:t>
            </w:r>
            <w:r>
              <w:rPr>
                <w:color w:val="124F1A"/>
                <w:spacing w:val="-16"/>
              </w:rPr>
              <w:t xml:space="preserve"> </w:t>
            </w:r>
            <w:r>
              <w:rPr>
                <w:color w:val="124F1A"/>
              </w:rPr>
              <w:t>(orientada</w:t>
            </w:r>
            <w:r>
              <w:rPr>
                <w:color w:val="124F1A"/>
                <w:spacing w:val="-15"/>
              </w:rPr>
              <w:t xml:space="preserve"> </w:t>
            </w:r>
            <w:r>
              <w:rPr>
                <w:color w:val="124F1A"/>
              </w:rPr>
              <w:t xml:space="preserve">a </w:t>
            </w:r>
            <w:r>
              <w:rPr>
                <w:color w:val="124F1A"/>
                <w:spacing w:val="-2"/>
              </w:rPr>
              <w:t>entornos corporativos)</w:t>
            </w:r>
          </w:p>
        </w:tc>
      </w:tr>
      <w:tr w:rsidR="00DD6868" w:rsidRPr="00DD6868" w14:paraId="78152A91" w14:textId="77777777" w:rsidTr="004F63E4">
        <w:trPr>
          <w:trHeight w:val="1300"/>
        </w:trPr>
        <w:tc>
          <w:tcPr>
            <w:tcW w:w="1730" w:type="dxa"/>
            <w:tcBorders>
              <w:top w:val="nil"/>
              <w:left w:val="nil"/>
              <w:bottom w:val="nil"/>
            </w:tcBorders>
          </w:tcPr>
          <w:p w14:paraId="2BAEC890" w14:textId="77777777" w:rsidR="00DD6868" w:rsidRDefault="00DD6868" w:rsidP="004F63E4">
            <w:pPr>
              <w:pStyle w:val="TableParagraph"/>
              <w:spacing w:before="4"/>
              <w:ind w:right="86"/>
              <w:jc w:val="right"/>
              <w:rPr>
                <w:rFonts w:ascii="Arial"/>
                <w:b/>
                <w:i/>
              </w:rPr>
            </w:pPr>
            <w:r>
              <w:rPr>
                <w:rFonts w:ascii="Arial"/>
                <w:b/>
                <w:i/>
                <w:color w:val="124F1A"/>
              </w:rPr>
              <w:t>Facilidad</w:t>
            </w:r>
            <w:r>
              <w:rPr>
                <w:rFonts w:ascii="Arial"/>
                <w:b/>
                <w:i/>
                <w:color w:val="124F1A"/>
                <w:spacing w:val="-9"/>
              </w:rPr>
              <w:t xml:space="preserve"> </w:t>
            </w:r>
            <w:r>
              <w:rPr>
                <w:rFonts w:ascii="Arial"/>
                <w:b/>
                <w:i/>
                <w:color w:val="124F1A"/>
                <w:spacing w:val="-5"/>
              </w:rPr>
              <w:t>de</w:t>
            </w:r>
          </w:p>
          <w:p w14:paraId="6B50FF72" w14:textId="77777777" w:rsidR="00DD6868" w:rsidRDefault="00DD6868" w:rsidP="004F63E4">
            <w:pPr>
              <w:pStyle w:val="TableParagraph"/>
              <w:spacing w:before="32"/>
              <w:ind w:right="86"/>
              <w:jc w:val="right"/>
              <w:rPr>
                <w:rFonts w:ascii="Arial"/>
                <w:b/>
                <w:i/>
              </w:rPr>
            </w:pPr>
            <w:r>
              <w:rPr>
                <w:rFonts w:ascii="Arial"/>
                <w:b/>
                <w:i/>
                <w:color w:val="124F1A"/>
                <w:spacing w:val="-5"/>
              </w:rPr>
              <w:t>uso</w:t>
            </w:r>
          </w:p>
        </w:tc>
        <w:tc>
          <w:tcPr>
            <w:tcW w:w="1680" w:type="dxa"/>
          </w:tcPr>
          <w:p w14:paraId="1D64AF07" w14:textId="77777777" w:rsidR="00DD6868" w:rsidRDefault="00DD6868" w:rsidP="004F63E4">
            <w:pPr>
              <w:pStyle w:val="TableParagraph"/>
              <w:spacing w:before="19" w:line="271" w:lineRule="auto"/>
              <w:ind w:left="100" w:right="90"/>
            </w:pPr>
            <w:r>
              <w:rPr>
                <w:color w:val="124F1A"/>
              </w:rPr>
              <w:t xml:space="preserve">Media (más </w:t>
            </w:r>
            <w:proofErr w:type="gramStart"/>
            <w:r>
              <w:rPr>
                <w:color w:val="124F1A"/>
              </w:rPr>
              <w:t>completo</w:t>
            </w:r>
            <w:proofErr w:type="gramEnd"/>
            <w:r>
              <w:rPr>
                <w:color w:val="124F1A"/>
                <w:spacing w:val="-2"/>
              </w:rPr>
              <w:t xml:space="preserve"> </w:t>
            </w:r>
            <w:r>
              <w:rPr>
                <w:color w:val="124F1A"/>
              </w:rPr>
              <w:t>pero algo</w:t>
            </w:r>
            <w:r>
              <w:rPr>
                <w:color w:val="124F1A"/>
                <w:spacing w:val="-4"/>
              </w:rPr>
              <w:t xml:space="preserve"> </w:t>
            </w:r>
            <w:r>
              <w:rPr>
                <w:color w:val="124F1A"/>
                <w:spacing w:val="-2"/>
              </w:rPr>
              <w:t>complejo)</w:t>
            </w:r>
          </w:p>
        </w:tc>
        <w:tc>
          <w:tcPr>
            <w:tcW w:w="1840" w:type="dxa"/>
          </w:tcPr>
          <w:p w14:paraId="3A9B67B3" w14:textId="77777777" w:rsidR="00DD6868" w:rsidRDefault="00DD6868" w:rsidP="004F63E4">
            <w:pPr>
              <w:pStyle w:val="TableParagraph"/>
              <w:spacing w:before="19" w:line="271" w:lineRule="auto"/>
              <w:ind w:left="100" w:right="101"/>
            </w:pPr>
            <w:r>
              <w:rPr>
                <w:color w:val="124F1A"/>
              </w:rPr>
              <w:t>Muy</w:t>
            </w:r>
            <w:r>
              <w:rPr>
                <w:color w:val="124F1A"/>
                <w:spacing w:val="-16"/>
              </w:rPr>
              <w:t xml:space="preserve"> </w:t>
            </w:r>
            <w:r>
              <w:rPr>
                <w:color w:val="124F1A"/>
              </w:rPr>
              <w:t>intuitivo</w:t>
            </w:r>
            <w:r>
              <w:rPr>
                <w:color w:val="124F1A"/>
                <w:spacing w:val="-15"/>
              </w:rPr>
              <w:t xml:space="preserve"> </w:t>
            </w:r>
            <w:r>
              <w:rPr>
                <w:color w:val="124F1A"/>
              </w:rPr>
              <w:t xml:space="preserve">y </w:t>
            </w:r>
            <w:r>
              <w:rPr>
                <w:color w:val="124F1A"/>
                <w:spacing w:val="-2"/>
              </w:rPr>
              <w:t>directo</w:t>
            </w:r>
          </w:p>
        </w:tc>
        <w:tc>
          <w:tcPr>
            <w:tcW w:w="1900" w:type="dxa"/>
          </w:tcPr>
          <w:p w14:paraId="76E614CB" w14:textId="77777777" w:rsidR="00DD6868" w:rsidRDefault="00DD6868" w:rsidP="004F63E4">
            <w:pPr>
              <w:pStyle w:val="TableParagraph"/>
              <w:spacing w:before="19"/>
            </w:pPr>
            <w:r>
              <w:rPr>
                <w:color w:val="124F1A"/>
              </w:rPr>
              <w:t>Muy</w:t>
            </w:r>
            <w:r>
              <w:rPr>
                <w:color w:val="124F1A"/>
                <w:spacing w:val="-4"/>
              </w:rPr>
              <w:t xml:space="preserve"> </w:t>
            </w:r>
            <w:r>
              <w:rPr>
                <w:color w:val="124F1A"/>
              </w:rPr>
              <w:t>fácil</w:t>
            </w:r>
            <w:r>
              <w:rPr>
                <w:color w:val="124F1A"/>
                <w:spacing w:val="-3"/>
              </w:rPr>
              <w:t xml:space="preserve"> </w:t>
            </w:r>
            <w:r>
              <w:rPr>
                <w:color w:val="124F1A"/>
              </w:rPr>
              <w:t>de</w:t>
            </w:r>
            <w:r>
              <w:rPr>
                <w:color w:val="124F1A"/>
                <w:spacing w:val="-3"/>
              </w:rPr>
              <w:t xml:space="preserve"> </w:t>
            </w:r>
            <w:r>
              <w:rPr>
                <w:color w:val="124F1A"/>
                <w:spacing w:val="-4"/>
              </w:rPr>
              <w:t>usar</w:t>
            </w:r>
          </w:p>
        </w:tc>
        <w:tc>
          <w:tcPr>
            <w:tcW w:w="1700" w:type="dxa"/>
          </w:tcPr>
          <w:p w14:paraId="73B8969F" w14:textId="77777777" w:rsidR="00DD6868" w:rsidRDefault="00DD6868" w:rsidP="004F63E4">
            <w:pPr>
              <w:pStyle w:val="TableParagraph"/>
              <w:spacing w:before="19" w:line="271" w:lineRule="auto"/>
              <w:ind w:left="96" w:right="143"/>
            </w:pPr>
            <w:r>
              <w:rPr>
                <w:color w:val="124F1A"/>
              </w:rPr>
              <w:t xml:space="preserve">Muy fácil, </w:t>
            </w:r>
            <w:r>
              <w:rPr>
                <w:color w:val="124F1A"/>
                <w:spacing w:val="-2"/>
              </w:rPr>
              <w:t xml:space="preserve">especialmente </w:t>
            </w:r>
            <w:r>
              <w:rPr>
                <w:color w:val="124F1A"/>
              </w:rPr>
              <w:t>en Gmail</w:t>
            </w:r>
          </w:p>
        </w:tc>
        <w:tc>
          <w:tcPr>
            <w:tcW w:w="2220" w:type="dxa"/>
          </w:tcPr>
          <w:p w14:paraId="0B773ABD" w14:textId="77777777" w:rsidR="00DD6868" w:rsidRDefault="00DD6868" w:rsidP="004F63E4">
            <w:pPr>
              <w:pStyle w:val="TableParagraph"/>
              <w:spacing w:before="19" w:line="271" w:lineRule="auto"/>
              <w:ind w:left="106" w:right="524"/>
            </w:pPr>
            <w:r>
              <w:rPr>
                <w:color w:val="124F1A"/>
              </w:rPr>
              <w:t xml:space="preserve">Media (más orientado a </w:t>
            </w:r>
            <w:r>
              <w:rPr>
                <w:color w:val="124F1A"/>
                <w:spacing w:val="-2"/>
              </w:rPr>
              <w:t>entornos empresariales)</w:t>
            </w:r>
          </w:p>
        </w:tc>
      </w:tr>
      <w:tr w:rsidR="00DD6868" w14:paraId="03AE205D" w14:textId="77777777" w:rsidTr="004F63E4">
        <w:trPr>
          <w:trHeight w:val="1020"/>
        </w:trPr>
        <w:tc>
          <w:tcPr>
            <w:tcW w:w="1730" w:type="dxa"/>
            <w:tcBorders>
              <w:top w:val="nil"/>
              <w:left w:val="nil"/>
              <w:bottom w:val="nil"/>
            </w:tcBorders>
          </w:tcPr>
          <w:p w14:paraId="5F0EE892" w14:textId="77777777" w:rsidR="00DD6868" w:rsidRDefault="00DD6868" w:rsidP="004F63E4">
            <w:pPr>
              <w:pStyle w:val="TableParagraph"/>
              <w:spacing w:line="252" w:lineRule="exact"/>
              <w:ind w:right="86"/>
              <w:jc w:val="right"/>
              <w:rPr>
                <w:rFonts w:ascii="Arial"/>
                <w:b/>
                <w:i/>
              </w:rPr>
            </w:pPr>
            <w:r>
              <w:rPr>
                <w:rFonts w:ascii="Arial"/>
                <w:b/>
                <w:i/>
                <w:color w:val="124F1A"/>
                <w:spacing w:val="-2"/>
              </w:rPr>
              <w:t>Precio</w:t>
            </w:r>
          </w:p>
        </w:tc>
        <w:tc>
          <w:tcPr>
            <w:tcW w:w="1680" w:type="dxa"/>
            <w:shd w:val="clear" w:color="auto" w:fill="C1F0C7"/>
          </w:tcPr>
          <w:p w14:paraId="59FD1875" w14:textId="77777777" w:rsidR="00DD6868" w:rsidRDefault="00DD6868" w:rsidP="004F63E4">
            <w:pPr>
              <w:pStyle w:val="TableParagraph"/>
              <w:spacing w:before="13" w:line="271" w:lineRule="auto"/>
              <w:ind w:left="100" w:right="222"/>
            </w:pPr>
            <w:r>
              <w:rPr>
                <w:color w:val="124F1A"/>
                <w:spacing w:val="-2"/>
              </w:rPr>
              <w:t xml:space="preserve">Gratuito </w:t>
            </w:r>
            <w:r>
              <w:rPr>
                <w:color w:val="124F1A"/>
              </w:rPr>
              <w:t>(básico) / Planes</w:t>
            </w:r>
            <w:r>
              <w:rPr>
                <w:color w:val="124F1A"/>
                <w:spacing w:val="-16"/>
              </w:rPr>
              <w:t xml:space="preserve"> </w:t>
            </w:r>
            <w:r>
              <w:rPr>
                <w:color w:val="124F1A"/>
              </w:rPr>
              <w:t>pagos</w:t>
            </w:r>
          </w:p>
        </w:tc>
        <w:tc>
          <w:tcPr>
            <w:tcW w:w="1840" w:type="dxa"/>
            <w:shd w:val="clear" w:color="auto" w:fill="C1F0C7"/>
          </w:tcPr>
          <w:p w14:paraId="5DA01E2A" w14:textId="77777777" w:rsidR="00DD6868" w:rsidRDefault="00DD6868" w:rsidP="004F63E4">
            <w:pPr>
              <w:pStyle w:val="TableParagraph"/>
              <w:spacing w:before="13" w:line="271" w:lineRule="auto"/>
              <w:ind w:left="100" w:right="382"/>
            </w:pPr>
            <w:r>
              <w:rPr>
                <w:color w:val="124F1A"/>
                <w:spacing w:val="-2"/>
              </w:rPr>
              <w:t xml:space="preserve">Gratuito </w:t>
            </w:r>
            <w:r>
              <w:rPr>
                <w:color w:val="124F1A"/>
              </w:rPr>
              <w:t>(limitado) / Planes</w:t>
            </w:r>
            <w:r>
              <w:rPr>
                <w:color w:val="124F1A"/>
                <w:spacing w:val="-16"/>
              </w:rPr>
              <w:t xml:space="preserve"> </w:t>
            </w:r>
            <w:r>
              <w:rPr>
                <w:color w:val="124F1A"/>
              </w:rPr>
              <w:t>pagos</w:t>
            </w:r>
          </w:p>
        </w:tc>
        <w:tc>
          <w:tcPr>
            <w:tcW w:w="1900" w:type="dxa"/>
            <w:shd w:val="clear" w:color="auto" w:fill="C1F0C7"/>
          </w:tcPr>
          <w:p w14:paraId="62B20D0B" w14:textId="77777777" w:rsidR="00DD6868" w:rsidRDefault="00DD6868" w:rsidP="004F63E4">
            <w:pPr>
              <w:pStyle w:val="TableParagraph"/>
              <w:spacing w:before="13" w:line="271" w:lineRule="auto"/>
              <w:ind w:right="426"/>
            </w:pPr>
            <w:r>
              <w:rPr>
                <w:color w:val="124F1A"/>
              </w:rPr>
              <w:t>Gratuito (con limitaciones)</w:t>
            </w:r>
            <w:r>
              <w:rPr>
                <w:color w:val="124F1A"/>
                <w:spacing w:val="-16"/>
              </w:rPr>
              <w:t xml:space="preserve"> </w:t>
            </w:r>
            <w:r>
              <w:rPr>
                <w:color w:val="124F1A"/>
              </w:rPr>
              <w:t>/ Planes</w:t>
            </w:r>
            <w:r>
              <w:rPr>
                <w:color w:val="124F1A"/>
                <w:spacing w:val="-6"/>
              </w:rPr>
              <w:t xml:space="preserve"> </w:t>
            </w:r>
            <w:r>
              <w:rPr>
                <w:color w:val="124F1A"/>
                <w:spacing w:val="-2"/>
              </w:rPr>
              <w:t>pagos</w:t>
            </w:r>
          </w:p>
        </w:tc>
        <w:tc>
          <w:tcPr>
            <w:tcW w:w="1700" w:type="dxa"/>
            <w:shd w:val="clear" w:color="auto" w:fill="C1F0C7"/>
          </w:tcPr>
          <w:p w14:paraId="63AB4C64" w14:textId="77777777" w:rsidR="00DD6868" w:rsidRDefault="00DD6868" w:rsidP="004F63E4">
            <w:pPr>
              <w:pStyle w:val="TableParagraph"/>
              <w:spacing w:before="13" w:line="271" w:lineRule="auto"/>
              <w:ind w:left="96" w:right="100"/>
            </w:pPr>
            <w:r>
              <w:rPr>
                <w:color w:val="124F1A"/>
              </w:rPr>
              <w:t>Gratuito / Planes con más</w:t>
            </w:r>
            <w:r>
              <w:rPr>
                <w:color w:val="124F1A"/>
                <w:spacing w:val="-16"/>
              </w:rPr>
              <w:t xml:space="preserve"> </w:t>
            </w:r>
            <w:r>
              <w:rPr>
                <w:color w:val="124F1A"/>
              </w:rPr>
              <w:t>capacidad</w:t>
            </w:r>
          </w:p>
        </w:tc>
        <w:tc>
          <w:tcPr>
            <w:tcW w:w="2220" w:type="dxa"/>
            <w:shd w:val="clear" w:color="auto" w:fill="C1F0C7"/>
          </w:tcPr>
          <w:p w14:paraId="3D9E79A9" w14:textId="77777777" w:rsidR="00DD6868" w:rsidRDefault="00DD6868" w:rsidP="004F63E4">
            <w:pPr>
              <w:pStyle w:val="TableParagraph"/>
              <w:spacing w:before="13" w:line="271" w:lineRule="auto"/>
              <w:ind w:left="106" w:right="194"/>
            </w:pPr>
            <w:r>
              <w:rPr>
                <w:color w:val="124F1A"/>
              </w:rPr>
              <w:t>Gratuito</w:t>
            </w:r>
            <w:r>
              <w:rPr>
                <w:color w:val="124F1A"/>
                <w:spacing w:val="-16"/>
              </w:rPr>
              <w:t xml:space="preserve"> </w:t>
            </w:r>
            <w:r>
              <w:rPr>
                <w:color w:val="124F1A"/>
              </w:rPr>
              <w:t>/</w:t>
            </w:r>
            <w:r>
              <w:rPr>
                <w:color w:val="124F1A"/>
                <w:spacing w:val="-15"/>
              </w:rPr>
              <w:t xml:space="preserve"> </w:t>
            </w:r>
            <w:r>
              <w:rPr>
                <w:color w:val="124F1A"/>
              </w:rPr>
              <w:t xml:space="preserve">Planes </w:t>
            </w:r>
            <w:r>
              <w:rPr>
                <w:color w:val="124F1A"/>
                <w:spacing w:val="-2"/>
              </w:rPr>
              <w:t>pagos</w:t>
            </w:r>
          </w:p>
        </w:tc>
      </w:tr>
      <w:tr w:rsidR="00DD6868" w14:paraId="49419D40" w14:textId="77777777" w:rsidTr="004F63E4">
        <w:trPr>
          <w:trHeight w:val="1000"/>
        </w:trPr>
        <w:tc>
          <w:tcPr>
            <w:tcW w:w="1730" w:type="dxa"/>
            <w:tcBorders>
              <w:top w:val="nil"/>
              <w:left w:val="nil"/>
              <w:bottom w:val="nil"/>
            </w:tcBorders>
          </w:tcPr>
          <w:p w14:paraId="4A1C4CB4" w14:textId="77777777" w:rsidR="00DD6868" w:rsidRDefault="00DD6868" w:rsidP="004F63E4">
            <w:pPr>
              <w:pStyle w:val="TableParagraph"/>
              <w:spacing w:line="241" w:lineRule="exact"/>
              <w:ind w:right="86"/>
              <w:jc w:val="right"/>
              <w:rPr>
                <w:rFonts w:ascii="Arial"/>
                <w:b/>
                <w:i/>
              </w:rPr>
            </w:pPr>
            <w:r>
              <w:rPr>
                <w:rFonts w:ascii="Arial"/>
                <w:b/>
                <w:i/>
                <w:color w:val="124F1A"/>
              </w:rPr>
              <w:t>Ideal</w:t>
            </w:r>
            <w:r>
              <w:rPr>
                <w:rFonts w:ascii="Arial"/>
                <w:b/>
                <w:i/>
                <w:color w:val="124F1A"/>
                <w:spacing w:val="-7"/>
              </w:rPr>
              <w:t xml:space="preserve"> </w:t>
            </w:r>
            <w:r>
              <w:rPr>
                <w:rFonts w:ascii="Arial"/>
                <w:b/>
                <w:i/>
                <w:color w:val="124F1A"/>
                <w:spacing w:val="-4"/>
              </w:rPr>
              <w:t>para</w:t>
            </w:r>
          </w:p>
        </w:tc>
        <w:tc>
          <w:tcPr>
            <w:tcW w:w="1680" w:type="dxa"/>
          </w:tcPr>
          <w:p w14:paraId="3AB762B8" w14:textId="452CF89E" w:rsidR="00EF4E0D" w:rsidRPr="00EF4E0D" w:rsidRDefault="00DD6868" w:rsidP="00EF4E0D">
            <w:pPr>
              <w:pStyle w:val="TableParagraph"/>
              <w:spacing w:before="3" w:line="271" w:lineRule="auto"/>
              <w:ind w:left="100" w:right="90"/>
              <w:rPr>
                <w:color w:val="124F1A"/>
                <w:spacing w:val="-2"/>
              </w:rPr>
            </w:pPr>
            <w:r>
              <w:rPr>
                <w:color w:val="124F1A"/>
                <w:spacing w:val="-2"/>
              </w:rPr>
              <w:t>Equipos corporativos,</w:t>
            </w:r>
          </w:p>
        </w:tc>
        <w:tc>
          <w:tcPr>
            <w:tcW w:w="1840" w:type="dxa"/>
          </w:tcPr>
          <w:p w14:paraId="2852F1B4" w14:textId="77777777" w:rsidR="00DD6868" w:rsidRDefault="00DD6868" w:rsidP="004F63E4">
            <w:pPr>
              <w:pStyle w:val="TableParagraph"/>
              <w:spacing w:before="3" w:line="271" w:lineRule="auto"/>
              <w:ind w:left="100" w:right="101"/>
            </w:pPr>
            <w:r>
              <w:rPr>
                <w:color w:val="124F1A"/>
                <w:spacing w:val="-2"/>
              </w:rPr>
              <w:t xml:space="preserve">Reuniones, </w:t>
            </w:r>
            <w:proofErr w:type="spellStart"/>
            <w:r>
              <w:rPr>
                <w:color w:val="124F1A"/>
                <w:spacing w:val="-2"/>
              </w:rPr>
              <w:t>webinars</w:t>
            </w:r>
            <w:proofErr w:type="spellEnd"/>
            <w:r>
              <w:rPr>
                <w:color w:val="124F1A"/>
                <w:spacing w:val="-2"/>
              </w:rPr>
              <w:t>,</w:t>
            </w:r>
          </w:p>
        </w:tc>
        <w:tc>
          <w:tcPr>
            <w:tcW w:w="1900" w:type="dxa"/>
          </w:tcPr>
          <w:p w14:paraId="110F5D76" w14:textId="77777777" w:rsidR="00DD6868" w:rsidRDefault="00DD6868" w:rsidP="004F63E4">
            <w:pPr>
              <w:pStyle w:val="TableParagraph"/>
              <w:spacing w:before="3" w:line="271" w:lineRule="auto"/>
              <w:ind w:right="193"/>
            </w:pPr>
            <w:r>
              <w:rPr>
                <w:color w:val="124F1A"/>
                <w:spacing w:val="-2"/>
              </w:rPr>
              <w:t xml:space="preserve">Startups, </w:t>
            </w:r>
            <w:r>
              <w:rPr>
                <w:color w:val="124F1A"/>
              </w:rPr>
              <w:t xml:space="preserve">equipos ágiles, </w:t>
            </w:r>
            <w:r>
              <w:rPr>
                <w:color w:val="124F1A"/>
                <w:spacing w:val="-2"/>
              </w:rPr>
              <w:t>desarrolladores</w:t>
            </w:r>
          </w:p>
        </w:tc>
        <w:tc>
          <w:tcPr>
            <w:tcW w:w="1700" w:type="dxa"/>
          </w:tcPr>
          <w:p w14:paraId="15812DE5" w14:textId="77777777" w:rsidR="00DD6868" w:rsidRDefault="00DD6868" w:rsidP="004F63E4">
            <w:pPr>
              <w:pStyle w:val="TableParagraph"/>
              <w:spacing w:before="3" w:line="271" w:lineRule="auto"/>
              <w:ind w:left="96" w:right="332"/>
            </w:pPr>
            <w:r>
              <w:rPr>
                <w:color w:val="124F1A"/>
                <w:spacing w:val="-2"/>
              </w:rPr>
              <w:t xml:space="preserve">Educación, </w:t>
            </w:r>
            <w:r>
              <w:rPr>
                <w:color w:val="124F1A"/>
              </w:rPr>
              <w:t>equipos que usan</w:t>
            </w:r>
            <w:r>
              <w:rPr>
                <w:color w:val="124F1A"/>
                <w:spacing w:val="-16"/>
              </w:rPr>
              <w:t xml:space="preserve"> </w:t>
            </w:r>
            <w:r>
              <w:rPr>
                <w:color w:val="124F1A"/>
              </w:rPr>
              <w:t>Google</w:t>
            </w:r>
          </w:p>
        </w:tc>
        <w:tc>
          <w:tcPr>
            <w:tcW w:w="2220" w:type="dxa"/>
          </w:tcPr>
          <w:p w14:paraId="17CA5C3F" w14:textId="77777777" w:rsidR="00DD6868" w:rsidRDefault="00DD6868" w:rsidP="004F63E4">
            <w:pPr>
              <w:pStyle w:val="TableParagraph"/>
              <w:spacing w:before="3" w:line="271" w:lineRule="auto"/>
              <w:ind w:left="106" w:right="84"/>
            </w:pPr>
            <w:r>
              <w:rPr>
                <w:color w:val="124F1A"/>
              </w:rPr>
              <w:t>Empresas</w:t>
            </w:r>
            <w:r>
              <w:rPr>
                <w:color w:val="124F1A"/>
                <w:spacing w:val="-16"/>
              </w:rPr>
              <w:t xml:space="preserve"> </w:t>
            </w:r>
            <w:r>
              <w:rPr>
                <w:color w:val="124F1A"/>
              </w:rPr>
              <w:t>medianas y grandes</w:t>
            </w:r>
          </w:p>
        </w:tc>
      </w:tr>
    </w:tbl>
    <w:p w14:paraId="753A7B36" w14:textId="77777777" w:rsidR="00DD6868" w:rsidRDefault="00DD6868" w:rsidP="00DD6868">
      <w:pPr>
        <w:pStyle w:val="TableParagraph"/>
        <w:spacing w:line="271" w:lineRule="auto"/>
        <w:sectPr w:rsidR="00DD6868" w:rsidSect="00DD6868">
          <w:pgSz w:w="12240" w:h="15840"/>
          <w:pgMar w:top="460" w:right="360" w:bottom="1164" w:left="360" w:header="720" w:footer="720" w:gutter="0"/>
          <w:cols w:space="720"/>
        </w:sectPr>
      </w:pPr>
    </w:p>
    <w:tbl>
      <w:tblPr>
        <w:tblStyle w:val="TableNormal"/>
        <w:tblpPr w:leftFromText="141" w:rightFromText="141" w:vertAnchor="text" w:tblpY="1"/>
        <w:tblOverlap w:val="never"/>
        <w:tblW w:w="0" w:type="auto"/>
        <w:tblBorders>
          <w:top w:val="single" w:sz="8" w:space="0" w:color="46D459"/>
          <w:left w:val="single" w:sz="8" w:space="0" w:color="46D459"/>
          <w:bottom w:val="single" w:sz="8" w:space="0" w:color="46D459"/>
          <w:right w:val="single" w:sz="8" w:space="0" w:color="46D459"/>
          <w:insideH w:val="single" w:sz="8" w:space="0" w:color="46D459"/>
          <w:insideV w:val="single" w:sz="8" w:space="0" w:color="46D459"/>
        </w:tblBorders>
        <w:tblLayout w:type="fixed"/>
        <w:tblLook w:val="01E0" w:firstRow="1" w:lastRow="1" w:firstColumn="1" w:lastColumn="1" w:noHBand="0" w:noVBand="0"/>
      </w:tblPr>
      <w:tblGrid>
        <w:gridCol w:w="1680"/>
        <w:gridCol w:w="1840"/>
        <w:gridCol w:w="1900"/>
        <w:gridCol w:w="1700"/>
        <w:gridCol w:w="2220"/>
      </w:tblGrid>
      <w:tr w:rsidR="00DD6868" w14:paraId="2086BE2E" w14:textId="77777777" w:rsidTr="00EF4E0D">
        <w:trPr>
          <w:trHeight w:val="740"/>
        </w:trPr>
        <w:tc>
          <w:tcPr>
            <w:tcW w:w="1680" w:type="dxa"/>
          </w:tcPr>
          <w:p w14:paraId="5F95B416" w14:textId="77777777" w:rsidR="00DD6868" w:rsidRDefault="00DD6868" w:rsidP="00EF4E0D">
            <w:pPr>
              <w:pStyle w:val="TableParagraph"/>
              <w:spacing w:before="17" w:line="271" w:lineRule="auto"/>
              <w:ind w:left="100" w:right="773"/>
            </w:pPr>
            <w:r>
              <w:rPr>
                <w:color w:val="124F1A"/>
                <w:spacing w:val="-2"/>
              </w:rPr>
              <w:lastRenderedPageBreak/>
              <w:t>oficinas híbridas</w:t>
            </w:r>
          </w:p>
        </w:tc>
        <w:tc>
          <w:tcPr>
            <w:tcW w:w="1840" w:type="dxa"/>
          </w:tcPr>
          <w:p w14:paraId="0D2A985F" w14:textId="77777777" w:rsidR="00DD6868" w:rsidRDefault="00DD6868" w:rsidP="00EF4E0D">
            <w:pPr>
              <w:pStyle w:val="TableParagraph"/>
              <w:spacing w:before="17" w:line="271" w:lineRule="auto"/>
              <w:ind w:left="100" w:right="101"/>
            </w:pPr>
            <w:r>
              <w:rPr>
                <w:color w:val="124F1A"/>
                <w:spacing w:val="-2"/>
              </w:rPr>
              <w:t>educación remota</w:t>
            </w:r>
          </w:p>
        </w:tc>
        <w:tc>
          <w:tcPr>
            <w:tcW w:w="1900" w:type="dxa"/>
          </w:tcPr>
          <w:p w14:paraId="362428F6" w14:textId="77777777" w:rsidR="00DD6868" w:rsidRDefault="00DD6868" w:rsidP="00EF4E0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00" w:type="dxa"/>
          </w:tcPr>
          <w:p w14:paraId="244444E7" w14:textId="77777777" w:rsidR="00DD6868" w:rsidRDefault="00DD6868" w:rsidP="00EF4E0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20" w:type="dxa"/>
          </w:tcPr>
          <w:p w14:paraId="6A141C18" w14:textId="77777777" w:rsidR="00DD6868" w:rsidRDefault="00DD6868" w:rsidP="00EF4E0D">
            <w:pPr>
              <w:pStyle w:val="TableParagraph"/>
              <w:rPr>
                <w:rFonts w:ascii="Times New Roman"/>
              </w:rPr>
            </w:pPr>
          </w:p>
        </w:tc>
      </w:tr>
      <w:tr w:rsidR="00EF4E0D" w14:paraId="123A6C02" w14:textId="77777777" w:rsidTr="00EF4E0D">
        <w:trPr>
          <w:trHeight w:val="740"/>
        </w:trPr>
        <w:tc>
          <w:tcPr>
            <w:tcW w:w="1680" w:type="dxa"/>
          </w:tcPr>
          <w:p w14:paraId="774E80AD" w14:textId="77777777" w:rsidR="00EF4E0D" w:rsidRDefault="00EF4E0D" w:rsidP="00EF4E0D">
            <w:pPr>
              <w:pStyle w:val="TableParagraph"/>
              <w:spacing w:before="17" w:line="271" w:lineRule="auto"/>
              <w:ind w:left="100" w:right="773"/>
              <w:rPr>
                <w:color w:val="124F1A"/>
                <w:spacing w:val="-2"/>
              </w:rPr>
            </w:pPr>
          </w:p>
        </w:tc>
        <w:tc>
          <w:tcPr>
            <w:tcW w:w="1840" w:type="dxa"/>
          </w:tcPr>
          <w:p w14:paraId="19AB5D8B" w14:textId="77777777" w:rsidR="00EF4E0D" w:rsidRDefault="00EF4E0D" w:rsidP="00EF4E0D">
            <w:pPr>
              <w:pStyle w:val="TableParagraph"/>
              <w:spacing w:before="17" w:line="271" w:lineRule="auto"/>
              <w:ind w:left="100" w:right="101"/>
              <w:rPr>
                <w:color w:val="124F1A"/>
                <w:spacing w:val="-2"/>
              </w:rPr>
            </w:pPr>
          </w:p>
        </w:tc>
        <w:tc>
          <w:tcPr>
            <w:tcW w:w="1900" w:type="dxa"/>
          </w:tcPr>
          <w:p w14:paraId="5E30582A" w14:textId="77777777" w:rsidR="00EF4E0D" w:rsidRDefault="00EF4E0D" w:rsidP="00EF4E0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00" w:type="dxa"/>
          </w:tcPr>
          <w:p w14:paraId="7FB325B6" w14:textId="77777777" w:rsidR="00EF4E0D" w:rsidRDefault="00EF4E0D" w:rsidP="00EF4E0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20" w:type="dxa"/>
          </w:tcPr>
          <w:p w14:paraId="16BAAAE2" w14:textId="77777777" w:rsidR="00EF4E0D" w:rsidRDefault="00EF4E0D" w:rsidP="00EF4E0D">
            <w:pPr>
              <w:pStyle w:val="TableParagraph"/>
              <w:rPr>
                <w:rFonts w:ascii="Times New Roman"/>
              </w:rPr>
            </w:pPr>
          </w:p>
        </w:tc>
      </w:tr>
    </w:tbl>
    <w:p w14:paraId="40F18373" w14:textId="77777777" w:rsidR="00EF4E0D" w:rsidRDefault="00EF4E0D" w:rsidP="00DD6868">
      <w:pPr>
        <w:pStyle w:val="Textoindependiente"/>
        <w:rPr>
          <w:rFonts w:ascii="Times New Roman"/>
          <w:sz w:val="20"/>
        </w:rPr>
      </w:pPr>
    </w:p>
    <w:p w14:paraId="7639078A" w14:textId="77777777" w:rsidR="00EF4E0D" w:rsidRDefault="00EF4E0D" w:rsidP="00DD6868">
      <w:pPr>
        <w:pStyle w:val="Textoindependiente"/>
        <w:rPr>
          <w:rFonts w:ascii="Times New Roman"/>
          <w:sz w:val="20"/>
        </w:rPr>
      </w:pPr>
    </w:p>
    <w:p w14:paraId="1AC5594E" w14:textId="77777777" w:rsidR="00EF4E0D" w:rsidRDefault="00EF4E0D" w:rsidP="00DD6868">
      <w:pPr>
        <w:pStyle w:val="Textoindependiente"/>
        <w:rPr>
          <w:rFonts w:ascii="Times New Roman"/>
          <w:sz w:val="20"/>
        </w:rPr>
      </w:pPr>
    </w:p>
    <w:p w14:paraId="34D14227" w14:textId="77777777" w:rsidR="00EF4E0D" w:rsidRDefault="00EF4E0D" w:rsidP="00DD6868">
      <w:pPr>
        <w:pStyle w:val="Textoindependiente"/>
        <w:rPr>
          <w:rFonts w:ascii="Times New Roman"/>
          <w:sz w:val="20"/>
        </w:rPr>
      </w:pPr>
    </w:p>
    <w:p w14:paraId="68BE17C1" w14:textId="77777777" w:rsidR="00EF4E0D" w:rsidRDefault="00EF4E0D" w:rsidP="00DD6868">
      <w:pPr>
        <w:pStyle w:val="Textoindependiente"/>
        <w:rPr>
          <w:rFonts w:ascii="Times New Roman"/>
          <w:sz w:val="20"/>
        </w:rPr>
      </w:pPr>
    </w:p>
    <w:p w14:paraId="6BFC099C" w14:textId="77777777" w:rsidR="00EF4E0D" w:rsidRDefault="00EF4E0D" w:rsidP="00DD6868">
      <w:pPr>
        <w:pStyle w:val="Textoindependiente"/>
        <w:rPr>
          <w:rFonts w:ascii="Times New Roman"/>
          <w:sz w:val="20"/>
        </w:rPr>
      </w:pPr>
    </w:p>
    <w:p w14:paraId="6D225717" w14:textId="77777777" w:rsidR="00EF4E0D" w:rsidRDefault="00EF4E0D" w:rsidP="00DD6868">
      <w:pPr>
        <w:pStyle w:val="Textoindependiente"/>
        <w:rPr>
          <w:rFonts w:ascii="Times New Roman"/>
          <w:sz w:val="20"/>
        </w:rPr>
      </w:pPr>
    </w:p>
    <w:p w14:paraId="54CB922D" w14:textId="77777777" w:rsidR="00EF4E0D" w:rsidRDefault="00EF4E0D" w:rsidP="00DD6868">
      <w:pPr>
        <w:pStyle w:val="Textoindependiente"/>
        <w:rPr>
          <w:rFonts w:ascii="Times New Roman"/>
          <w:sz w:val="20"/>
        </w:rPr>
      </w:pPr>
    </w:p>
    <w:p w14:paraId="25A70584" w14:textId="77777777" w:rsidR="00EF4E0D" w:rsidRDefault="00EF4E0D" w:rsidP="00DD6868">
      <w:pPr>
        <w:pStyle w:val="Textoindependiente"/>
        <w:rPr>
          <w:rFonts w:ascii="Times New Roman"/>
          <w:sz w:val="20"/>
        </w:rPr>
      </w:pPr>
    </w:p>
    <w:p w14:paraId="6794895B" w14:textId="77777777" w:rsidR="00EF4E0D" w:rsidRDefault="00EF4E0D" w:rsidP="00DD6868">
      <w:pPr>
        <w:pStyle w:val="Textoindependiente"/>
        <w:rPr>
          <w:rFonts w:ascii="Times New Roman"/>
          <w:sz w:val="20"/>
        </w:rPr>
      </w:pPr>
    </w:p>
    <w:p w14:paraId="196D5E87" w14:textId="77777777" w:rsidR="00EF4E0D" w:rsidRDefault="00EF4E0D" w:rsidP="00DD6868">
      <w:pPr>
        <w:pStyle w:val="Textoindependiente"/>
        <w:rPr>
          <w:rFonts w:ascii="Times New Roman"/>
          <w:sz w:val="20"/>
        </w:rPr>
      </w:pPr>
    </w:p>
    <w:p w14:paraId="30BE6358" w14:textId="77777777" w:rsidR="00EF4E0D" w:rsidRDefault="00EF4E0D" w:rsidP="00DD6868">
      <w:pPr>
        <w:pStyle w:val="Textoindependiente"/>
        <w:rPr>
          <w:rFonts w:ascii="Times New Roman"/>
          <w:sz w:val="20"/>
        </w:rPr>
      </w:pPr>
    </w:p>
    <w:p w14:paraId="7F621B35" w14:textId="77777777" w:rsidR="00EF4E0D" w:rsidRDefault="00EF4E0D" w:rsidP="00DD6868">
      <w:pPr>
        <w:pStyle w:val="Textoindependiente"/>
        <w:rPr>
          <w:rFonts w:ascii="Times New Roman"/>
          <w:sz w:val="20"/>
        </w:rPr>
      </w:pPr>
    </w:p>
    <w:p w14:paraId="2575EEAB" w14:textId="77777777" w:rsidR="00EF4E0D" w:rsidRDefault="00EF4E0D" w:rsidP="00DD6868">
      <w:pPr>
        <w:pStyle w:val="Textoindependiente"/>
        <w:rPr>
          <w:rFonts w:ascii="Times New Roman"/>
          <w:sz w:val="20"/>
        </w:rPr>
      </w:pPr>
    </w:p>
    <w:p w14:paraId="372827CE" w14:textId="77777777" w:rsidR="00EF4E0D" w:rsidRDefault="00EF4E0D" w:rsidP="00DD6868">
      <w:pPr>
        <w:pStyle w:val="Textoindependiente"/>
        <w:rPr>
          <w:rFonts w:ascii="Times New Roman"/>
          <w:sz w:val="20"/>
        </w:rPr>
      </w:pPr>
    </w:p>
    <w:p w14:paraId="7FF5A032" w14:textId="77777777" w:rsidR="00EF4E0D" w:rsidRDefault="00EF4E0D" w:rsidP="00DD6868">
      <w:pPr>
        <w:pStyle w:val="Textoindependiente"/>
        <w:rPr>
          <w:rFonts w:ascii="Times New Roman"/>
          <w:sz w:val="20"/>
        </w:rPr>
      </w:pPr>
    </w:p>
    <w:p w14:paraId="27FF7325" w14:textId="77777777" w:rsidR="00EF4E0D" w:rsidRDefault="00EF4E0D" w:rsidP="00DD6868">
      <w:pPr>
        <w:pStyle w:val="Textoindependiente"/>
        <w:rPr>
          <w:rFonts w:ascii="Times New Roman"/>
          <w:sz w:val="20"/>
        </w:rPr>
      </w:pPr>
    </w:p>
    <w:p w14:paraId="731AF2ED" w14:textId="77777777" w:rsidR="00EF4E0D" w:rsidRDefault="00EF4E0D" w:rsidP="00DD6868">
      <w:pPr>
        <w:pStyle w:val="Textoindependiente"/>
        <w:rPr>
          <w:rFonts w:ascii="Times New Roman"/>
          <w:sz w:val="20"/>
        </w:rPr>
      </w:pPr>
    </w:p>
    <w:p w14:paraId="02982C59" w14:textId="77777777" w:rsidR="00EF4E0D" w:rsidRDefault="00EF4E0D" w:rsidP="00DD6868">
      <w:pPr>
        <w:pStyle w:val="Textoindependiente"/>
        <w:rPr>
          <w:rFonts w:ascii="Times New Roman"/>
          <w:sz w:val="20"/>
        </w:rPr>
      </w:pPr>
    </w:p>
    <w:p w14:paraId="048C434B" w14:textId="77777777" w:rsidR="00EF4E0D" w:rsidRDefault="00EF4E0D" w:rsidP="00DD6868">
      <w:pPr>
        <w:pStyle w:val="Textoindependiente"/>
        <w:rPr>
          <w:rFonts w:ascii="Times New Roman"/>
          <w:sz w:val="20"/>
        </w:rPr>
      </w:pPr>
    </w:p>
    <w:p w14:paraId="1F261DF5" w14:textId="77777777" w:rsidR="00EF4E0D" w:rsidRDefault="00EF4E0D" w:rsidP="00DD6868">
      <w:pPr>
        <w:pStyle w:val="Textoindependiente"/>
        <w:rPr>
          <w:rFonts w:ascii="Times New Roman"/>
          <w:sz w:val="20"/>
        </w:rPr>
      </w:pPr>
    </w:p>
    <w:p w14:paraId="0DCE1FBB" w14:textId="77777777" w:rsidR="00EF4E0D" w:rsidRDefault="00EF4E0D" w:rsidP="00DD6868">
      <w:pPr>
        <w:pStyle w:val="Textoindependiente"/>
        <w:rPr>
          <w:rFonts w:ascii="Times New Roman"/>
          <w:sz w:val="20"/>
        </w:rPr>
      </w:pPr>
    </w:p>
    <w:p w14:paraId="271490F8" w14:textId="77777777" w:rsidR="00EF4E0D" w:rsidRDefault="00EF4E0D" w:rsidP="00DD6868">
      <w:pPr>
        <w:pStyle w:val="Textoindependiente"/>
        <w:rPr>
          <w:rFonts w:ascii="Times New Roman"/>
          <w:sz w:val="20"/>
        </w:rPr>
      </w:pPr>
    </w:p>
    <w:p w14:paraId="31C21D5B" w14:textId="77777777" w:rsidR="00EF4E0D" w:rsidRDefault="00EF4E0D" w:rsidP="00DD6868">
      <w:pPr>
        <w:pStyle w:val="Textoindependiente"/>
        <w:rPr>
          <w:rFonts w:ascii="Times New Roman"/>
          <w:sz w:val="20"/>
        </w:rPr>
      </w:pPr>
    </w:p>
    <w:p w14:paraId="6666F5F5" w14:textId="77777777" w:rsidR="00EF4E0D" w:rsidRDefault="00EF4E0D" w:rsidP="00DD6868">
      <w:pPr>
        <w:pStyle w:val="Textoindependiente"/>
        <w:rPr>
          <w:rFonts w:ascii="Times New Roman"/>
          <w:sz w:val="20"/>
        </w:rPr>
      </w:pPr>
    </w:p>
    <w:p w14:paraId="0ED53FA8" w14:textId="77777777" w:rsidR="00EF4E0D" w:rsidRDefault="00EF4E0D" w:rsidP="00DD6868">
      <w:pPr>
        <w:pStyle w:val="Textoindependiente"/>
        <w:rPr>
          <w:rFonts w:ascii="Times New Roman"/>
          <w:sz w:val="20"/>
        </w:rPr>
      </w:pPr>
    </w:p>
    <w:p w14:paraId="2FEE430D" w14:textId="77777777" w:rsidR="00EF4E0D" w:rsidRDefault="00EF4E0D" w:rsidP="00DD6868">
      <w:pPr>
        <w:pStyle w:val="Textoindependiente"/>
        <w:rPr>
          <w:rFonts w:ascii="Times New Roman"/>
          <w:sz w:val="20"/>
        </w:rPr>
      </w:pPr>
    </w:p>
    <w:p w14:paraId="269F30A5" w14:textId="77777777" w:rsidR="00EF4E0D" w:rsidRDefault="00EF4E0D" w:rsidP="00DD6868">
      <w:pPr>
        <w:pStyle w:val="Textoindependiente"/>
        <w:rPr>
          <w:rFonts w:ascii="Times New Roman"/>
          <w:sz w:val="20"/>
        </w:rPr>
      </w:pPr>
    </w:p>
    <w:p w14:paraId="3121CE98" w14:textId="77777777" w:rsidR="00EF4E0D" w:rsidRDefault="00EF4E0D" w:rsidP="00DD6868">
      <w:pPr>
        <w:pStyle w:val="Textoindependiente"/>
        <w:rPr>
          <w:rFonts w:ascii="Times New Roman"/>
          <w:sz w:val="20"/>
        </w:rPr>
      </w:pPr>
    </w:p>
    <w:p w14:paraId="7925E789" w14:textId="77777777" w:rsidR="00EF4E0D" w:rsidRDefault="00EF4E0D" w:rsidP="00DD6868">
      <w:pPr>
        <w:pStyle w:val="Textoindependiente"/>
        <w:rPr>
          <w:rFonts w:ascii="Times New Roman"/>
          <w:sz w:val="20"/>
        </w:rPr>
      </w:pPr>
    </w:p>
    <w:p w14:paraId="6D76ADCD" w14:textId="78FF672B" w:rsidR="00EF4E0D" w:rsidRDefault="00EF4E0D" w:rsidP="00DD6868">
      <w:pPr>
        <w:pStyle w:val="Textoindependiente"/>
        <w:rPr>
          <w:rFonts w:ascii="Times New Roman"/>
          <w:sz w:val="20"/>
        </w:rPr>
      </w:pPr>
      <w:r>
        <w:rPr>
          <w:rFonts w:ascii="Times New Roman"/>
          <w:sz w:val="20"/>
        </w:rPr>
        <w:br w:type="textWrapping" w:clear="all"/>
      </w:r>
    </w:p>
    <w:p w14:paraId="60747EEE" w14:textId="77777777" w:rsidR="00EF4E0D" w:rsidRDefault="00EF4E0D" w:rsidP="00DD6868">
      <w:pPr>
        <w:pStyle w:val="Textoindependiente"/>
        <w:rPr>
          <w:rFonts w:ascii="Times New Roman"/>
          <w:sz w:val="20"/>
        </w:rPr>
      </w:pPr>
    </w:p>
    <w:p w14:paraId="0C546E2E" w14:textId="0E5686EE" w:rsidR="00EF4E0D" w:rsidRDefault="00EF4E0D" w:rsidP="00DD6868">
      <w:pPr>
        <w:pStyle w:val="Textoindependiente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anchor distT="0" distB="0" distL="0" distR="0" simplePos="0" relativeHeight="251648512" behindDoc="0" locked="0" layoutInCell="1" allowOverlap="1" wp14:anchorId="0332F1BF" wp14:editId="223B53C9">
            <wp:simplePos x="0" y="0"/>
            <wp:positionH relativeFrom="page">
              <wp:posOffset>499110</wp:posOffset>
            </wp:positionH>
            <wp:positionV relativeFrom="page">
              <wp:posOffset>884555</wp:posOffset>
            </wp:positionV>
            <wp:extent cx="4743450" cy="457200"/>
            <wp:effectExtent l="0" t="0" r="0" b="0"/>
            <wp:wrapNone/>
            <wp:docPr id="208282926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5A2C03" w14:textId="789885EB" w:rsidR="00DD6868" w:rsidRDefault="00DD6868" w:rsidP="00DD6868">
      <w:pPr>
        <w:pStyle w:val="Textoindependiente"/>
        <w:rPr>
          <w:rFonts w:ascii="Times New Roman"/>
          <w:sz w:val="20"/>
        </w:rPr>
      </w:pPr>
    </w:p>
    <w:p w14:paraId="78574208" w14:textId="0C534676" w:rsidR="00DD6868" w:rsidRDefault="00DD6868" w:rsidP="00DD6868">
      <w:pPr>
        <w:pStyle w:val="Textoindependiente"/>
        <w:spacing w:before="218"/>
        <w:rPr>
          <w:rFonts w:ascii="Times New Roman"/>
          <w:sz w:val="20"/>
        </w:rPr>
      </w:pPr>
    </w:p>
    <w:tbl>
      <w:tblPr>
        <w:tblStyle w:val="TableNormal"/>
        <w:tblW w:w="0" w:type="auto"/>
        <w:tblInd w:w="477" w:type="dxa"/>
        <w:tblBorders>
          <w:top w:val="single" w:sz="8" w:space="0" w:color="46D459"/>
          <w:left w:val="single" w:sz="8" w:space="0" w:color="46D459"/>
          <w:bottom w:val="single" w:sz="8" w:space="0" w:color="46D459"/>
          <w:right w:val="single" w:sz="8" w:space="0" w:color="46D459"/>
          <w:insideH w:val="single" w:sz="8" w:space="0" w:color="46D459"/>
          <w:insideV w:val="single" w:sz="8" w:space="0" w:color="46D459"/>
        </w:tblBorders>
        <w:tblLayout w:type="fixed"/>
        <w:tblLook w:val="01E0" w:firstRow="1" w:lastRow="1" w:firstColumn="1" w:lastColumn="1" w:noHBand="0" w:noVBand="0"/>
      </w:tblPr>
      <w:tblGrid>
        <w:gridCol w:w="1690"/>
        <w:gridCol w:w="1620"/>
        <w:gridCol w:w="1640"/>
        <w:gridCol w:w="1620"/>
        <w:gridCol w:w="1620"/>
        <w:gridCol w:w="2600"/>
      </w:tblGrid>
      <w:tr w:rsidR="00DD6868" w14:paraId="5086F65D" w14:textId="77777777" w:rsidTr="004F63E4">
        <w:trPr>
          <w:trHeight w:val="1001"/>
        </w:trPr>
        <w:tc>
          <w:tcPr>
            <w:tcW w:w="1690" w:type="dxa"/>
            <w:tcBorders>
              <w:top w:val="nil"/>
              <w:left w:val="nil"/>
              <w:right w:val="nil"/>
            </w:tcBorders>
          </w:tcPr>
          <w:p w14:paraId="468D3008" w14:textId="55736E5C" w:rsidR="00DD6868" w:rsidRDefault="00DD6868" w:rsidP="004F63E4">
            <w:pPr>
              <w:pStyle w:val="TableParagraph"/>
              <w:spacing w:line="246" w:lineRule="exact"/>
              <w:ind w:left="136"/>
              <w:rPr>
                <w:rFonts w:ascii="Arial" w:hAnsi="Arial"/>
                <w:b/>
                <w:i/>
              </w:rPr>
            </w:pPr>
            <w:r>
              <w:rPr>
                <w:rFonts w:ascii="Arial" w:hAnsi="Arial"/>
                <w:b/>
                <w:i/>
                <w:color w:val="124F1A"/>
                <w:spacing w:val="-2"/>
              </w:rPr>
              <w:lastRenderedPageBreak/>
              <w:t>Característica</w:t>
            </w:r>
          </w:p>
          <w:p w14:paraId="317877F3" w14:textId="2354B18D" w:rsidR="00DD6868" w:rsidRDefault="00DD6868" w:rsidP="004F63E4">
            <w:pPr>
              <w:pStyle w:val="TableParagraph"/>
              <w:spacing w:before="32"/>
              <w:ind w:left="185"/>
              <w:rPr>
                <w:rFonts w:ascii="Arial"/>
                <w:b/>
                <w:i/>
              </w:rPr>
            </w:pPr>
            <w:r>
              <w:rPr>
                <w:rFonts w:ascii="Arial"/>
                <w:b/>
                <w:i/>
                <w:color w:val="124F1A"/>
              </w:rPr>
              <w:t>/</w:t>
            </w:r>
            <w:r>
              <w:rPr>
                <w:rFonts w:ascii="Arial"/>
                <w:b/>
                <w:i/>
                <w:color w:val="124F1A"/>
                <w:spacing w:val="-1"/>
              </w:rPr>
              <w:t xml:space="preserve"> </w:t>
            </w:r>
            <w:r>
              <w:rPr>
                <w:rFonts w:ascii="Arial"/>
                <w:b/>
                <w:i/>
                <w:color w:val="124F1A"/>
                <w:spacing w:val="-2"/>
              </w:rPr>
              <w:t>Herramienta</w:t>
            </w:r>
          </w:p>
        </w:tc>
        <w:tc>
          <w:tcPr>
            <w:tcW w:w="1620" w:type="dxa"/>
            <w:tcBorders>
              <w:top w:val="nil"/>
              <w:left w:val="nil"/>
              <w:right w:val="nil"/>
            </w:tcBorders>
          </w:tcPr>
          <w:p w14:paraId="759E8555" w14:textId="77777777" w:rsidR="00DD6868" w:rsidRDefault="00DD6868" w:rsidP="004F63E4">
            <w:pPr>
              <w:pStyle w:val="TableParagraph"/>
              <w:spacing w:line="271" w:lineRule="auto"/>
              <w:ind w:left="110"/>
              <w:rPr>
                <w:rFonts w:ascii="Arial"/>
                <w:b/>
              </w:rPr>
            </w:pPr>
            <w:r>
              <w:rPr>
                <w:rFonts w:ascii="Arial"/>
                <w:b/>
                <w:color w:val="124F1A"/>
                <w:spacing w:val="-2"/>
              </w:rPr>
              <w:t>Email corporativo</w:t>
            </w:r>
          </w:p>
        </w:tc>
        <w:tc>
          <w:tcPr>
            <w:tcW w:w="1640" w:type="dxa"/>
            <w:tcBorders>
              <w:top w:val="nil"/>
              <w:left w:val="nil"/>
              <w:right w:val="nil"/>
            </w:tcBorders>
          </w:tcPr>
          <w:p w14:paraId="5D6E08D6" w14:textId="77777777" w:rsidR="00DD6868" w:rsidRDefault="00DD6868" w:rsidP="004F63E4">
            <w:pPr>
              <w:pStyle w:val="TableParagraph"/>
              <w:spacing w:line="271" w:lineRule="auto"/>
              <w:ind w:left="110" w:right="79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  <w:color w:val="124F1A"/>
                <w:spacing w:val="-2"/>
              </w:rPr>
              <w:t>Slack</w:t>
            </w:r>
            <w:proofErr w:type="spellEnd"/>
            <w:r>
              <w:rPr>
                <w:rFonts w:ascii="Arial"/>
                <w:b/>
                <w:color w:val="124F1A"/>
                <w:spacing w:val="-2"/>
              </w:rPr>
              <w:t xml:space="preserve"> (mensajes)</w:t>
            </w:r>
          </w:p>
        </w:tc>
        <w:tc>
          <w:tcPr>
            <w:tcW w:w="1620" w:type="dxa"/>
            <w:tcBorders>
              <w:top w:val="nil"/>
              <w:left w:val="nil"/>
              <w:right w:val="nil"/>
            </w:tcBorders>
          </w:tcPr>
          <w:p w14:paraId="6155D66D" w14:textId="77777777" w:rsidR="00DD6868" w:rsidRDefault="00DD6868" w:rsidP="004F63E4">
            <w:pPr>
              <w:pStyle w:val="TableParagraph"/>
              <w:spacing w:line="271" w:lineRule="auto"/>
              <w:rPr>
                <w:rFonts w:ascii="Arial"/>
                <w:b/>
              </w:rPr>
            </w:pPr>
            <w:r>
              <w:rPr>
                <w:rFonts w:ascii="Arial"/>
                <w:b/>
                <w:color w:val="124F1A"/>
                <w:spacing w:val="-2"/>
              </w:rPr>
              <w:t xml:space="preserve">Microsoft </w:t>
            </w:r>
            <w:proofErr w:type="spellStart"/>
            <w:r>
              <w:rPr>
                <w:rFonts w:ascii="Arial"/>
                <w:b/>
                <w:color w:val="124F1A"/>
                <w:spacing w:val="-2"/>
              </w:rPr>
              <w:t>Teams</w:t>
            </w:r>
            <w:proofErr w:type="spellEnd"/>
            <w:r>
              <w:rPr>
                <w:rFonts w:ascii="Arial"/>
                <w:b/>
                <w:color w:val="124F1A"/>
                <w:spacing w:val="-14"/>
              </w:rPr>
              <w:t xml:space="preserve"> </w:t>
            </w:r>
            <w:r>
              <w:rPr>
                <w:rFonts w:ascii="Arial"/>
                <w:b/>
                <w:color w:val="124F1A"/>
                <w:spacing w:val="-2"/>
              </w:rPr>
              <w:t>(chat)</w:t>
            </w:r>
          </w:p>
        </w:tc>
        <w:tc>
          <w:tcPr>
            <w:tcW w:w="1620" w:type="dxa"/>
            <w:tcBorders>
              <w:top w:val="nil"/>
              <w:left w:val="nil"/>
              <w:right w:val="nil"/>
            </w:tcBorders>
          </w:tcPr>
          <w:p w14:paraId="351007E3" w14:textId="77777777" w:rsidR="00DD6868" w:rsidRDefault="00DD6868" w:rsidP="004F63E4">
            <w:pPr>
              <w:pStyle w:val="TableParagraph"/>
              <w:spacing w:line="271" w:lineRule="auto"/>
              <w:rPr>
                <w:rFonts w:ascii="Arial"/>
                <w:b/>
              </w:rPr>
            </w:pPr>
            <w:r>
              <w:rPr>
                <w:rFonts w:ascii="Arial"/>
                <w:b/>
                <w:color w:val="124F1A"/>
                <w:spacing w:val="-2"/>
              </w:rPr>
              <w:t>Trello (comentarios</w:t>
            </w:r>
          </w:p>
          <w:p w14:paraId="430B65B5" w14:textId="77777777" w:rsidR="00DD6868" w:rsidRDefault="00DD6868" w:rsidP="004F63E4">
            <w:pPr>
              <w:pStyle w:val="TableParagraph"/>
              <w:spacing w:line="251" w:lineRule="exact"/>
              <w:rPr>
                <w:rFonts w:ascii="Arial"/>
                <w:b/>
              </w:rPr>
            </w:pPr>
            <w:r>
              <w:rPr>
                <w:rFonts w:ascii="Arial"/>
                <w:b/>
                <w:color w:val="124F1A"/>
                <w:spacing w:val="-10"/>
              </w:rPr>
              <w:t>)</w:t>
            </w:r>
          </w:p>
        </w:tc>
        <w:tc>
          <w:tcPr>
            <w:tcW w:w="2600" w:type="dxa"/>
            <w:tcBorders>
              <w:top w:val="nil"/>
              <w:left w:val="nil"/>
              <w:right w:val="nil"/>
            </w:tcBorders>
          </w:tcPr>
          <w:p w14:paraId="2749AD38" w14:textId="77777777" w:rsidR="00DD6868" w:rsidRDefault="00DD6868" w:rsidP="004F63E4">
            <w:pPr>
              <w:pStyle w:val="TableParagraph"/>
              <w:spacing w:line="271" w:lineRule="auto"/>
              <w:ind w:left="106" w:right="928"/>
              <w:rPr>
                <w:rFonts w:ascii="Arial" w:hAnsi="Arial"/>
                <w:b/>
              </w:rPr>
            </w:pPr>
            <w:proofErr w:type="spellStart"/>
            <w:r>
              <w:rPr>
                <w:rFonts w:ascii="Arial" w:hAnsi="Arial"/>
                <w:b/>
                <w:color w:val="124F1A"/>
                <w:spacing w:val="-2"/>
              </w:rPr>
              <w:t>Confluence</w:t>
            </w:r>
            <w:proofErr w:type="spellEnd"/>
            <w:r>
              <w:rPr>
                <w:rFonts w:ascii="Arial" w:hAnsi="Arial"/>
                <w:b/>
                <w:color w:val="124F1A"/>
                <w:spacing w:val="-2"/>
              </w:rPr>
              <w:t xml:space="preserve"> </w:t>
            </w:r>
            <w:r>
              <w:rPr>
                <w:rFonts w:ascii="Arial" w:hAnsi="Arial"/>
                <w:b/>
                <w:color w:val="124F1A"/>
              </w:rPr>
              <w:t>(comentarios</w:t>
            </w:r>
            <w:r>
              <w:rPr>
                <w:rFonts w:ascii="Arial" w:hAnsi="Arial"/>
                <w:b/>
                <w:color w:val="124F1A"/>
                <w:spacing w:val="-16"/>
              </w:rPr>
              <w:t xml:space="preserve"> </w:t>
            </w:r>
            <w:r>
              <w:rPr>
                <w:rFonts w:ascii="Arial" w:hAnsi="Arial"/>
                <w:b/>
                <w:color w:val="124F1A"/>
              </w:rPr>
              <w:t xml:space="preserve">y </w:t>
            </w:r>
            <w:r>
              <w:rPr>
                <w:rFonts w:ascii="Arial" w:hAnsi="Arial"/>
                <w:b/>
                <w:color w:val="124F1A"/>
                <w:spacing w:val="-2"/>
              </w:rPr>
              <w:t>páginas)</w:t>
            </w:r>
          </w:p>
        </w:tc>
      </w:tr>
      <w:tr w:rsidR="00DD6868" w:rsidRPr="00DD6868" w14:paraId="1FF8B568" w14:textId="77777777" w:rsidTr="004F63E4">
        <w:trPr>
          <w:trHeight w:val="1000"/>
        </w:trPr>
        <w:tc>
          <w:tcPr>
            <w:tcW w:w="1690" w:type="dxa"/>
            <w:tcBorders>
              <w:left w:val="nil"/>
              <w:bottom w:val="nil"/>
            </w:tcBorders>
          </w:tcPr>
          <w:p w14:paraId="64A63064" w14:textId="77777777" w:rsidR="00DD6868" w:rsidRDefault="00DD6868" w:rsidP="004F63E4">
            <w:pPr>
              <w:pStyle w:val="TableParagraph"/>
              <w:spacing w:before="1" w:line="271" w:lineRule="auto"/>
              <w:ind w:left="247" w:right="86" w:firstLine="566"/>
              <w:jc w:val="right"/>
              <w:rPr>
                <w:rFonts w:ascii="Arial" w:hAnsi="Arial"/>
                <w:b/>
                <w:i/>
              </w:rPr>
            </w:pPr>
            <w:r>
              <w:rPr>
                <w:rFonts w:ascii="Arial" w:hAnsi="Arial"/>
                <w:b/>
                <w:i/>
                <w:color w:val="124F1A"/>
              </w:rPr>
              <w:t>Tipo</w:t>
            </w:r>
            <w:r>
              <w:rPr>
                <w:rFonts w:ascii="Arial" w:hAnsi="Arial"/>
                <w:b/>
                <w:i/>
                <w:color w:val="124F1A"/>
                <w:spacing w:val="-16"/>
              </w:rPr>
              <w:t xml:space="preserve"> </w:t>
            </w:r>
            <w:r>
              <w:rPr>
                <w:rFonts w:ascii="Arial" w:hAnsi="Arial"/>
                <w:b/>
                <w:i/>
                <w:color w:val="124F1A"/>
              </w:rPr>
              <w:t xml:space="preserve">de </w:t>
            </w:r>
            <w:proofErr w:type="spellStart"/>
            <w:r>
              <w:rPr>
                <w:rFonts w:ascii="Arial" w:hAnsi="Arial"/>
                <w:b/>
                <w:i/>
                <w:color w:val="124F1A"/>
                <w:spacing w:val="-2"/>
              </w:rPr>
              <w:t>comunicació</w:t>
            </w:r>
            <w:proofErr w:type="spellEnd"/>
          </w:p>
          <w:p w14:paraId="569B47AA" w14:textId="77777777" w:rsidR="00DD6868" w:rsidRDefault="00DD6868" w:rsidP="004F63E4">
            <w:pPr>
              <w:pStyle w:val="TableParagraph"/>
              <w:spacing w:line="251" w:lineRule="exact"/>
              <w:ind w:right="86"/>
              <w:jc w:val="right"/>
              <w:rPr>
                <w:rFonts w:ascii="Arial"/>
                <w:b/>
                <w:i/>
              </w:rPr>
            </w:pPr>
            <w:r>
              <w:rPr>
                <w:rFonts w:ascii="Arial"/>
                <w:b/>
                <w:i/>
                <w:color w:val="124F1A"/>
                <w:spacing w:val="-10"/>
              </w:rPr>
              <w:t>n</w:t>
            </w:r>
          </w:p>
        </w:tc>
        <w:tc>
          <w:tcPr>
            <w:tcW w:w="1620" w:type="dxa"/>
            <w:shd w:val="clear" w:color="auto" w:fill="C1F0C7"/>
          </w:tcPr>
          <w:p w14:paraId="1E192EB5" w14:textId="77777777" w:rsidR="00DD6868" w:rsidRDefault="00DD6868" w:rsidP="004F63E4">
            <w:pPr>
              <w:pStyle w:val="TableParagraph"/>
              <w:spacing w:before="1" w:line="271" w:lineRule="auto"/>
              <w:ind w:left="100" w:right="121"/>
            </w:pPr>
            <w:r>
              <w:rPr>
                <w:color w:val="124F1A"/>
                <w:spacing w:val="-2"/>
              </w:rPr>
              <w:t>Formal, estructurada</w:t>
            </w:r>
          </w:p>
        </w:tc>
        <w:tc>
          <w:tcPr>
            <w:tcW w:w="1640" w:type="dxa"/>
            <w:shd w:val="clear" w:color="auto" w:fill="C1F0C7"/>
          </w:tcPr>
          <w:p w14:paraId="4721A973" w14:textId="77777777" w:rsidR="00DD6868" w:rsidRDefault="00DD6868" w:rsidP="004F63E4">
            <w:pPr>
              <w:pStyle w:val="TableParagraph"/>
              <w:spacing w:before="1" w:line="271" w:lineRule="auto"/>
              <w:ind w:left="100" w:right="121"/>
            </w:pPr>
            <w:r>
              <w:rPr>
                <w:color w:val="124F1A"/>
                <w:spacing w:val="-2"/>
              </w:rPr>
              <w:t>Mensajería rápida, informal</w:t>
            </w:r>
          </w:p>
        </w:tc>
        <w:tc>
          <w:tcPr>
            <w:tcW w:w="1620" w:type="dxa"/>
            <w:shd w:val="clear" w:color="auto" w:fill="C1F0C7"/>
          </w:tcPr>
          <w:p w14:paraId="716E767E" w14:textId="77777777" w:rsidR="00DD6868" w:rsidRDefault="00DD6868" w:rsidP="004F63E4">
            <w:pPr>
              <w:pStyle w:val="TableParagraph"/>
              <w:spacing w:before="1" w:line="271" w:lineRule="auto"/>
              <w:ind w:left="95" w:right="121"/>
            </w:pPr>
            <w:r>
              <w:rPr>
                <w:color w:val="124F1A"/>
              </w:rPr>
              <w:t>Chat</w:t>
            </w:r>
            <w:r>
              <w:rPr>
                <w:color w:val="124F1A"/>
                <w:spacing w:val="-16"/>
              </w:rPr>
              <w:t xml:space="preserve"> </w:t>
            </w:r>
            <w:r>
              <w:rPr>
                <w:color w:val="124F1A"/>
              </w:rPr>
              <w:t>interno</w:t>
            </w:r>
            <w:r>
              <w:rPr>
                <w:color w:val="124F1A"/>
                <w:spacing w:val="-15"/>
              </w:rPr>
              <w:t xml:space="preserve"> </w:t>
            </w:r>
            <w:r>
              <w:rPr>
                <w:color w:val="124F1A"/>
              </w:rPr>
              <w:t xml:space="preserve">y </w:t>
            </w:r>
            <w:r>
              <w:rPr>
                <w:color w:val="124F1A"/>
                <w:spacing w:val="-2"/>
              </w:rPr>
              <w:t>colaborativo</w:t>
            </w:r>
          </w:p>
        </w:tc>
        <w:tc>
          <w:tcPr>
            <w:tcW w:w="1620" w:type="dxa"/>
            <w:shd w:val="clear" w:color="auto" w:fill="C1F0C7"/>
          </w:tcPr>
          <w:p w14:paraId="35C4B82F" w14:textId="77777777" w:rsidR="00DD6868" w:rsidRDefault="00DD6868" w:rsidP="004F63E4">
            <w:pPr>
              <w:pStyle w:val="TableParagraph"/>
              <w:spacing w:before="1" w:line="271" w:lineRule="auto"/>
              <w:ind w:left="95" w:right="121"/>
            </w:pPr>
            <w:r>
              <w:rPr>
                <w:color w:val="124F1A"/>
                <w:spacing w:val="-2"/>
              </w:rPr>
              <w:t xml:space="preserve">Comentarios </w:t>
            </w:r>
            <w:r>
              <w:rPr>
                <w:color w:val="124F1A"/>
              </w:rPr>
              <w:t xml:space="preserve">en tareas y </w:t>
            </w:r>
            <w:r>
              <w:rPr>
                <w:color w:val="124F1A"/>
                <w:spacing w:val="-2"/>
              </w:rPr>
              <w:t>tarjetas</w:t>
            </w:r>
          </w:p>
        </w:tc>
        <w:tc>
          <w:tcPr>
            <w:tcW w:w="2600" w:type="dxa"/>
            <w:shd w:val="clear" w:color="auto" w:fill="C1F0C7"/>
          </w:tcPr>
          <w:p w14:paraId="56DAB904" w14:textId="77777777" w:rsidR="00DD6868" w:rsidRDefault="00DD6868" w:rsidP="004F63E4">
            <w:pPr>
              <w:pStyle w:val="TableParagraph"/>
              <w:spacing w:before="1" w:line="271" w:lineRule="auto"/>
              <w:ind w:left="96" w:right="719"/>
            </w:pPr>
            <w:r>
              <w:rPr>
                <w:color w:val="124F1A"/>
              </w:rPr>
              <w:t>Comentarios y discusiones</w:t>
            </w:r>
            <w:r>
              <w:rPr>
                <w:color w:val="124F1A"/>
                <w:spacing w:val="-16"/>
              </w:rPr>
              <w:t xml:space="preserve"> </w:t>
            </w:r>
            <w:r>
              <w:rPr>
                <w:color w:val="124F1A"/>
              </w:rPr>
              <w:t xml:space="preserve">sobre </w:t>
            </w:r>
            <w:r>
              <w:rPr>
                <w:color w:val="124F1A"/>
                <w:spacing w:val="-2"/>
              </w:rPr>
              <w:t>contenido</w:t>
            </w:r>
          </w:p>
        </w:tc>
      </w:tr>
      <w:tr w:rsidR="00DD6868" w:rsidRPr="00DD6868" w14:paraId="1CA3B174" w14:textId="77777777" w:rsidTr="004F63E4">
        <w:trPr>
          <w:trHeight w:val="1300"/>
        </w:trPr>
        <w:tc>
          <w:tcPr>
            <w:tcW w:w="1690" w:type="dxa"/>
            <w:tcBorders>
              <w:top w:val="nil"/>
              <w:left w:val="nil"/>
              <w:bottom w:val="nil"/>
            </w:tcBorders>
          </w:tcPr>
          <w:p w14:paraId="2354204A" w14:textId="77777777" w:rsidR="00DD6868" w:rsidRDefault="00DD6868" w:rsidP="004F63E4">
            <w:pPr>
              <w:pStyle w:val="TableParagraph"/>
              <w:spacing w:line="249" w:lineRule="exact"/>
              <w:ind w:right="86"/>
              <w:jc w:val="right"/>
              <w:rPr>
                <w:rFonts w:ascii="Arial"/>
                <w:b/>
                <w:i/>
              </w:rPr>
            </w:pPr>
            <w:proofErr w:type="spellStart"/>
            <w:r>
              <w:rPr>
                <w:rFonts w:ascii="Arial"/>
                <w:b/>
                <w:i/>
                <w:color w:val="124F1A"/>
                <w:spacing w:val="-2"/>
              </w:rPr>
              <w:t>Notificacione</w:t>
            </w:r>
            <w:proofErr w:type="spellEnd"/>
          </w:p>
          <w:p w14:paraId="6D6771A0" w14:textId="77777777" w:rsidR="00DD6868" w:rsidRDefault="00DD6868" w:rsidP="004F63E4">
            <w:pPr>
              <w:pStyle w:val="TableParagraph"/>
              <w:spacing w:before="32"/>
              <w:ind w:right="86"/>
              <w:jc w:val="right"/>
              <w:rPr>
                <w:rFonts w:ascii="Arial"/>
                <w:b/>
                <w:i/>
              </w:rPr>
            </w:pPr>
            <w:r>
              <w:rPr>
                <w:rFonts w:ascii="Arial"/>
                <w:b/>
                <w:i/>
                <w:color w:val="124F1A"/>
                <w:spacing w:val="-10"/>
              </w:rPr>
              <w:t>s</w:t>
            </w:r>
          </w:p>
        </w:tc>
        <w:tc>
          <w:tcPr>
            <w:tcW w:w="1620" w:type="dxa"/>
          </w:tcPr>
          <w:p w14:paraId="347EF08D" w14:textId="77777777" w:rsidR="00DD6868" w:rsidRDefault="00DD6868" w:rsidP="004F63E4">
            <w:pPr>
              <w:pStyle w:val="TableParagraph"/>
              <w:spacing w:before="11" w:line="271" w:lineRule="auto"/>
              <w:ind w:left="100" w:right="121"/>
            </w:pPr>
            <w:r>
              <w:rPr>
                <w:color w:val="124F1A"/>
              </w:rPr>
              <w:t>Sí</w:t>
            </w:r>
            <w:r>
              <w:rPr>
                <w:color w:val="124F1A"/>
                <w:spacing w:val="-16"/>
              </w:rPr>
              <w:t xml:space="preserve"> </w:t>
            </w:r>
            <w:r>
              <w:rPr>
                <w:color w:val="124F1A"/>
              </w:rPr>
              <w:t>(correo</w:t>
            </w:r>
            <w:r>
              <w:rPr>
                <w:color w:val="124F1A"/>
                <w:spacing w:val="-15"/>
              </w:rPr>
              <w:t xml:space="preserve"> </w:t>
            </w:r>
            <w:r>
              <w:rPr>
                <w:color w:val="124F1A"/>
              </w:rPr>
              <w:t xml:space="preserve">o </w:t>
            </w:r>
            <w:r>
              <w:rPr>
                <w:color w:val="124F1A"/>
                <w:spacing w:val="-4"/>
              </w:rPr>
              <w:t>app)</w:t>
            </w:r>
          </w:p>
        </w:tc>
        <w:tc>
          <w:tcPr>
            <w:tcW w:w="1640" w:type="dxa"/>
          </w:tcPr>
          <w:p w14:paraId="04DF1A95" w14:textId="77777777" w:rsidR="00DD6868" w:rsidRDefault="00DD6868" w:rsidP="004F63E4">
            <w:pPr>
              <w:pStyle w:val="TableParagraph"/>
              <w:spacing w:before="11" w:line="271" w:lineRule="auto"/>
              <w:ind w:left="100"/>
            </w:pPr>
            <w:r>
              <w:rPr>
                <w:color w:val="124F1A"/>
                <w:spacing w:val="-6"/>
              </w:rPr>
              <w:t xml:space="preserve">Sí </w:t>
            </w:r>
            <w:r>
              <w:rPr>
                <w:color w:val="124F1A"/>
                <w:spacing w:val="-2"/>
              </w:rPr>
              <w:t xml:space="preserve">(notificaciones </w:t>
            </w:r>
            <w:r>
              <w:rPr>
                <w:color w:val="124F1A"/>
              </w:rPr>
              <w:t xml:space="preserve">por canal o </w:t>
            </w:r>
            <w:r>
              <w:rPr>
                <w:color w:val="124F1A"/>
                <w:spacing w:val="-2"/>
              </w:rPr>
              <w:t>directas)</w:t>
            </w:r>
          </w:p>
        </w:tc>
        <w:tc>
          <w:tcPr>
            <w:tcW w:w="1620" w:type="dxa"/>
          </w:tcPr>
          <w:p w14:paraId="7E0B72EF" w14:textId="77777777" w:rsidR="00DD6868" w:rsidRDefault="00DD6868" w:rsidP="004F63E4">
            <w:pPr>
              <w:pStyle w:val="TableParagraph"/>
              <w:spacing w:before="11" w:line="271" w:lineRule="auto"/>
              <w:ind w:left="95" w:right="302"/>
            </w:pPr>
            <w:r>
              <w:rPr>
                <w:color w:val="124F1A"/>
              </w:rPr>
              <w:t>Sí</w:t>
            </w:r>
            <w:r>
              <w:rPr>
                <w:color w:val="124F1A"/>
                <w:spacing w:val="-16"/>
              </w:rPr>
              <w:t xml:space="preserve"> </w:t>
            </w:r>
            <w:r>
              <w:rPr>
                <w:color w:val="124F1A"/>
              </w:rPr>
              <w:t xml:space="preserve">(banners, </w:t>
            </w:r>
            <w:r>
              <w:rPr>
                <w:color w:val="124F1A"/>
                <w:spacing w:val="-2"/>
              </w:rPr>
              <w:t>sonidos, correo)</w:t>
            </w:r>
          </w:p>
        </w:tc>
        <w:tc>
          <w:tcPr>
            <w:tcW w:w="1620" w:type="dxa"/>
          </w:tcPr>
          <w:p w14:paraId="18452C7E" w14:textId="77777777" w:rsidR="00DD6868" w:rsidRDefault="00DD6868" w:rsidP="004F63E4">
            <w:pPr>
              <w:pStyle w:val="TableParagraph"/>
              <w:spacing w:before="11" w:line="271" w:lineRule="auto"/>
              <w:ind w:left="95" w:right="121"/>
            </w:pPr>
            <w:r>
              <w:rPr>
                <w:color w:val="124F1A"/>
              </w:rPr>
              <w:t>Sí</w:t>
            </w:r>
            <w:r>
              <w:rPr>
                <w:color w:val="124F1A"/>
                <w:spacing w:val="-16"/>
              </w:rPr>
              <w:t xml:space="preserve"> </w:t>
            </w:r>
            <w:r>
              <w:rPr>
                <w:color w:val="124F1A"/>
              </w:rPr>
              <w:t>(en</w:t>
            </w:r>
            <w:r>
              <w:rPr>
                <w:color w:val="124F1A"/>
                <w:spacing w:val="-15"/>
              </w:rPr>
              <w:t xml:space="preserve"> </w:t>
            </w:r>
            <w:r>
              <w:rPr>
                <w:color w:val="124F1A"/>
              </w:rPr>
              <w:t xml:space="preserve">tarjetas asignadas o </w:t>
            </w:r>
            <w:r>
              <w:rPr>
                <w:color w:val="124F1A"/>
                <w:spacing w:val="-2"/>
              </w:rPr>
              <w:t>seguidas)</w:t>
            </w:r>
          </w:p>
        </w:tc>
        <w:tc>
          <w:tcPr>
            <w:tcW w:w="2600" w:type="dxa"/>
          </w:tcPr>
          <w:p w14:paraId="30C8A661" w14:textId="77777777" w:rsidR="00DD6868" w:rsidRDefault="00DD6868" w:rsidP="004F63E4">
            <w:pPr>
              <w:pStyle w:val="TableParagraph"/>
              <w:spacing w:before="11" w:line="271" w:lineRule="auto"/>
              <w:ind w:left="96" w:right="82"/>
            </w:pPr>
            <w:r>
              <w:rPr>
                <w:color w:val="124F1A"/>
              </w:rPr>
              <w:t>Sí</w:t>
            </w:r>
            <w:r>
              <w:rPr>
                <w:color w:val="124F1A"/>
                <w:spacing w:val="-14"/>
              </w:rPr>
              <w:t xml:space="preserve"> </w:t>
            </w:r>
            <w:r>
              <w:rPr>
                <w:color w:val="124F1A"/>
              </w:rPr>
              <w:t>(en</w:t>
            </w:r>
            <w:r>
              <w:rPr>
                <w:color w:val="124F1A"/>
                <w:spacing w:val="-14"/>
              </w:rPr>
              <w:t xml:space="preserve"> </w:t>
            </w:r>
            <w:r>
              <w:rPr>
                <w:color w:val="124F1A"/>
              </w:rPr>
              <w:t>páginas</w:t>
            </w:r>
            <w:r>
              <w:rPr>
                <w:color w:val="124F1A"/>
                <w:spacing w:val="-14"/>
              </w:rPr>
              <w:t xml:space="preserve"> </w:t>
            </w:r>
            <w:r>
              <w:rPr>
                <w:color w:val="124F1A"/>
              </w:rPr>
              <w:t>seguidas o con @menciones)</w:t>
            </w:r>
          </w:p>
        </w:tc>
      </w:tr>
      <w:tr w:rsidR="00DD6868" w:rsidRPr="00DD6868" w14:paraId="04303EBD" w14:textId="77777777" w:rsidTr="004F63E4">
        <w:trPr>
          <w:trHeight w:val="999"/>
        </w:trPr>
        <w:tc>
          <w:tcPr>
            <w:tcW w:w="1690" w:type="dxa"/>
            <w:tcBorders>
              <w:top w:val="nil"/>
              <w:left w:val="nil"/>
              <w:bottom w:val="nil"/>
            </w:tcBorders>
          </w:tcPr>
          <w:p w14:paraId="4EDB7D4A" w14:textId="77777777" w:rsidR="00DD6868" w:rsidRDefault="00DD6868" w:rsidP="004F63E4">
            <w:pPr>
              <w:pStyle w:val="TableParagraph"/>
              <w:spacing w:line="243" w:lineRule="exact"/>
              <w:ind w:right="86"/>
              <w:jc w:val="right"/>
              <w:rPr>
                <w:rFonts w:ascii="Arial" w:hAnsi="Arial"/>
                <w:b/>
                <w:i/>
              </w:rPr>
            </w:pPr>
            <w:r>
              <w:rPr>
                <w:rFonts w:ascii="Arial" w:hAnsi="Arial"/>
                <w:b/>
                <w:i/>
                <w:color w:val="124F1A"/>
                <w:spacing w:val="-2"/>
              </w:rPr>
              <w:t>Organización</w:t>
            </w:r>
          </w:p>
          <w:p w14:paraId="55626B07" w14:textId="77777777" w:rsidR="00DD6868" w:rsidRDefault="00DD6868" w:rsidP="004F63E4">
            <w:pPr>
              <w:pStyle w:val="TableParagraph"/>
              <w:spacing w:before="32" w:line="271" w:lineRule="auto"/>
              <w:ind w:left="332" w:right="86" w:firstLine="757"/>
              <w:jc w:val="right"/>
              <w:rPr>
                <w:rFonts w:ascii="Arial" w:hAnsi="Arial"/>
                <w:b/>
                <w:i/>
              </w:rPr>
            </w:pPr>
            <w:r>
              <w:rPr>
                <w:rFonts w:ascii="Arial" w:hAnsi="Arial"/>
                <w:b/>
                <w:i/>
                <w:color w:val="124F1A"/>
              </w:rPr>
              <w:t>de</w:t>
            </w:r>
            <w:r>
              <w:rPr>
                <w:rFonts w:ascii="Arial" w:hAnsi="Arial"/>
                <w:b/>
                <w:i/>
                <w:color w:val="124F1A"/>
                <w:spacing w:val="-16"/>
              </w:rPr>
              <w:t xml:space="preserve"> </w:t>
            </w:r>
            <w:r>
              <w:rPr>
                <w:rFonts w:ascii="Arial" w:hAnsi="Arial"/>
                <w:b/>
                <w:i/>
                <w:color w:val="124F1A"/>
              </w:rPr>
              <w:t xml:space="preserve">la </w:t>
            </w:r>
            <w:r>
              <w:rPr>
                <w:rFonts w:ascii="Arial" w:hAnsi="Arial"/>
                <w:b/>
                <w:i/>
                <w:color w:val="124F1A"/>
                <w:spacing w:val="-2"/>
              </w:rPr>
              <w:t>información</w:t>
            </w:r>
          </w:p>
        </w:tc>
        <w:tc>
          <w:tcPr>
            <w:tcW w:w="1620" w:type="dxa"/>
            <w:shd w:val="clear" w:color="auto" w:fill="C1F0C7"/>
          </w:tcPr>
          <w:p w14:paraId="3BB0E201" w14:textId="77777777" w:rsidR="00DD6868" w:rsidRDefault="00DD6868" w:rsidP="004F63E4">
            <w:pPr>
              <w:pStyle w:val="TableParagraph"/>
              <w:spacing w:before="5" w:line="271" w:lineRule="auto"/>
              <w:ind w:left="100" w:right="187"/>
            </w:pPr>
            <w:r>
              <w:rPr>
                <w:color w:val="124F1A"/>
              </w:rPr>
              <w:t>Por</w:t>
            </w:r>
            <w:r>
              <w:rPr>
                <w:color w:val="124F1A"/>
                <w:spacing w:val="-16"/>
              </w:rPr>
              <w:t xml:space="preserve"> </w:t>
            </w:r>
            <w:r>
              <w:rPr>
                <w:color w:val="124F1A"/>
              </w:rPr>
              <w:t xml:space="preserve">carpetas, </w:t>
            </w:r>
            <w:r>
              <w:rPr>
                <w:color w:val="124F1A"/>
                <w:spacing w:val="-2"/>
              </w:rPr>
              <w:t>etiquetas, hilos</w:t>
            </w:r>
          </w:p>
        </w:tc>
        <w:tc>
          <w:tcPr>
            <w:tcW w:w="1640" w:type="dxa"/>
            <w:shd w:val="clear" w:color="auto" w:fill="C1F0C7"/>
          </w:tcPr>
          <w:p w14:paraId="0BDB20E0" w14:textId="77777777" w:rsidR="00DD6868" w:rsidRDefault="00DD6868" w:rsidP="004F63E4">
            <w:pPr>
              <w:pStyle w:val="TableParagraph"/>
              <w:spacing w:before="5" w:line="271" w:lineRule="auto"/>
              <w:ind w:left="100"/>
            </w:pPr>
            <w:r>
              <w:rPr>
                <w:color w:val="124F1A"/>
              </w:rPr>
              <w:t>Por</w:t>
            </w:r>
            <w:r>
              <w:rPr>
                <w:color w:val="124F1A"/>
                <w:spacing w:val="-16"/>
              </w:rPr>
              <w:t xml:space="preserve"> </w:t>
            </w:r>
            <w:r>
              <w:rPr>
                <w:color w:val="124F1A"/>
              </w:rPr>
              <w:t>canales</w:t>
            </w:r>
            <w:r>
              <w:rPr>
                <w:color w:val="124F1A"/>
                <w:spacing w:val="-15"/>
              </w:rPr>
              <w:t xml:space="preserve"> </w:t>
            </w:r>
            <w:proofErr w:type="spellStart"/>
            <w:r>
              <w:rPr>
                <w:color w:val="124F1A"/>
              </w:rPr>
              <w:t>y</w:t>
            </w:r>
            <w:proofErr w:type="spellEnd"/>
            <w:r>
              <w:rPr>
                <w:color w:val="124F1A"/>
              </w:rPr>
              <w:t xml:space="preserve"> </w:t>
            </w:r>
            <w:r>
              <w:rPr>
                <w:color w:val="124F1A"/>
                <w:spacing w:val="-2"/>
              </w:rPr>
              <w:t>hilos</w:t>
            </w:r>
          </w:p>
        </w:tc>
        <w:tc>
          <w:tcPr>
            <w:tcW w:w="1620" w:type="dxa"/>
            <w:shd w:val="clear" w:color="auto" w:fill="C1F0C7"/>
          </w:tcPr>
          <w:p w14:paraId="7088E30D" w14:textId="77777777" w:rsidR="00DD6868" w:rsidRDefault="00DD6868" w:rsidP="004F63E4">
            <w:pPr>
              <w:pStyle w:val="TableParagraph"/>
              <w:spacing w:before="5" w:line="271" w:lineRule="auto"/>
              <w:ind w:left="95" w:right="121"/>
            </w:pPr>
            <w:r>
              <w:rPr>
                <w:color w:val="124F1A"/>
              </w:rPr>
              <w:t>Por</w:t>
            </w:r>
            <w:r>
              <w:rPr>
                <w:color w:val="124F1A"/>
                <w:spacing w:val="-16"/>
              </w:rPr>
              <w:t xml:space="preserve"> </w:t>
            </w:r>
            <w:r>
              <w:rPr>
                <w:color w:val="124F1A"/>
              </w:rPr>
              <w:t>chats</w:t>
            </w:r>
            <w:r>
              <w:rPr>
                <w:color w:val="124F1A"/>
                <w:spacing w:val="-15"/>
              </w:rPr>
              <w:t xml:space="preserve"> </w:t>
            </w:r>
            <w:r>
              <w:rPr>
                <w:color w:val="124F1A"/>
              </w:rPr>
              <w:t xml:space="preserve">y </w:t>
            </w:r>
            <w:r>
              <w:rPr>
                <w:color w:val="124F1A"/>
                <w:spacing w:val="-2"/>
              </w:rPr>
              <w:t>canales</w:t>
            </w:r>
          </w:p>
        </w:tc>
        <w:tc>
          <w:tcPr>
            <w:tcW w:w="1620" w:type="dxa"/>
            <w:shd w:val="clear" w:color="auto" w:fill="C1F0C7"/>
          </w:tcPr>
          <w:p w14:paraId="4E7B53F8" w14:textId="77777777" w:rsidR="00DD6868" w:rsidRDefault="00DD6868" w:rsidP="004F63E4">
            <w:pPr>
              <w:pStyle w:val="TableParagraph"/>
              <w:spacing w:before="5" w:line="271" w:lineRule="auto"/>
              <w:ind w:left="95" w:right="314"/>
            </w:pPr>
            <w:r>
              <w:rPr>
                <w:color w:val="124F1A"/>
              </w:rPr>
              <w:t>Por</w:t>
            </w:r>
            <w:r>
              <w:rPr>
                <w:color w:val="124F1A"/>
                <w:spacing w:val="-16"/>
              </w:rPr>
              <w:t xml:space="preserve"> </w:t>
            </w:r>
            <w:r>
              <w:rPr>
                <w:color w:val="124F1A"/>
              </w:rPr>
              <w:t xml:space="preserve">tarjetas, listas y </w:t>
            </w:r>
            <w:r>
              <w:rPr>
                <w:color w:val="124F1A"/>
                <w:spacing w:val="-2"/>
              </w:rPr>
              <w:t>tableros</w:t>
            </w:r>
          </w:p>
        </w:tc>
        <w:tc>
          <w:tcPr>
            <w:tcW w:w="2600" w:type="dxa"/>
            <w:shd w:val="clear" w:color="auto" w:fill="C1F0C7"/>
          </w:tcPr>
          <w:p w14:paraId="6C5140CF" w14:textId="77777777" w:rsidR="00DD6868" w:rsidRDefault="00DD6868" w:rsidP="004F63E4">
            <w:pPr>
              <w:pStyle w:val="TableParagraph"/>
              <w:spacing w:before="5" w:line="271" w:lineRule="auto"/>
              <w:ind w:left="96" w:right="82"/>
            </w:pPr>
            <w:r>
              <w:rPr>
                <w:color w:val="124F1A"/>
              </w:rPr>
              <w:t>Por</w:t>
            </w:r>
            <w:r>
              <w:rPr>
                <w:color w:val="124F1A"/>
                <w:spacing w:val="-14"/>
              </w:rPr>
              <w:t xml:space="preserve"> </w:t>
            </w:r>
            <w:r>
              <w:rPr>
                <w:color w:val="124F1A"/>
              </w:rPr>
              <w:t>espacios,</w:t>
            </w:r>
            <w:r>
              <w:rPr>
                <w:color w:val="124F1A"/>
                <w:spacing w:val="-14"/>
              </w:rPr>
              <w:t xml:space="preserve"> </w:t>
            </w:r>
            <w:r>
              <w:rPr>
                <w:color w:val="124F1A"/>
              </w:rPr>
              <w:t>páginas</w:t>
            </w:r>
            <w:r>
              <w:rPr>
                <w:color w:val="124F1A"/>
                <w:spacing w:val="-14"/>
              </w:rPr>
              <w:t xml:space="preserve"> </w:t>
            </w:r>
            <w:r>
              <w:rPr>
                <w:color w:val="124F1A"/>
              </w:rPr>
              <w:t xml:space="preserve">e </w:t>
            </w:r>
            <w:r>
              <w:rPr>
                <w:color w:val="124F1A"/>
                <w:spacing w:val="-2"/>
              </w:rPr>
              <w:t>historial</w:t>
            </w:r>
          </w:p>
        </w:tc>
      </w:tr>
      <w:tr w:rsidR="00DD6868" w:rsidRPr="00DD6868" w14:paraId="27870A02" w14:textId="77777777" w:rsidTr="004F63E4">
        <w:trPr>
          <w:trHeight w:val="1300"/>
        </w:trPr>
        <w:tc>
          <w:tcPr>
            <w:tcW w:w="1690" w:type="dxa"/>
            <w:tcBorders>
              <w:top w:val="nil"/>
              <w:left w:val="nil"/>
              <w:bottom w:val="nil"/>
            </w:tcBorders>
          </w:tcPr>
          <w:p w14:paraId="49E37DC0" w14:textId="77777777" w:rsidR="00DD6868" w:rsidRDefault="00DD6868" w:rsidP="004F63E4">
            <w:pPr>
              <w:pStyle w:val="TableParagraph"/>
              <w:spacing w:line="271" w:lineRule="auto"/>
              <w:ind w:left="588" w:right="85" w:hanging="110"/>
              <w:rPr>
                <w:rFonts w:ascii="Arial" w:hAnsi="Arial"/>
                <w:b/>
                <w:i/>
              </w:rPr>
            </w:pPr>
            <w:r>
              <w:rPr>
                <w:rFonts w:ascii="Arial" w:hAnsi="Arial"/>
                <w:b/>
                <w:i/>
                <w:color w:val="124F1A"/>
              </w:rPr>
              <w:t>Edición</w:t>
            </w:r>
            <w:r>
              <w:rPr>
                <w:rFonts w:ascii="Arial" w:hAnsi="Arial"/>
                <w:b/>
                <w:i/>
                <w:color w:val="124F1A"/>
                <w:spacing w:val="-16"/>
              </w:rPr>
              <w:t xml:space="preserve"> </w:t>
            </w:r>
            <w:r>
              <w:rPr>
                <w:rFonts w:ascii="Arial" w:hAnsi="Arial"/>
                <w:b/>
                <w:i/>
                <w:color w:val="124F1A"/>
              </w:rPr>
              <w:t xml:space="preserve">de </w:t>
            </w:r>
            <w:r>
              <w:rPr>
                <w:rFonts w:ascii="Arial" w:hAnsi="Arial"/>
                <w:b/>
                <w:i/>
                <w:color w:val="124F1A"/>
                <w:spacing w:val="-2"/>
              </w:rPr>
              <w:t>mensajes</w:t>
            </w:r>
          </w:p>
        </w:tc>
        <w:tc>
          <w:tcPr>
            <w:tcW w:w="1620" w:type="dxa"/>
          </w:tcPr>
          <w:p w14:paraId="375C0538" w14:textId="77777777" w:rsidR="00DD6868" w:rsidRDefault="00DD6868" w:rsidP="004F63E4">
            <w:pPr>
              <w:pStyle w:val="TableParagraph"/>
              <w:spacing w:before="15" w:line="271" w:lineRule="auto"/>
              <w:ind w:left="100" w:right="121"/>
            </w:pPr>
            <w:r>
              <w:rPr>
                <w:color w:val="124F1A"/>
              </w:rPr>
              <w:t>No</w:t>
            </w:r>
            <w:r>
              <w:rPr>
                <w:color w:val="124F1A"/>
                <w:spacing w:val="-16"/>
              </w:rPr>
              <w:t xml:space="preserve"> </w:t>
            </w:r>
            <w:r>
              <w:rPr>
                <w:color w:val="124F1A"/>
              </w:rPr>
              <w:t>(una</w:t>
            </w:r>
            <w:r>
              <w:rPr>
                <w:color w:val="124F1A"/>
                <w:spacing w:val="-15"/>
              </w:rPr>
              <w:t xml:space="preserve"> </w:t>
            </w:r>
            <w:r>
              <w:rPr>
                <w:color w:val="124F1A"/>
              </w:rPr>
              <w:t xml:space="preserve">vez </w:t>
            </w:r>
            <w:r>
              <w:rPr>
                <w:color w:val="124F1A"/>
                <w:spacing w:val="-2"/>
              </w:rPr>
              <w:t>enviado)</w:t>
            </w:r>
          </w:p>
        </w:tc>
        <w:tc>
          <w:tcPr>
            <w:tcW w:w="1640" w:type="dxa"/>
          </w:tcPr>
          <w:p w14:paraId="60410058" w14:textId="77777777" w:rsidR="00DD6868" w:rsidRDefault="00DD6868" w:rsidP="004F63E4">
            <w:pPr>
              <w:pStyle w:val="TableParagraph"/>
              <w:spacing w:before="15" w:line="271" w:lineRule="auto"/>
              <w:ind w:left="100"/>
            </w:pPr>
            <w:r>
              <w:rPr>
                <w:color w:val="124F1A"/>
              </w:rPr>
              <w:t>Sí</w:t>
            </w:r>
            <w:r>
              <w:rPr>
                <w:color w:val="124F1A"/>
                <w:spacing w:val="-16"/>
              </w:rPr>
              <w:t xml:space="preserve"> </w:t>
            </w:r>
            <w:r>
              <w:rPr>
                <w:color w:val="124F1A"/>
              </w:rPr>
              <w:t>(editar</w:t>
            </w:r>
            <w:r>
              <w:rPr>
                <w:color w:val="124F1A"/>
                <w:spacing w:val="-15"/>
              </w:rPr>
              <w:t xml:space="preserve"> </w:t>
            </w:r>
            <w:r>
              <w:rPr>
                <w:color w:val="124F1A"/>
              </w:rPr>
              <w:t xml:space="preserve">y </w:t>
            </w:r>
            <w:r>
              <w:rPr>
                <w:color w:val="124F1A"/>
                <w:spacing w:val="-2"/>
              </w:rPr>
              <w:t>eliminar)</w:t>
            </w:r>
          </w:p>
        </w:tc>
        <w:tc>
          <w:tcPr>
            <w:tcW w:w="1620" w:type="dxa"/>
          </w:tcPr>
          <w:p w14:paraId="38B7295A" w14:textId="77777777" w:rsidR="00DD6868" w:rsidRDefault="00DD6868" w:rsidP="004F63E4">
            <w:pPr>
              <w:pStyle w:val="TableParagraph"/>
              <w:spacing w:before="15" w:line="271" w:lineRule="auto"/>
              <w:ind w:left="95" w:right="121"/>
            </w:pPr>
            <w:r>
              <w:rPr>
                <w:color w:val="124F1A"/>
              </w:rPr>
              <w:t>Sí</w:t>
            </w:r>
            <w:r>
              <w:rPr>
                <w:color w:val="124F1A"/>
                <w:spacing w:val="-16"/>
              </w:rPr>
              <w:t xml:space="preserve"> </w:t>
            </w:r>
            <w:r>
              <w:rPr>
                <w:color w:val="124F1A"/>
              </w:rPr>
              <w:t>(editar</w:t>
            </w:r>
            <w:r>
              <w:rPr>
                <w:color w:val="124F1A"/>
                <w:spacing w:val="-15"/>
              </w:rPr>
              <w:t xml:space="preserve"> </w:t>
            </w:r>
            <w:r>
              <w:rPr>
                <w:color w:val="124F1A"/>
              </w:rPr>
              <w:t xml:space="preserve">y </w:t>
            </w:r>
            <w:r>
              <w:rPr>
                <w:color w:val="124F1A"/>
                <w:spacing w:val="-2"/>
              </w:rPr>
              <w:t>eliminar)</w:t>
            </w:r>
          </w:p>
        </w:tc>
        <w:tc>
          <w:tcPr>
            <w:tcW w:w="1620" w:type="dxa"/>
          </w:tcPr>
          <w:p w14:paraId="65BA456C" w14:textId="77777777" w:rsidR="00DD6868" w:rsidRDefault="00DD6868" w:rsidP="004F63E4">
            <w:pPr>
              <w:pStyle w:val="TableParagraph"/>
              <w:spacing w:before="15" w:line="271" w:lineRule="auto"/>
              <w:ind w:left="95" w:right="121"/>
            </w:pPr>
            <w:r>
              <w:rPr>
                <w:color w:val="124F1A"/>
                <w:spacing w:val="-6"/>
              </w:rPr>
              <w:t xml:space="preserve">No </w:t>
            </w:r>
            <w:r>
              <w:rPr>
                <w:color w:val="124F1A"/>
                <w:spacing w:val="-2"/>
              </w:rPr>
              <w:t xml:space="preserve">(comentarios </w:t>
            </w:r>
            <w:r>
              <w:rPr>
                <w:color w:val="124F1A"/>
              </w:rPr>
              <w:t xml:space="preserve">no editables </w:t>
            </w:r>
            <w:r>
              <w:rPr>
                <w:color w:val="124F1A"/>
                <w:spacing w:val="-2"/>
              </w:rPr>
              <w:t>directamente)</w:t>
            </w:r>
          </w:p>
        </w:tc>
        <w:tc>
          <w:tcPr>
            <w:tcW w:w="2600" w:type="dxa"/>
          </w:tcPr>
          <w:p w14:paraId="3606375F" w14:textId="77777777" w:rsidR="00DD6868" w:rsidRDefault="00DD6868" w:rsidP="004F63E4">
            <w:pPr>
              <w:pStyle w:val="TableParagraph"/>
              <w:spacing w:before="15" w:line="271" w:lineRule="auto"/>
              <w:ind w:left="96" w:right="694"/>
            </w:pPr>
            <w:r>
              <w:rPr>
                <w:color w:val="124F1A"/>
              </w:rPr>
              <w:t>Sí (comentarios y páginas</w:t>
            </w:r>
            <w:r>
              <w:rPr>
                <w:color w:val="124F1A"/>
                <w:spacing w:val="-16"/>
              </w:rPr>
              <w:t xml:space="preserve"> </w:t>
            </w:r>
            <w:r>
              <w:rPr>
                <w:color w:val="124F1A"/>
              </w:rPr>
              <w:t>editables)</w:t>
            </w:r>
          </w:p>
        </w:tc>
      </w:tr>
      <w:tr w:rsidR="00DD6868" w:rsidRPr="00DD6868" w14:paraId="15E63B73" w14:textId="77777777" w:rsidTr="004F63E4">
        <w:trPr>
          <w:trHeight w:val="1300"/>
        </w:trPr>
        <w:tc>
          <w:tcPr>
            <w:tcW w:w="1690" w:type="dxa"/>
            <w:tcBorders>
              <w:top w:val="nil"/>
              <w:left w:val="nil"/>
              <w:bottom w:val="nil"/>
            </w:tcBorders>
          </w:tcPr>
          <w:p w14:paraId="0297C80C" w14:textId="77777777" w:rsidR="00DD6868" w:rsidRDefault="00DD6868" w:rsidP="004F63E4">
            <w:pPr>
              <w:pStyle w:val="TableParagraph"/>
              <w:spacing w:line="271" w:lineRule="auto"/>
              <w:ind w:left="625" w:right="82" w:hanging="354"/>
              <w:rPr>
                <w:rFonts w:ascii="Arial"/>
                <w:b/>
                <w:i/>
              </w:rPr>
            </w:pPr>
            <w:r>
              <w:rPr>
                <w:rFonts w:ascii="Arial"/>
                <w:b/>
                <w:i/>
                <w:color w:val="124F1A"/>
                <w:spacing w:val="-2"/>
              </w:rPr>
              <w:t xml:space="preserve">Seguimiento </w:t>
            </w:r>
            <w:r>
              <w:rPr>
                <w:rFonts w:ascii="Arial"/>
                <w:b/>
                <w:i/>
                <w:color w:val="124F1A"/>
              </w:rPr>
              <w:t>de</w:t>
            </w:r>
            <w:r>
              <w:rPr>
                <w:rFonts w:ascii="Arial"/>
                <w:b/>
                <w:i/>
                <w:color w:val="124F1A"/>
                <w:spacing w:val="-2"/>
              </w:rPr>
              <w:t xml:space="preserve"> tareas</w:t>
            </w:r>
          </w:p>
        </w:tc>
        <w:tc>
          <w:tcPr>
            <w:tcW w:w="1620" w:type="dxa"/>
            <w:shd w:val="clear" w:color="auto" w:fill="C1F0C7"/>
          </w:tcPr>
          <w:p w14:paraId="13E21542" w14:textId="77777777" w:rsidR="00DD6868" w:rsidRDefault="00DD6868" w:rsidP="004F63E4">
            <w:pPr>
              <w:pStyle w:val="TableParagraph"/>
              <w:spacing w:before="9" w:line="271" w:lineRule="auto"/>
              <w:ind w:left="100" w:right="121"/>
            </w:pPr>
            <w:r>
              <w:rPr>
                <w:color w:val="124F1A"/>
                <w:spacing w:val="-2"/>
              </w:rPr>
              <w:t>Limitado (según plataforma usada)</w:t>
            </w:r>
          </w:p>
        </w:tc>
        <w:tc>
          <w:tcPr>
            <w:tcW w:w="1640" w:type="dxa"/>
            <w:shd w:val="clear" w:color="auto" w:fill="C1F0C7"/>
          </w:tcPr>
          <w:p w14:paraId="63562E7D" w14:textId="77777777" w:rsidR="00DD6868" w:rsidRDefault="00DD6868" w:rsidP="004F63E4">
            <w:pPr>
              <w:pStyle w:val="TableParagraph"/>
              <w:spacing w:before="9" w:line="271" w:lineRule="auto"/>
              <w:ind w:left="100"/>
            </w:pPr>
            <w:r>
              <w:rPr>
                <w:color w:val="124F1A"/>
              </w:rPr>
              <w:t>Integrado</w:t>
            </w:r>
            <w:r>
              <w:rPr>
                <w:color w:val="124F1A"/>
                <w:spacing w:val="-1"/>
              </w:rPr>
              <w:t xml:space="preserve"> </w:t>
            </w:r>
            <w:r>
              <w:rPr>
                <w:color w:val="124F1A"/>
              </w:rPr>
              <w:t>con apps</w:t>
            </w:r>
            <w:r>
              <w:rPr>
                <w:color w:val="124F1A"/>
                <w:spacing w:val="-4"/>
              </w:rPr>
              <w:t xml:space="preserve"> </w:t>
            </w:r>
            <w:r>
              <w:rPr>
                <w:color w:val="124F1A"/>
                <w:spacing w:val="-2"/>
              </w:rPr>
              <w:t>externas</w:t>
            </w:r>
          </w:p>
        </w:tc>
        <w:tc>
          <w:tcPr>
            <w:tcW w:w="1620" w:type="dxa"/>
            <w:shd w:val="clear" w:color="auto" w:fill="C1F0C7"/>
          </w:tcPr>
          <w:p w14:paraId="7C425403" w14:textId="77777777" w:rsidR="00DD6868" w:rsidRDefault="00DD6868" w:rsidP="004F63E4">
            <w:pPr>
              <w:pStyle w:val="TableParagraph"/>
              <w:spacing w:before="9" w:line="271" w:lineRule="auto"/>
              <w:ind w:left="95" w:right="155"/>
            </w:pPr>
            <w:r>
              <w:rPr>
                <w:color w:val="124F1A"/>
              </w:rPr>
              <w:t>Integrado</w:t>
            </w:r>
            <w:r>
              <w:rPr>
                <w:color w:val="124F1A"/>
                <w:spacing w:val="-16"/>
              </w:rPr>
              <w:t xml:space="preserve"> </w:t>
            </w:r>
            <w:r>
              <w:rPr>
                <w:color w:val="124F1A"/>
              </w:rPr>
              <w:t xml:space="preserve">con </w:t>
            </w:r>
            <w:proofErr w:type="spellStart"/>
            <w:r>
              <w:rPr>
                <w:color w:val="124F1A"/>
              </w:rPr>
              <w:t>Planner</w:t>
            </w:r>
            <w:proofErr w:type="spellEnd"/>
            <w:r>
              <w:rPr>
                <w:color w:val="124F1A"/>
              </w:rPr>
              <w:t xml:space="preserve">, </w:t>
            </w:r>
            <w:proofErr w:type="spellStart"/>
            <w:r>
              <w:rPr>
                <w:color w:val="124F1A"/>
              </w:rPr>
              <w:t>To</w:t>
            </w:r>
            <w:proofErr w:type="spellEnd"/>
            <w:r>
              <w:rPr>
                <w:color w:val="124F1A"/>
              </w:rPr>
              <w:t xml:space="preserve"> Do, etc.</w:t>
            </w:r>
          </w:p>
        </w:tc>
        <w:tc>
          <w:tcPr>
            <w:tcW w:w="1620" w:type="dxa"/>
            <w:shd w:val="clear" w:color="auto" w:fill="C1F0C7"/>
          </w:tcPr>
          <w:p w14:paraId="179DF8CB" w14:textId="77777777" w:rsidR="00DD6868" w:rsidRDefault="00DD6868" w:rsidP="004F63E4">
            <w:pPr>
              <w:pStyle w:val="TableParagraph"/>
              <w:spacing w:before="9" w:line="271" w:lineRule="auto"/>
              <w:ind w:left="95" w:right="243"/>
              <w:jc w:val="both"/>
            </w:pPr>
            <w:r>
              <w:rPr>
                <w:color w:val="124F1A"/>
              </w:rPr>
              <w:t>Sí</w:t>
            </w:r>
            <w:r>
              <w:rPr>
                <w:color w:val="124F1A"/>
                <w:spacing w:val="-16"/>
              </w:rPr>
              <w:t xml:space="preserve"> </w:t>
            </w:r>
            <w:r>
              <w:rPr>
                <w:color w:val="124F1A"/>
              </w:rPr>
              <w:t xml:space="preserve">(orientado a gestión de </w:t>
            </w:r>
            <w:r>
              <w:rPr>
                <w:color w:val="124F1A"/>
                <w:spacing w:val="-2"/>
              </w:rPr>
              <w:t>tareas)</w:t>
            </w:r>
          </w:p>
        </w:tc>
        <w:tc>
          <w:tcPr>
            <w:tcW w:w="2600" w:type="dxa"/>
            <w:shd w:val="clear" w:color="auto" w:fill="C1F0C7"/>
          </w:tcPr>
          <w:p w14:paraId="225E4769" w14:textId="77777777" w:rsidR="00DD6868" w:rsidRDefault="00DD6868" w:rsidP="004F63E4">
            <w:pPr>
              <w:pStyle w:val="TableParagraph"/>
              <w:spacing w:before="9" w:line="271" w:lineRule="auto"/>
              <w:ind w:left="96" w:right="82"/>
            </w:pPr>
            <w:r>
              <w:rPr>
                <w:color w:val="124F1A"/>
              </w:rPr>
              <w:t>Sí (con macros o integración</w:t>
            </w:r>
            <w:r>
              <w:rPr>
                <w:color w:val="124F1A"/>
                <w:spacing w:val="-16"/>
              </w:rPr>
              <w:t xml:space="preserve"> </w:t>
            </w:r>
            <w:r>
              <w:rPr>
                <w:color w:val="124F1A"/>
              </w:rPr>
              <w:t>con</w:t>
            </w:r>
            <w:r>
              <w:rPr>
                <w:color w:val="124F1A"/>
                <w:spacing w:val="-15"/>
              </w:rPr>
              <w:t xml:space="preserve"> </w:t>
            </w:r>
            <w:r>
              <w:rPr>
                <w:color w:val="124F1A"/>
              </w:rPr>
              <w:t>Jira)</w:t>
            </w:r>
          </w:p>
        </w:tc>
      </w:tr>
      <w:tr w:rsidR="00DD6868" w:rsidRPr="00DD6868" w14:paraId="32195B7A" w14:textId="77777777" w:rsidTr="004F63E4">
        <w:trPr>
          <w:trHeight w:val="1279"/>
        </w:trPr>
        <w:tc>
          <w:tcPr>
            <w:tcW w:w="1690" w:type="dxa"/>
            <w:tcBorders>
              <w:top w:val="nil"/>
              <w:left w:val="nil"/>
              <w:bottom w:val="nil"/>
            </w:tcBorders>
          </w:tcPr>
          <w:p w14:paraId="3C835603" w14:textId="77777777" w:rsidR="00DD6868" w:rsidRDefault="00DD6868" w:rsidP="004F63E4">
            <w:pPr>
              <w:pStyle w:val="TableParagraph"/>
              <w:spacing w:line="271" w:lineRule="auto"/>
              <w:ind w:left="552" w:right="85" w:hanging="233"/>
              <w:rPr>
                <w:rFonts w:ascii="Arial" w:hAnsi="Arial"/>
                <w:b/>
                <w:i/>
              </w:rPr>
            </w:pPr>
            <w:r>
              <w:rPr>
                <w:rFonts w:ascii="Arial" w:hAnsi="Arial"/>
                <w:b/>
                <w:i/>
                <w:color w:val="124F1A"/>
              </w:rPr>
              <w:t>Facilidad</w:t>
            </w:r>
            <w:r>
              <w:rPr>
                <w:rFonts w:ascii="Arial" w:hAnsi="Arial"/>
                <w:b/>
                <w:i/>
                <w:color w:val="124F1A"/>
                <w:spacing w:val="-16"/>
              </w:rPr>
              <w:t xml:space="preserve"> </w:t>
            </w:r>
            <w:r>
              <w:rPr>
                <w:rFonts w:ascii="Arial" w:hAnsi="Arial"/>
                <w:b/>
                <w:i/>
                <w:color w:val="124F1A"/>
              </w:rPr>
              <w:t xml:space="preserve">de </w:t>
            </w:r>
            <w:r>
              <w:rPr>
                <w:rFonts w:ascii="Arial" w:hAnsi="Arial"/>
                <w:b/>
                <w:i/>
                <w:color w:val="124F1A"/>
                <w:spacing w:val="-2"/>
              </w:rPr>
              <w:t>búsqueda</w:t>
            </w:r>
          </w:p>
        </w:tc>
        <w:tc>
          <w:tcPr>
            <w:tcW w:w="1620" w:type="dxa"/>
          </w:tcPr>
          <w:p w14:paraId="15878384" w14:textId="77777777" w:rsidR="00DD6868" w:rsidRDefault="00DD6868" w:rsidP="004F63E4">
            <w:pPr>
              <w:pStyle w:val="TableParagraph"/>
              <w:spacing w:before="4" w:line="271" w:lineRule="auto"/>
              <w:ind w:left="100" w:right="121"/>
            </w:pPr>
            <w:r>
              <w:rPr>
                <w:color w:val="124F1A"/>
              </w:rPr>
              <w:t xml:space="preserve">Alta (por </w:t>
            </w:r>
            <w:r>
              <w:rPr>
                <w:color w:val="124F1A"/>
                <w:spacing w:val="-2"/>
              </w:rPr>
              <w:t>asunto, remitente, fecha)</w:t>
            </w:r>
          </w:p>
        </w:tc>
        <w:tc>
          <w:tcPr>
            <w:tcW w:w="1640" w:type="dxa"/>
          </w:tcPr>
          <w:p w14:paraId="0ACD0AF1" w14:textId="77777777" w:rsidR="00DD6868" w:rsidRDefault="00DD6868" w:rsidP="004F63E4">
            <w:pPr>
              <w:pStyle w:val="TableParagraph"/>
              <w:spacing w:before="4" w:line="271" w:lineRule="auto"/>
              <w:ind w:left="100" w:right="684"/>
            </w:pPr>
            <w:r>
              <w:rPr>
                <w:color w:val="124F1A"/>
              </w:rPr>
              <w:t>Alta</w:t>
            </w:r>
            <w:r>
              <w:rPr>
                <w:color w:val="124F1A"/>
                <w:spacing w:val="-16"/>
              </w:rPr>
              <w:t xml:space="preserve"> </w:t>
            </w:r>
            <w:r>
              <w:rPr>
                <w:color w:val="124F1A"/>
              </w:rPr>
              <w:t xml:space="preserve">(por </w:t>
            </w:r>
            <w:r>
              <w:rPr>
                <w:color w:val="124F1A"/>
                <w:spacing w:val="-2"/>
              </w:rPr>
              <w:t>palabra, canal, usuario)</w:t>
            </w:r>
          </w:p>
        </w:tc>
        <w:tc>
          <w:tcPr>
            <w:tcW w:w="1620" w:type="dxa"/>
          </w:tcPr>
          <w:p w14:paraId="77296490" w14:textId="77777777" w:rsidR="00DD6868" w:rsidRDefault="00DD6868" w:rsidP="004F63E4">
            <w:pPr>
              <w:pStyle w:val="TableParagraph"/>
              <w:spacing w:before="4" w:line="271" w:lineRule="auto"/>
              <w:ind w:left="95" w:right="121"/>
            </w:pPr>
            <w:r>
              <w:rPr>
                <w:color w:val="124F1A"/>
              </w:rPr>
              <w:t xml:space="preserve">Alta (por </w:t>
            </w:r>
            <w:r>
              <w:rPr>
                <w:color w:val="124F1A"/>
                <w:spacing w:val="-2"/>
              </w:rPr>
              <w:t>canal,</w:t>
            </w:r>
            <w:r>
              <w:rPr>
                <w:color w:val="124F1A"/>
                <w:spacing w:val="40"/>
              </w:rPr>
              <w:t xml:space="preserve"> </w:t>
            </w:r>
            <w:r>
              <w:rPr>
                <w:color w:val="124F1A"/>
                <w:spacing w:val="-2"/>
              </w:rPr>
              <w:t xml:space="preserve">usuario, </w:t>
            </w:r>
            <w:r>
              <w:rPr>
                <w:color w:val="124F1A"/>
              </w:rPr>
              <w:t>palabra</w:t>
            </w:r>
            <w:r>
              <w:rPr>
                <w:color w:val="124F1A"/>
                <w:spacing w:val="-16"/>
              </w:rPr>
              <w:t xml:space="preserve"> </w:t>
            </w:r>
            <w:r>
              <w:rPr>
                <w:color w:val="124F1A"/>
              </w:rPr>
              <w:t>clave)</w:t>
            </w:r>
          </w:p>
        </w:tc>
        <w:tc>
          <w:tcPr>
            <w:tcW w:w="1620" w:type="dxa"/>
          </w:tcPr>
          <w:p w14:paraId="0A03DE2E" w14:textId="77777777" w:rsidR="00DD6868" w:rsidRDefault="00DD6868" w:rsidP="004F63E4">
            <w:pPr>
              <w:pStyle w:val="TableParagraph"/>
              <w:spacing w:before="4" w:line="271" w:lineRule="auto"/>
              <w:ind w:left="95" w:right="119"/>
            </w:pPr>
            <w:r>
              <w:rPr>
                <w:color w:val="124F1A"/>
              </w:rPr>
              <w:t>Media (por tarjeta o palabra</w:t>
            </w:r>
            <w:r>
              <w:rPr>
                <w:color w:val="124F1A"/>
                <w:spacing w:val="-16"/>
              </w:rPr>
              <w:t xml:space="preserve"> </w:t>
            </w:r>
            <w:r>
              <w:rPr>
                <w:color w:val="124F1A"/>
              </w:rPr>
              <w:t>clave)</w:t>
            </w:r>
          </w:p>
        </w:tc>
        <w:tc>
          <w:tcPr>
            <w:tcW w:w="2600" w:type="dxa"/>
          </w:tcPr>
          <w:p w14:paraId="516F338C" w14:textId="77777777" w:rsidR="00DD6868" w:rsidRDefault="00DD6868" w:rsidP="004F63E4">
            <w:pPr>
              <w:pStyle w:val="TableParagraph"/>
              <w:spacing w:before="4" w:line="271" w:lineRule="auto"/>
              <w:ind w:left="96" w:right="828"/>
            </w:pPr>
            <w:r>
              <w:rPr>
                <w:color w:val="124F1A"/>
              </w:rPr>
              <w:t>Alta (por título, contenido,</w:t>
            </w:r>
            <w:r>
              <w:rPr>
                <w:color w:val="124F1A"/>
                <w:spacing w:val="-16"/>
              </w:rPr>
              <w:t xml:space="preserve"> </w:t>
            </w:r>
            <w:r>
              <w:rPr>
                <w:color w:val="124F1A"/>
              </w:rPr>
              <w:t>autor)</w:t>
            </w:r>
          </w:p>
        </w:tc>
      </w:tr>
      <w:tr w:rsidR="00DD6868" w14:paraId="2B12E5C1" w14:textId="77777777" w:rsidTr="004F63E4">
        <w:trPr>
          <w:trHeight w:val="720"/>
        </w:trPr>
        <w:tc>
          <w:tcPr>
            <w:tcW w:w="1690" w:type="dxa"/>
            <w:tcBorders>
              <w:top w:val="nil"/>
              <w:left w:val="nil"/>
              <w:bottom w:val="nil"/>
            </w:tcBorders>
          </w:tcPr>
          <w:p w14:paraId="11D71417" w14:textId="77777777" w:rsidR="00DD6868" w:rsidRDefault="00DD6868" w:rsidP="004F63E4">
            <w:pPr>
              <w:pStyle w:val="TableParagraph"/>
              <w:spacing w:before="4" w:line="271" w:lineRule="auto"/>
              <w:ind w:left="467" w:right="85" w:firstLine="280"/>
              <w:rPr>
                <w:rFonts w:ascii="Arial"/>
                <w:b/>
                <w:i/>
              </w:rPr>
            </w:pPr>
            <w:r>
              <w:rPr>
                <w:rFonts w:ascii="Arial"/>
                <w:b/>
                <w:i/>
                <w:color w:val="124F1A"/>
              </w:rPr>
              <w:t>Nivel</w:t>
            </w:r>
            <w:r>
              <w:rPr>
                <w:rFonts w:ascii="Arial"/>
                <w:b/>
                <w:i/>
                <w:color w:val="124F1A"/>
                <w:spacing w:val="-16"/>
              </w:rPr>
              <w:t xml:space="preserve"> </w:t>
            </w:r>
            <w:r>
              <w:rPr>
                <w:rFonts w:ascii="Arial"/>
                <w:b/>
                <w:i/>
                <w:color w:val="124F1A"/>
              </w:rPr>
              <w:t xml:space="preserve">de </w:t>
            </w:r>
            <w:r>
              <w:rPr>
                <w:rFonts w:ascii="Arial"/>
                <w:b/>
                <w:i/>
                <w:color w:val="124F1A"/>
                <w:spacing w:val="-2"/>
              </w:rPr>
              <w:t>formalidad</w:t>
            </w:r>
          </w:p>
        </w:tc>
        <w:tc>
          <w:tcPr>
            <w:tcW w:w="1620" w:type="dxa"/>
            <w:shd w:val="clear" w:color="auto" w:fill="C1F0C7"/>
          </w:tcPr>
          <w:p w14:paraId="032A75C0" w14:textId="77777777" w:rsidR="00DD6868" w:rsidRDefault="00DD6868" w:rsidP="004F63E4">
            <w:pPr>
              <w:pStyle w:val="TableParagraph"/>
              <w:spacing w:before="19"/>
              <w:ind w:left="100"/>
            </w:pPr>
            <w:r>
              <w:rPr>
                <w:color w:val="124F1A"/>
                <w:spacing w:val="-4"/>
              </w:rPr>
              <w:t>Alto</w:t>
            </w:r>
          </w:p>
        </w:tc>
        <w:tc>
          <w:tcPr>
            <w:tcW w:w="1640" w:type="dxa"/>
            <w:shd w:val="clear" w:color="auto" w:fill="C1F0C7"/>
          </w:tcPr>
          <w:p w14:paraId="0EF3ED7E" w14:textId="77777777" w:rsidR="00DD6868" w:rsidRDefault="00DD6868" w:rsidP="004F63E4">
            <w:pPr>
              <w:pStyle w:val="TableParagraph"/>
              <w:spacing w:before="19"/>
              <w:ind w:left="100"/>
            </w:pPr>
            <w:r>
              <w:rPr>
                <w:color w:val="124F1A"/>
              </w:rPr>
              <w:t>Bajo</w:t>
            </w:r>
            <w:r>
              <w:rPr>
                <w:color w:val="124F1A"/>
                <w:spacing w:val="-3"/>
              </w:rPr>
              <w:t xml:space="preserve"> </w:t>
            </w:r>
            <w:r>
              <w:rPr>
                <w:color w:val="124F1A"/>
              </w:rPr>
              <w:t>a</w:t>
            </w:r>
            <w:r>
              <w:rPr>
                <w:color w:val="124F1A"/>
                <w:spacing w:val="-2"/>
              </w:rPr>
              <w:t xml:space="preserve"> medio</w:t>
            </w:r>
          </w:p>
        </w:tc>
        <w:tc>
          <w:tcPr>
            <w:tcW w:w="1620" w:type="dxa"/>
            <w:shd w:val="clear" w:color="auto" w:fill="C1F0C7"/>
          </w:tcPr>
          <w:p w14:paraId="3EEAAABB" w14:textId="77777777" w:rsidR="00DD6868" w:rsidRDefault="00DD6868" w:rsidP="004F63E4">
            <w:pPr>
              <w:pStyle w:val="TableParagraph"/>
              <w:spacing w:before="19"/>
              <w:ind w:left="95"/>
            </w:pPr>
            <w:r>
              <w:rPr>
                <w:color w:val="124F1A"/>
                <w:spacing w:val="-2"/>
              </w:rPr>
              <w:t>Medio</w:t>
            </w:r>
          </w:p>
        </w:tc>
        <w:tc>
          <w:tcPr>
            <w:tcW w:w="1620" w:type="dxa"/>
            <w:shd w:val="clear" w:color="auto" w:fill="C1F0C7"/>
          </w:tcPr>
          <w:p w14:paraId="4BA49C01" w14:textId="77777777" w:rsidR="00DD6868" w:rsidRDefault="00DD6868" w:rsidP="004F63E4">
            <w:pPr>
              <w:pStyle w:val="TableParagraph"/>
              <w:spacing w:before="19"/>
              <w:ind w:left="95"/>
            </w:pPr>
            <w:r>
              <w:rPr>
                <w:color w:val="124F1A"/>
                <w:spacing w:val="-4"/>
              </w:rPr>
              <w:t>Bajo</w:t>
            </w:r>
          </w:p>
        </w:tc>
        <w:tc>
          <w:tcPr>
            <w:tcW w:w="2600" w:type="dxa"/>
            <w:shd w:val="clear" w:color="auto" w:fill="C1F0C7"/>
          </w:tcPr>
          <w:p w14:paraId="0501A490" w14:textId="77777777" w:rsidR="00DD6868" w:rsidRDefault="00DD6868" w:rsidP="004F63E4">
            <w:pPr>
              <w:pStyle w:val="TableParagraph"/>
              <w:spacing w:before="19"/>
              <w:ind w:left="96"/>
            </w:pPr>
            <w:r>
              <w:rPr>
                <w:color w:val="124F1A"/>
              </w:rPr>
              <w:t>Medio</w:t>
            </w:r>
            <w:r>
              <w:rPr>
                <w:color w:val="124F1A"/>
                <w:spacing w:val="-5"/>
              </w:rPr>
              <w:t xml:space="preserve"> </w:t>
            </w:r>
            <w:r>
              <w:rPr>
                <w:color w:val="124F1A"/>
              </w:rPr>
              <w:t>a</w:t>
            </w:r>
            <w:r>
              <w:rPr>
                <w:color w:val="124F1A"/>
                <w:spacing w:val="-3"/>
              </w:rPr>
              <w:t xml:space="preserve"> </w:t>
            </w:r>
            <w:r>
              <w:rPr>
                <w:color w:val="124F1A"/>
                <w:spacing w:val="-4"/>
              </w:rPr>
              <w:t>alto</w:t>
            </w:r>
          </w:p>
        </w:tc>
      </w:tr>
      <w:tr w:rsidR="00DD6868" w:rsidRPr="00DD6868" w14:paraId="75D6D192" w14:textId="77777777" w:rsidTr="004F63E4">
        <w:trPr>
          <w:trHeight w:val="1000"/>
        </w:trPr>
        <w:tc>
          <w:tcPr>
            <w:tcW w:w="1690" w:type="dxa"/>
            <w:tcBorders>
              <w:top w:val="nil"/>
              <w:left w:val="nil"/>
              <w:bottom w:val="nil"/>
            </w:tcBorders>
          </w:tcPr>
          <w:p w14:paraId="0F04F4DC" w14:textId="77777777" w:rsidR="00DD6868" w:rsidRDefault="00DD6868" w:rsidP="004F63E4">
            <w:pPr>
              <w:pStyle w:val="TableParagraph"/>
              <w:spacing w:line="247" w:lineRule="exact"/>
              <w:ind w:right="86"/>
              <w:jc w:val="right"/>
              <w:rPr>
                <w:rFonts w:ascii="Arial"/>
                <w:b/>
                <w:i/>
              </w:rPr>
            </w:pPr>
            <w:r>
              <w:rPr>
                <w:rFonts w:ascii="Arial"/>
                <w:b/>
                <w:i/>
                <w:color w:val="124F1A"/>
              </w:rPr>
              <w:t>Control</w:t>
            </w:r>
            <w:r>
              <w:rPr>
                <w:rFonts w:ascii="Arial"/>
                <w:b/>
                <w:i/>
                <w:color w:val="124F1A"/>
                <w:spacing w:val="-7"/>
              </w:rPr>
              <w:t xml:space="preserve"> </w:t>
            </w:r>
            <w:r>
              <w:rPr>
                <w:rFonts w:ascii="Arial"/>
                <w:b/>
                <w:i/>
                <w:color w:val="124F1A"/>
                <w:spacing w:val="-5"/>
              </w:rPr>
              <w:t>de</w:t>
            </w:r>
          </w:p>
          <w:p w14:paraId="4C3243EF" w14:textId="77777777" w:rsidR="00DD6868" w:rsidRDefault="00DD6868" w:rsidP="004F63E4">
            <w:pPr>
              <w:pStyle w:val="TableParagraph"/>
              <w:spacing w:before="32"/>
              <w:ind w:right="86"/>
              <w:jc w:val="right"/>
              <w:rPr>
                <w:rFonts w:ascii="Arial"/>
                <w:b/>
                <w:i/>
              </w:rPr>
            </w:pPr>
            <w:r>
              <w:rPr>
                <w:rFonts w:ascii="Arial"/>
                <w:b/>
                <w:i/>
                <w:color w:val="124F1A"/>
                <w:spacing w:val="-2"/>
              </w:rPr>
              <w:t>acceso</w:t>
            </w:r>
          </w:p>
        </w:tc>
        <w:tc>
          <w:tcPr>
            <w:tcW w:w="1620" w:type="dxa"/>
          </w:tcPr>
          <w:p w14:paraId="3F650184" w14:textId="77777777" w:rsidR="00DD6868" w:rsidRDefault="00DD6868" w:rsidP="004F63E4">
            <w:pPr>
              <w:pStyle w:val="TableParagraph"/>
              <w:spacing w:before="8" w:line="271" w:lineRule="auto"/>
              <w:ind w:left="100" w:right="544"/>
              <w:jc w:val="both"/>
            </w:pPr>
            <w:r>
              <w:rPr>
                <w:color w:val="124F1A"/>
              </w:rPr>
              <w:t>Sí</w:t>
            </w:r>
            <w:r>
              <w:rPr>
                <w:color w:val="124F1A"/>
                <w:spacing w:val="-16"/>
              </w:rPr>
              <w:t xml:space="preserve"> </w:t>
            </w:r>
            <w:r>
              <w:rPr>
                <w:color w:val="124F1A"/>
              </w:rPr>
              <w:t>(según servidor</w:t>
            </w:r>
            <w:r>
              <w:rPr>
                <w:color w:val="124F1A"/>
                <w:spacing w:val="-16"/>
              </w:rPr>
              <w:t xml:space="preserve"> </w:t>
            </w:r>
            <w:r>
              <w:rPr>
                <w:color w:val="124F1A"/>
              </w:rPr>
              <w:t xml:space="preserve">y </w:t>
            </w:r>
            <w:r>
              <w:rPr>
                <w:color w:val="124F1A"/>
                <w:spacing w:val="-2"/>
              </w:rPr>
              <w:t>dominio)</w:t>
            </w:r>
          </w:p>
        </w:tc>
        <w:tc>
          <w:tcPr>
            <w:tcW w:w="1640" w:type="dxa"/>
          </w:tcPr>
          <w:p w14:paraId="20F7E8B1" w14:textId="77777777" w:rsidR="00DD6868" w:rsidRDefault="00DD6868" w:rsidP="004F63E4">
            <w:pPr>
              <w:pStyle w:val="TableParagraph"/>
              <w:spacing w:before="8" w:line="271" w:lineRule="auto"/>
              <w:ind w:left="100" w:right="121"/>
            </w:pPr>
            <w:r>
              <w:rPr>
                <w:color w:val="124F1A"/>
              </w:rPr>
              <w:t>Sí (por canales</w:t>
            </w:r>
            <w:r>
              <w:rPr>
                <w:color w:val="124F1A"/>
                <w:spacing w:val="-1"/>
              </w:rPr>
              <w:t xml:space="preserve"> </w:t>
            </w:r>
            <w:r>
              <w:rPr>
                <w:color w:val="124F1A"/>
              </w:rPr>
              <w:t xml:space="preserve">y </w:t>
            </w:r>
            <w:r>
              <w:rPr>
                <w:color w:val="124F1A"/>
                <w:spacing w:val="-2"/>
              </w:rPr>
              <w:t>permisos)</w:t>
            </w:r>
          </w:p>
        </w:tc>
        <w:tc>
          <w:tcPr>
            <w:tcW w:w="1620" w:type="dxa"/>
          </w:tcPr>
          <w:p w14:paraId="61A68991" w14:textId="77777777" w:rsidR="00DD6868" w:rsidRDefault="00DD6868" w:rsidP="004F63E4">
            <w:pPr>
              <w:pStyle w:val="TableParagraph"/>
              <w:spacing w:before="8" w:line="271" w:lineRule="auto"/>
              <w:ind w:left="95" w:right="559"/>
            </w:pPr>
            <w:r>
              <w:rPr>
                <w:color w:val="124F1A"/>
              </w:rPr>
              <w:t>Sí (por equipos</w:t>
            </w:r>
            <w:r>
              <w:rPr>
                <w:color w:val="124F1A"/>
                <w:spacing w:val="-16"/>
              </w:rPr>
              <w:t xml:space="preserve"> </w:t>
            </w:r>
            <w:r>
              <w:rPr>
                <w:color w:val="124F1A"/>
              </w:rPr>
              <w:t xml:space="preserve">y </w:t>
            </w:r>
            <w:r>
              <w:rPr>
                <w:color w:val="124F1A"/>
                <w:spacing w:val="-2"/>
              </w:rPr>
              <w:t>canales)</w:t>
            </w:r>
          </w:p>
        </w:tc>
        <w:tc>
          <w:tcPr>
            <w:tcW w:w="1620" w:type="dxa"/>
          </w:tcPr>
          <w:p w14:paraId="4CF87384" w14:textId="77777777" w:rsidR="00DD6868" w:rsidRDefault="00DD6868" w:rsidP="004F63E4">
            <w:pPr>
              <w:pStyle w:val="TableParagraph"/>
              <w:spacing w:before="8" w:line="271" w:lineRule="auto"/>
              <w:ind w:left="95" w:right="121"/>
            </w:pPr>
            <w:r>
              <w:rPr>
                <w:color w:val="124F1A"/>
              </w:rPr>
              <w:t xml:space="preserve">Sí (por tableros y </w:t>
            </w:r>
            <w:r>
              <w:rPr>
                <w:color w:val="124F1A"/>
                <w:spacing w:val="-2"/>
              </w:rPr>
              <w:t>miembros)</w:t>
            </w:r>
          </w:p>
        </w:tc>
        <w:tc>
          <w:tcPr>
            <w:tcW w:w="2600" w:type="dxa"/>
          </w:tcPr>
          <w:p w14:paraId="727461BF" w14:textId="77777777" w:rsidR="00DD6868" w:rsidRDefault="00DD6868" w:rsidP="004F63E4">
            <w:pPr>
              <w:pStyle w:val="TableParagraph"/>
              <w:spacing w:before="8" w:line="271" w:lineRule="auto"/>
              <w:ind w:left="96" w:right="82"/>
            </w:pPr>
            <w:r>
              <w:rPr>
                <w:color w:val="124F1A"/>
              </w:rPr>
              <w:t>Sí (por espacios, páginas</w:t>
            </w:r>
            <w:r>
              <w:rPr>
                <w:color w:val="124F1A"/>
                <w:spacing w:val="-16"/>
              </w:rPr>
              <w:t xml:space="preserve"> </w:t>
            </w:r>
            <w:r>
              <w:rPr>
                <w:color w:val="124F1A"/>
              </w:rPr>
              <w:t>y</w:t>
            </w:r>
            <w:r>
              <w:rPr>
                <w:color w:val="124F1A"/>
                <w:spacing w:val="-15"/>
              </w:rPr>
              <w:t xml:space="preserve"> </w:t>
            </w:r>
            <w:r>
              <w:rPr>
                <w:color w:val="124F1A"/>
              </w:rPr>
              <w:t>permisos)</w:t>
            </w:r>
          </w:p>
        </w:tc>
      </w:tr>
      <w:tr w:rsidR="00DD6868" w14:paraId="69D21FD6" w14:textId="77777777" w:rsidTr="004F63E4">
        <w:trPr>
          <w:trHeight w:val="1019"/>
        </w:trPr>
        <w:tc>
          <w:tcPr>
            <w:tcW w:w="1690" w:type="dxa"/>
            <w:tcBorders>
              <w:top w:val="nil"/>
              <w:left w:val="nil"/>
              <w:bottom w:val="nil"/>
            </w:tcBorders>
          </w:tcPr>
          <w:p w14:paraId="4D32D18A" w14:textId="77777777" w:rsidR="00DD6868" w:rsidRDefault="00DD6868" w:rsidP="004F63E4">
            <w:pPr>
              <w:pStyle w:val="TableParagraph"/>
              <w:spacing w:before="3"/>
              <w:ind w:left="564"/>
              <w:rPr>
                <w:rFonts w:ascii="Arial"/>
                <w:b/>
                <w:i/>
              </w:rPr>
            </w:pPr>
            <w:r>
              <w:rPr>
                <w:rFonts w:ascii="Arial"/>
                <w:b/>
                <w:i/>
                <w:color w:val="124F1A"/>
              </w:rPr>
              <w:t>Ideal</w:t>
            </w:r>
            <w:r>
              <w:rPr>
                <w:rFonts w:ascii="Arial"/>
                <w:b/>
                <w:i/>
                <w:color w:val="124F1A"/>
                <w:spacing w:val="-7"/>
              </w:rPr>
              <w:t xml:space="preserve"> </w:t>
            </w:r>
            <w:r>
              <w:rPr>
                <w:rFonts w:ascii="Arial"/>
                <w:b/>
                <w:i/>
                <w:color w:val="124F1A"/>
                <w:spacing w:val="-4"/>
              </w:rPr>
              <w:t>para</w:t>
            </w:r>
          </w:p>
        </w:tc>
        <w:tc>
          <w:tcPr>
            <w:tcW w:w="1620" w:type="dxa"/>
            <w:shd w:val="clear" w:color="auto" w:fill="C1F0C7"/>
          </w:tcPr>
          <w:p w14:paraId="319D6C95" w14:textId="77777777" w:rsidR="00DD6868" w:rsidRDefault="00DD6868" w:rsidP="004F63E4">
            <w:pPr>
              <w:pStyle w:val="TableParagraph"/>
              <w:spacing w:before="18" w:line="271" w:lineRule="auto"/>
              <w:ind w:left="100" w:right="66"/>
            </w:pPr>
            <w:r>
              <w:rPr>
                <w:color w:val="124F1A"/>
                <w:spacing w:val="-2"/>
              </w:rPr>
              <w:t xml:space="preserve">Comunicación </w:t>
            </w:r>
            <w:r>
              <w:rPr>
                <w:color w:val="124F1A"/>
              </w:rPr>
              <w:t xml:space="preserve">oficial y </w:t>
            </w:r>
            <w:r>
              <w:rPr>
                <w:color w:val="124F1A"/>
                <w:spacing w:val="-2"/>
              </w:rPr>
              <w:t>externa</w:t>
            </w:r>
          </w:p>
        </w:tc>
        <w:tc>
          <w:tcPr>
            <w:tcW w:w="1640" w:type="dxa"/>
            <w:shd w:val="clear" w:color="auto" w:fill="C1F0C7"/>
          </w:tcPr>
          <w:p w14:paraId="7F5B549C" w14:textId="77777777" w:rsidR="00DD6868" w:rsidRDefault="00DD6868" w:rsidP="004F63E4">
            <w:pPr>
              <w:pStyle w:val="TableParagraph"/>
              <w:spacing w:before="18" w:line="271" w:lineRule="auto"/>
              <w:ind w:left="100"/>
            </w:pPr>
            <w:r>
              <w:rPr>
                <w:color w:val="124F1A"/>
                <w:spacing w:val="-2"/>
              </w:rPr>
              <w:t xml:space="preserve">Comunicación </w:t>
            </w:r>
            <w:r>
              <w:rPr>
                <w:color w:val="124F1A"/>
              </w:rPr>
              <w:t xml:space="preserve">ágil entre </w:t>
            </w:r>
            <w:r>
              <w:rPr>
                <w:color w:val="124F1A"/>
                <w:spacing w:val="-2"/>
              </w:rPr>
              <w:t>equipos</w:t>
            </w:r>
          </w:p>
        </w:tc>
        <w:tc>
          <w:tcPr>
            <w:tcW w:w="1620" w:type="dxa"/>
            <w:shd w:val="clear" w:color="auto" w:fill="C1F0C7"/>
          </w:tcPr>
          <w:p w14:paraId="6DC9E59F" w14:textId="77777777" w:rsidR="00DD6868" w:rsidRDefault="00DD6868" w:rsidP="004F63E4">
            <w:pPr>
              <w:pStyle w:val="TableParagraph"/>
              <w:spacing w:before="18" w:line="271" w:lineRule="auto"/>
              <w:ind w:left="95"/>
            </w:pPr>
            <w:r>
              <w:rPr>
                <w:color w:val="124F1A"/>
                <w:spacing w:val="-2"/>
              </w:rPr>
              <w:t>Comunicación interna estructurada</w:t>
            </w:r>
          </w:p>
        </w:tc>
        <w:tc>
          <w:tcPr>
            <w:tcW w:w="1620" w:type="dxa"/>
            <w:shd w:val="clear" w:color="auto" w:fill="C1F0C7"/>
          </w:tcPr>
          <w:p w14:paraId="757AF5D3" w14:textId="77777777" w:rsidR="00DD6868" w:rsidRDefault="00DD6868" w:rsidP="004F63E4">
            <w:pPr>
              <w:pStyle w:val="TableParagraph"/>
              <w:spacing w:before="18" w:line="271" w:lineRule="auto"/>
              <w:ind w:left="95" w:right="121"/>
            </w:pPr>
            <w:r>
              <w:rPr>
                <w:color w:val="124F1A"/>
                <w:spacing w:val="-2"/>
              </w:rPr>
              <w:t xml:space="preserve">Seguimiento </w:t>
            </w:r>
            <w:r>
              <w:rPr>
                <w:color w:val="124F1A"/>
              </w:rPr>
              <w:t xml:space="preserve">de tareas y </w:t>
            </w:r>
            <w:r>
              <w:rPr>
                <w:color w:val="124F1A"/>
                <w:spacing w:val="-2"/>
              </w:rPr>
              <w:t>coordinación</w:t>
            </w:r>
          </w:p>
        </w:tc>
        <w:tc>
          <w:tcPr>
            <w:tcW w:w="2600" w:type="dxa"/>
            <w:shd w:val="clear" w:color="auto" w:fill="C1F0C7"/>
          </w:tcPr>
          <w:p w14:paraId="0935A39B" w14:textId="77777777" w:rsidR="00DD6868" w:rsidRDefault="00DD6868" w:rsidP="004F63E4">
            <w:pPr>
              <w:pStyle w:val="TableParagraph"/>
              <w:spacing w:before="18" w:line="271" w:lineRule="auto"/>
              <w:ind w:left="96" w:right="449"/>
            </w:pPr>
            <w:r>
              <w:rPr>
                <w:color w:val="124F1A"/>
              </w:rPr>
              <w:t>Documentación con colaboración</w:t>
            </w:r>
            <w:r>
              <w:rPr>
                <w:color w:val="124F1A"/>
                <w:spacing w:val="-16"/>
              </w:rPr>
              <w:t xml:space="preserve"> </w:t>
            </w:r>
            <w:r>
              <w:rPr>
                <w:color w:val="124F1A"/>
              </w:rPr>
              <w:t>diferida</w:t>
            </w:r>
          </w:p>
        </w:tc>
      </w:tr>
    </w:tbl>
    <w:p w14:paraId="3D1C4D3A" w14:textId="77777777" w:rsidR="00DD6868" w:rsidRDefault="00DD6868" w:rsidP="00DD6868">
      <w:pPr>
        <w:pStyle w:val="TableParagraph"/>
        <w:spacing w:line="271" w:lineRule="auto"/>
        <w:sectPr w:rsidR="00DD6868" w:rsidSect="00DD6868">
          <w:type w:val="continuous"/>
          <w:pgSz w:w="12240" w:h="15840"/>
          <w:pgMar w:top="1380" w:right="360" w:bottom="280" w:left="360" w:header="720" w:footer="720" w:gutter="0"/>
          <w:cols w:space="720"/>
        </w:sectPr>
      </w:pPr>
    </w:p>
    <w:p w14:paraId="01CB86E9" w14:textId="77777777" w:rsidR="00DD6868" w:rsidRDefault="00DD6868" w:rsidP="00DD6868">
      <w:pPr>
        <w:pStyle w:val="Textoindependiente"/>
        <w:ind w:left="816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w:drawing>
          <wp:inline distT="0" distB="0" distL="0" distR="0" wp14:anchorId="086B9CEC" wp14:editId="236FB7D1">
            <wp:extent cx="4737520" cy="456628"/>
            <wp:effectExtent l="0" t="0" r="0" b="0"/>
            <wp:docPr id="1668359724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7520" cy="456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34E24" w14:textId="77777777" w:rsidR="00DD6868" w:rsidRDefault="00DD6868" w:rsidP="00DD6868">
      <w:pPr>
        <w:pStyle w:val="Textoindependiente"/>
        <w:rPr>
          <w:rFonts w:ascii="Times New Roman"/>
          <w:sz w:val="20"/>
        </w:rPr>
      </w:pPr>
    </w:p>
    <w:p w14:paraId="31D9AF72" w14:textId="77777777" w:rsidR="00DD6868" w:rsidRDefault="00DD6868" w:rsidP="00DD6868">
      <w:pPr>
        <w:pStyle w:val="Textoindependiente"/>
        <w:spacing w:before="151" w:after="1"/>
        <w:rPr>
          <w:rFonts w:ascii="Times New Roman"/>
          <w:sz w:val="20"/>
        </w:rPr>
      </w:pPr>
    </w:p>
    <w:tbl>
      <w:tblPr>
        <w:tblStyle w:val="TableNormal"/>
        <w:tblW w:w="0" w:type="auto"/>
        <w:tblInd w:w="777" w:type="dxa"/>
        <w:tblBorders>
          <w:top w:val="single" w:sz="8" w:space="0" w:color="46D459"/>
          <w:left w:val="single" w:sz="8" w:space="0" w:color="46D459"/>
          <w:bottom w:val="single" w:sz="8" w:space="0" w:color="46D459"/>
          <w:right w:val="single" w:sz="8" w:space="0" w:color="46D459"/>
          <w:insideH w:val="single" w:sz="8" w:space="0" w:color="46D459"/>
          <w:insideV w:val="single" w:sz="8" w:space="0" w:color="46D459"/>
        </w:tblBorders>
        <w:tblLayout w:type="fixed"/>
        <w:tblLook w:val="01E0" w:firstRow="1" w:lastRow="1" w:firstColumn="1" w:lastColumn="1" w:noHBand="0" w:noVBand="0"/>
      </w:tblPr>
      <w:tblGrid>
        <w:gridCol w:w="1650"/>
        <w:gridCol w:w="1760"/>
        <w:gridCol w:w="1540"/>
        <w:gridCol w:w="1560"/>
        <w:gridCol w:w="1620"/>
        <w:gridCol w:w="2340"/>
      </w:tblGrid>
      <w:tr w:rsidR="00DD6868" w14:paraId="13CD77E2" w14:textId="77777777" w:rsidTr="004F63E4">
        <w:trPr>
          <w:trHeight w:val="996"/>
        </w:trPr>
        <w:tc>
          <w:tcPr>
            <w:tcW w:w="1650" w:type="dxa"/>
            <w:tcBorders>
              <w:top w:val="nil"/>
              <w:left w:val="nil"/>
              <w:right w:val="nil"/>
            </w:tcBorders>
          </w:tcPr>
          <w:p w14:paraId="072C7645" w14:textId="77777777" w:rsidR="00DD6868" w:rsidRDefault="00DD6868" w:rsidP="004F63E4">
            <w:pPr>
              <w:pStyle w:val="TableParagraph"/>
              <w:spacing w:line="271" w:lineRule="auto"/>
              <w:ind w:left="106" w:right="134"/>
              <w:rPr>
                <w:rFonts w:ascii="Arial" w:hAnsi="Arial"/>
                <w:b/>
                <w:i/>
              </w:rPr>
            </w:pPr>
            <w:proofErr w:type="spellStart"/>
            <w:r>
              <w:rPr>
                <w:rFonts w:ascii="Arial" w:hAnsi="Arial"/>
                <w:b/>
                <w:i/>
                <w:color w:val="124F1A"/>
                <w:spacing w:val="-2"/>
              </w:rPr>
              <w:t>Característic</w:t>
            </w:r>
            <w:proofErr w:type="spellEnd"/>
            <w:r>
              <w:rPr>
                <w:rFonts w:ascii="Arial" w:hAnsi="Arial"/>
                <w:b/>
                <w:i/>
                <w:color w:val="124F1A"/>
                <w:spacing w:val="-2"/>
              </w:rPr>
              <w:t xml:space="preserve"> </w:t>
            </w:r>
            <w:r>
              <w:rPr>
                <w:rFonts w:ascii="Arial" w:hAnsi="Arial"/>
                <w:b/>
                <w:i/>
                <w:color w:val="124F1A"/>
              </w:rPr>
              <w:t xml:space="preserve">a / </w:t>
            </w:r>
            <w:r>
              <w:rPr>
                <w:rFonts w:ascii="Arial" w:hAnsi="Arial"/>
                <w:b/>
                <w:i/>
                <w:color w:val="124F1A"/>
                <w:spacing w:val="-2"/>
              </w:rPr>
              <w:t>Herramienta</w:t>
            </w:r>
          </w:p>
        </w:tc>
        <w:tc>
          <w:tcPr>
            <w:tcW w:w="1760" w:type="dxa"/>
            <w:tcBorders>
              <w:top w:val="nil"/>
              <w:left w:val="nil"/>
              <w:right w:val="nil"/>
            </w:tcBorders>
          </w:tcPr>
          <w:p w14:paraId="4FC1DDFA" w14:textId="77777777" w:rsidR="00DD6868" w:rsidRDefault="00DD6868" w:rsidP="004F63E4">
            <w:pPr>
              <w:pStyle w:val="TableParagraph"/>
              <w:spacing w:line="246" w:lineRule="exact"/>
              <w:rPr>
                <w:rFonts w:ascii="Arial"/>
                <w:b/>
              </w:rPr>
            </w:pPr>
            <w:r>
              <w:rPr>
                <w:rFonts w:ascii="Arial"/>
                <w:b/>
                <w:color w:val="124F1A"/>
                <w:spacing w:val="-4"/>
              </w:rPr>
              <w:t>Jira</w:t>
            </w:r>
          </w:p>
        </w:tc>
        <w:tc>
          <w:tcPr>
            <w:tcW w:w="1540" w:type="dxa"/>
            <w:tcBorders>
              <w:top w:val="nil"/>
              <w:left w:val="nil"/>
              <w:right w:val="nil"/>
            </w:tcBorders>
          </w:tcPr>
          <w:p w14:paraId="5B6DA067" w14:textId="77777777" w:rsidR="00DD6868" w:rsidRDefault="00DD6868" w:rsidP="004F63E4">
            <w:pPr>
              <w:pStyle w:val="TableParagraph"/>
              <w:spacing w:line="246" w:lineRule="exact"/>
              <w:ind w:left="115"/>
              <w:rPr>
                <w:rFonts w:ascii="Arial"/>
                <w:b/>
              </w:rPr>
            </w:pPr>
            <w:r>
              <w:rPr>
                <w:rFonts w:ascii="Arial"/>
                <w:b/>
                <w:color w:val="124F1A"/>
                <w:spacing w:val="-2"/>
              </w:rPr>
              <w:t>Asana</w:t>
            </w:r>
          </w:p>
        </w:tc>
        <w:tc>
          <w:tcPr>
            <w:tcW w:w="1560" w:type="dxa"/>
            <w:tcBorders>
              <w:top w:val="nil"/>
              <w:left w:val="nil"/>
              <w:right w:val="nil"/>
            </w:tcBorders>
          </w:tcPr>
          <w:p w14:paraId="17AF6E6E" w14:textId="77777777" w:rsidR="00DD6868" w:rsidRDefault="00DD6868" w:rsidP="004F63E4">
            <w:pPr>
              <w:pStyle w:val="TableParagraph"/>
              <w:spacing w:line="246" w:lineRule="exact"/>
              <w:rPr>
                <w:rFonts w:ascii="Arial"/>
                <w:b/>
              </w:rPr>
            </w:pPr>
            <w:r>
              <w:rPr>
                <w:rFonts w:ascii="Arial"/>
                <w:b/>
                <w:color w:val="124F1A"/>
                <w:spacing w:val="-2"/>
              </w:rPr>
              <w:t>Trello</w:t>
            </w:r>
          </w:p>
        </w:tc>
        <w:tc>
          <w:tcPr>
            <w:tcW w:w="1620" w:type="dxa"/>
            <w:tcBorders>
              <w:top w:val="nil"/>
              <w:left w:val="nil"/>
              <w:right w:val="nil"/>
            </w:tcBorders>
          </w:tcPr>
          <w:p w14:paraId="402C31BA" w14:textId="77777777" w:rsidR="00DD6868" w:rsidRDefault="00DD6868" w:rsidP="004F63E4">
            <w:pPr>
              <w:pStyle w:val="TableParagraph"/>
              <w:spacing w:line="271" w:lineRule="auto"/>
              <w:ind w:left="106"/>
              <w:rPr>
                <w:rFonts w:ascii="Arial"/>
                <w:b/>
              </w:rPr>
            </w:pPr>
            <w:r>
              <w:rPr>
                <w:rFonts w:ascii="Arial"/>
                <w:b/>
                <w:color w:val="124F1A"/>
                <w:spacing w:val="-2"/>
              </w:rPr>
              <w:t>Microsoft Project</w:t>
            </w:r>
          </w:p>
        </w:tc>
        <w:tc>
          <w:tcPr>
            <w:tcW w:w="2340" w:type="dxa"/>
            <w:tcBorders>
              <w:top w:val="nil"/>
              <w:left w:val="nil"/>
              <w:right w:val="nil"/>
            </w:tcBorders>
          </w:tcPr>
          <w:p w14:paraId="7A7C7626" w14:textId="77777777" w:rsidR="00DD6868" w:rsidRDefault="00DD6868" w:rsidP="004F63E4">
            <w:pPr>
              <w:pStyle w:val="TableParagraph"/>
              <w:spacing w:line="246" w:lineRule="exact"/>
              <w:ind w:left="121"/>
              <w:rPr>
                <w:rFonts w:ascii="Arial"/>
                <w:b/>
              </w:rPr>
            </w:pPr>
            <w:r>
              <w:rPr>
                <w:rFonts w:ascii="Arial"/>
                <w:b/>
                <w:color w:val="124F1A"/>
                <w:spacing w:val="-2"/>
              </w:rPr>
              <w:t>Monday.com</w:t>
            </w:r>
          </w:p>
        </w:tc>
      </w:tr>
      <w:tr w:rsidR="00DD6868" w:rsidRPr="00DD6868" w14:paraId="4F5D9627" w14:textId="77777777" w:rsidTr="004F63E4">
        <w:trPr>
          <w:trHeight w:val="1579"/>
        </w:trPr>
        <w:tc>
          <w:tcPr>
            <w:tcW w:w="1650" w:type="dxa"/>
            <w:tcBorders>
              <w:left w:val="nil"/>
              <w:bottom w:val="nil"/>
            </w:tcBorders>
          </w:tcPr>
          <w:p w14:paraId="4C7CD81E" w14:textId="77777777" w:rsidR="00DD6868" w:rsidRDefault="00DD6868" w:rsidP="004F63E4">
            <w:pPr>
              <w:pStyle w:val="TableParagraph"/>
              <w:spacing w:before="6" w:line="271" w:lineRule="auto"/>
              <w:ind w:left="629" w:right="89" w:firstLine="36"/>
              <w:rPr>
                <w:rFonts w:ascii="Arial"/>
                <w:b/>
                <w:i/>
              </w:rPr>
            </w:pPr>
            <w:r>
              <w:rPr>
                <w:rFonts w:ascii="Arial"/>
                <w:b/>
                <w:i/>
                <w:color w:val="124F1A"/>
                <w:spacing w:val="-2"/>
              </w:rPr>
              <w:t>Enfoque principal</w:t>
            </w:r>
          </w:p>
        </w:tc>
        <w:tc>
          <w:tcPr>
            <w:tcW w:w="1760" w:type="dxa"/>
            <w:shd w:val="clear" w:color="auto" w:fill="C1F0C7"/>
          </w:tcPr>
          <w:p w14:paraId="6C7BC785" w14:textId="77777777" w:rsidR="00DD6868" w:rsidRDefault="00DD6868" w:rsidP="004F63E4">
            <w:pPr>
              <w:pStyle w:val="TableParagraph"/>
              <w:spacing w:before="6" w:line="271" w:lineRule="auto"/>
              <w:ind w:left="95" w:right="114"/>
            </w:pPr>
            <w:r>
              <w:rPr>
                <w:color w:val="124F1A"/>
              </w:rPr>
              <w:t xml:space="preserve">Gestión de </w:t>
            </w:r>
            <w:r>
              <w:rPr>
                <w:color w:val="124F1A"/>
                <w:spacing w:val="-2"/>
              </w:rPr>
              <w:t>proyectos</w:t>
            </w:r>
            <w:r>
              <w:rPr>
                <w:color w:val="124F1A"/>
                <w:spacing w:val="40"/>
              </w:rPr>
              <w:t xml:space="preserve"> </w:t>
            </w:r>
            <w:r>
              <w:rPr>
                <w:color w:val="124F1A"/>
                <w:spacing w:val="-2"/>
              </w:rPr>
              <w:t>ágiles (Scrum/Kanban</w:t>
            </w:r>
          </w:p>
          <w:p w14:paraId="63A2243D" w14:textId="77777777" w:rsidR="00DD6868" w:rsidRDefault="00DD6868" w:rsidP="004F63E4">
            <w:pPr>
              <w:pStyle w:val="TableParagraph"/>
              <w:spacing w:line="249" w:lineRule="exact"/>
              <w:ind w:left="95"/>
            </w:pPr>
            <w:r>
              <w:rPr>
                <w:color w:val="124F1A"/>
                <w:spacing w:val="-10"/>
              </w:rPr>
              <w:t>)</w:t>
            </w:r>
          </w:p>
        </w:tc>
        <w:tc>
          <w:tcPr>
            <w:tcW w:w="1540" w:type="dxa"/>
            <w:shd w:val="clear" w:color="auto" w:fill="C1F0C7"/>
          </w:tcPr>
          <w:p w14:paraId="5E5519CA" w14:textId="77777777" w:rsidR="00DD6868" w:rsidRDefault="00DD6868" w:rsidP="004F63E4">
            <w:pPr>
              <w:pStyle w:val="TableParagraph"/>
              <w:spacing w:before="6" w:line="271" w:lineRule="auto"/>
              <w:ind w:right="346"/>
            </w:pPr>
            <w:r>
              <w:rPr>
                <w:color w:val="124F1A"/>
              </w:rPr>
              <w:t>Gestión</w:t>
            </w:r>
            <w:r>
              <w:rPr>
                <w:color w:val="124F1A"/>
                <w:spacing w:val="-16"/>
              </w:rPr>
              <w:t xml:space="preserve"> </w:t>
            </w:r>
            <w:r>
              <w:rPr>
                <w:color w:val="124F1A"/>
              </w:rPr>
              <w:t xml:space="preserve">de tareas y </w:t>
            </w:r>
            <w:r>
              <w:rPr>
                <w:color w:val="124F1A"/>
                <w:spacing w:val="-2"/>
              </w:rPr>
              <w:t>proyectos</w:t>
            </w:r>
          </w:p>
        </w:tc>
        <w:tc>
          <w:tcPr>
            <w:tcW w:w="1560" w:type="dxa"/>
            <w:shd w:val="clear" w:color="auto" w:fill="C1F0C7"/>
          </w:tcPr>
          <w:p w14:paraId="01CB4E3A" w14:textId="77777777" w:rsidR="00DD6868" w:rsidRDefault="00DD6868" w:rsidP="004F63E4">
            <w:pPr>
              <w:pStyle w:val="TableParagraph"/>
              <w:spacing w:before="6" w:line="271" w:lineRule="auto"/>
              <w:ind w:left="95" w:right="535"/>
            </w:pPr>
            <w:r>
              <w:rPr>
                <w:color w:val="124F1A"/>
                <w:spacing w:val="-2"/>
              </w:rPr>
              <w:t xml:space="preserve">Gestión </w:t>
            </w:r>
            <w:r>
              <w:rPr>
                <w:color w:val="124F1A"/>
              </w:rPr>
              <w:t>visual</w:t>
            </w:r>
            <w:r>
              <w:rPr>
                <w:color w:val="124F1A"/>
                <w:spacing w:val="-1"/>
              </w:rPr>
              <w:t xml:space="preserve"> </w:t>
            </w:r>
            <w:r>
              <w:rPr>
                <w:color w:val="124F1A"/>
              </w:rPr>
              <w:t xml:space="preserve">de </w:t>
            </w:r>
            <w:r>
              <w:rPr>
                <w:color w:val="124F1A"/>
                <w:spacing w:val="-2"/>
              </w:rPr>
              <w:t>tareas (Kanban)</w:t>
            </w:r>
          </w:p>
        </w:tc>
        <w:tc>
          <w:tcPr>
            <w:tcW w:w="1620" w:type="dxa"/>
            <w:shd w:val="clear" w:color="auto" w:fill="C1F0C7"/>
          </w:tcPr>
          <w:p w14:paraId="6F84B380" w14:textId="77777777" w:rsidR="00DD6868" w:rsidRDefault="00DD6868" w:rsidP="004F63E4">
            <w:pPr>
              <w:pStyle w:val="TableParagraph"/>
              <w:spacing w:before="6" w:line="271" w:lineRule="auto"/>
              <w:ind w:left="96" w:right="242"/>
              <w:jc w:val="both"/>
            </w:pPr>
            <w:r>
              <w:rPr>
                <w:color w:val="124F1A"/>
                <w:spacing w:val="-2"/>
              </w:rPr>
              <w:t xml:space="preserve">Planificación </w:t>
            </w:r>
            <w:r>
              <w:rPr>
                <w:color w:val="124F1A"/>
              </w:rPr>
              <w:t>avanzada</w:t>
            </w:r>
            <w:r>
              <w:rPr>
                <w:color w:val="124F1A"/>
                <w:spacing w:val="-16"/>
              </w:rPr>
              <w:t xml:space="preserve"> </w:t>
            </w:r>
            <w:r>
              <w:rPr>
                <w:color w:val="124F1A"/>
              </w:rPr>
              <w:t xml:space="preserve">de </w:t>
            </w:r>
            <w:r>
              <w:rPr>
                <w:color w:val="124F1A"/>
                <w:spacing w:val="-2"/>
              </w:rPr>
              <w:t>proyectos</w:t>
            </w:r>
          </w:p>
        </w:tc>
        <w:tc>
          <w:tcPr>
            <w:tcW w:w="2340" w:type="dxa"/>
            <w:shd w:val="clear" w:color="auto" w:fill="C1F0C7"/>
          </w:tcPr>
          <w:p w14:paraId="50E72AB1" w14:textId="77777777" w:rsidR="00DD6868" w:rsidRDefault="00DD6868" w:rsidP="004F63E4">
            <w:pPr>
              <w:pStyle w:val="TableParagraph"/>
              <w:spacing w:before="6" w:line="271" w:lineRule="auto"/>
              <w:ind w:left="111" w:right="188"/>
            </w:pPr>
            <w:r>
              <w:rPr>
                <w:color w:val="124F1A"/>
              </w:rPr>
              <w:t>Gestión</w:t>
            </w:r>
            <w:r>
              <w:rPr>
                <w:color w:val="124F1A"/>
                <w:spacing w:val="-14"/>
              </w:rPr>
              <w:t xml:space="preserve"> </w:t>
            </w:r>
            <w:r>
              <w:rPr>
                <w:color w:val="124F1A"/>
              </w:rPr>
              <w:t>de</w:t>
            </w:r>
            <w:r>
              <w:rPr>
                <w:color w:val="124F1A"/>
                <w:spacing w:val="-14"/>
              </w:rPr>
              <w:t xml:space="preserve"> </w:t>
            </w:r>
            <w:r>
              <w:rPr>
                <w:color w:val="124F1A"/>
              </w:rPr>
              <w:t>trabajo</w:t>
            </w:r>
            <w:r>
              <w:rPr>
                <w:color w:val="124F1A"/>
                <w:spacing w:val="-14"/>
              </w:rPr>
              <w:t xml:space="preserve"> </w:t>
            </w:r>
            <w:r>
              <w:rPr>
                <w:color w:val="124F1A"/>
              </w:rPr>
              <w:t xml:space="preserve">y </w:t>
            </w:r>
            <w:r>
              <w:rPr>
                <w:color w:val="124F1A"/>
                <w:spacing w:val="-2"/>
              </w:rPr>
              <w:t>proyectos colaborativos</w:t>
            </w:r>
          </w:p>
        </w:tc>
      </w:tr>
      <w:tr w:rsidR="00DD6868" w14:paraId="34481430" w14:textId="77777777" w:rsidTr="004F63E4">
        <w:trPr>
          <w:trHeight w:val="1580"/>
        </w:trPr>
        <w:tc>
          <w:tcPr>
            <w:tcW w:w="1650" w:type="dxa"/>
            <w:tcBorders>
              <w:top w:val="nil"/>
              <w:left w:val="nil"/>
              <w:bottom w:val="nil"/>
            </w:tcBorders>
          </w:tcPr>
          <w:p w14:paraId="54562571" w14:textId="77777777" w:rsidR="00DD6868" w:rsidRDefault="00DD6868" w:rsidP="004F63E4">
            <w:pPr>
              <w:pStyle w:val="TableParagraph"/>
              <w:spacing w:line="271" w:lineRule="auto"/>
              <w:ind w:left="202" w:right="91" w:firstLine="443"/>
              <w:jc w:val="right"/>
              <w:rPr>
                <w:rFonts w:ascii="Arial" w:hAnsi="Arial"/>
                <w:b/>
                <w:i/>
              </w:rPr>
            </w:pPr>
            <w:r>
              <w:rPr>
                <w:rFonts w:ascii="Arial" w:hAnsi="Arial"/>
                <w:b/>
                <w:i/>
                <w:color w:val="124F1A"/>
              </w:rPr>
              <w:t>Tipos</w:t>
            </w:r>
            <w:r>
              <w:rPr>
                <w:rFonts w:ascii="Arial" w:hAnsi="Arial"/>
                <w:b/>
                <w:i/>
                <w:color w:val="124F1A"/>
                <w:spacing w:val="-16"/>
              </w:rPr>
              <w:t xml:space="preserve"> </w:t>
            </w:r>
            <w:r>
              <w:rPr>
                <w:rFonts w:ascii="Arial" w:hAnsi="Arial"/>
                <w:b/>
                <w:i/>
                <w:color w:val="124F1A"/>
              </w:rPr>
              <w:t xml:space="preserve">de </w:t>
            </w:r>
            <w:proofErr w:type="spellStart"/>
            <w:r>
              <w:rPr>
                <w:rFonts w:ascii="Arial" w:hAnsi="Arial"/>
                <w:b/>
                <w:i/>
                <w:color w:val="124F1A"/>
                <w:spacing w:val="-2"/>
              </w:rPr>
              <w:t>comunicació</w:t>
            </w:r>
            <w:proofErr w:type="spellEnd"/>
            <w:r>
              <w:rPr>
                <w:rFonts w:ascii="Arial" w:hAnsi="Arial"/>
                <w:b/>
                <w:i/>
                <w:color w:val="124F1A"/>
                <w:spacing w:val="-2"/>
              </w:rPr>
              <w:t xml:space="preserve"> </w:t>
            </w:r>
            <w:r>
              <w:rPr>
                <w:rFonts w:ascii="Arial" w:hAnsi="Arial"/>
                <w:b/>
                <w:i/>
                <w:color w:val="124F1A"/>
              </w:rPr>
              <w:t>n integrada</w:t>
            </w:r>
          </w:p>
        </w:tc>
        <w:tc>
          <w:tcPr>
            <w:tcW w:w="1760" w:type="dxa"/>
          </w:tcPr>
          <w:p w14:paraId="07E740A3" w14:textId="77777777" w:rsidR="00DD6868" w:rsidRDefault="00DD6868" w:rsidP="004F63E4">
            <w:pPr>
              <w:pStyle w:val="TableParagraph"/>
              <w:spacing w:before="5" w:line="271" w:lineRule="auto"/>
              <w:ind w:left="95" w:right="88"/>
            </w:pPr>
            <w:r>
              <w:rPr>
                <w:color w:val="124F1A"/>
              </w:rPr>
              <w:t>Comentarios</w:t>
            </w:r>
            <w:r>
              <w:rPr>
                <w:color w:val="124F1A"/>
                <w:spacing w:val="-16"/>
              </w:rPr>
              <w:t xml:space="preserve"> </w:t>
            </w:r>
            <w:r>
              <w:rPr>
                <w:color w:val="124F1A"/>
              </w:rPr>
              <w:t xml:space="preserve">en </w:t>
            </w:r>
            <w:r>
              <w:rPr>
                <w:color w:val="124F1A"/>
                <w:spacing w:val="-2"/>
              </w:rPr>
              <w:t xml:space="preserve">tareas, </w:t>
            </w:r>
            <w:r>
              <w:rPr>
                <w:color w:val="124F1A"/>
              </w:rPr>
              <w:t xml:space="preserve">integración con </w:t>
            </w:r>
            <w:proofErr w:type="spellStart"/>
            <w:r>
              <w:rPr>
                <w:color w:val="124F1A"/>
                <w:spacing w:val="-2"/>
              </w:rPr>
              <w:t>Confluence</w:t>
            </w:r>
            <w:proofErr w:type="spellEnd"/>
            <w:r>
              <w:rPr>
                <w:color w:val="124F1A"/>
                <w:spacing w:val="-2"/>
              </w:rPr>
              <w:t>, notificaciones</w:t>
            </w:r>
          </w:p>
        </w:tc>
        <w:tc>
          <w:tcPr>
            <w:tcW w:w="1540" w:type="dxa"/>
          </w:tcPr>
          <w:p w14:paraId="4DA765DC" w14:textId="77777777" w:rsidR="00DD6868" w:rsidRDefault="00DD6868" w:rsidP="004F63E4">
            <w:pPr>
              <w:pStyle w:val="TableParagraph"/>
              <w:spacing w:before="5" w:line="271" w:lineRule="auto"/>
            </w:pPr>
            <w:r>
              <w:rPr>
                <w:color w:val="124F1A"/>
                <w:spacing w:val="-2"/>
              </w:rPr>
              <w:t>Comentarios, @menciones</w:t>
            </w:r>
          </w:p>
          <w:p w14:paraId="29FB8F0D" w14:textId="77777777" w:rsidR="00DD6868" w:rsidRDefault="00DD6868" w:rsidP="004F63E4">
            <w:pPr>
              <w:pStyle w:val="TableParagraph"/>
              <w:spacing w:line="251" w:lineRule="exact"/>
            </w:pPr>
            <w:r>
              <w:rPr>
                <w:color w:val="124F1A"/>
              </w:rPr>
              <w:t>,</w:t>
            </w:r>
            <w:r>
              <w:rPr>
                <w:color w:val="124F1A"/>
                <w:spacing w:val="-1"/>
              </w:rPr>
              <w:t xml:space="preserve"> </w:t>
            </w:r>
            <w:proofErr w:type="spellStart"/>
            <w:r>
              <w:rPr>
                <w:color w:val="124F1A"/>
                <w:spacing w:val="-4"/>
              </w:rPr>
              <w:t>inbox</w:t>
            </w:r>
            <w:proofErr w:type="spellEnd"/>
          </w:p>
        </w:tc>
        <w:tc>
          <w:tcPr>
            <w:tcW w:w="1560" w:type="dxa"/>
          </w:tcPr>
          <w:p w14:paraId="32ABAF4E" w14:textId="77777777" w:rsidR="00DD6868" w:rsidRDefault="00DD6868" w:rsidP="004F63E4">
            <w:pPr>
              <w:pStyle w:val="TableParagraph"/>
              <w:spacing w:before="5" w:line="271" w:lineRule="auto"/>
              <w:ind w:left="95"/>
            </w:pPr>
            <w:r>
              <w:rPr>
                <w:color w:val="124F1A"/>
                <w:spacing w:val="-2"/>
              </w:rPr>
              <w:t xml:space="preserve">Comentarios </w:t>
            </w:r>
            <w:r>
              <w:rPr>
                <w:color w:val="124F1A"/>
              </w:rPr>
              <w:t xml:space="preserve">en tarjetas, </w:t>
            </w:r>
            <w:r>
              <w:rPr>
                <w:color w:val="124F1A"/>
                <w:spacing w:val="-2"/>
              </w:rPr>
              <w:t>@menciones</w:t>
            </w:r>
          </w:p>
        </w:tc>
        <w:tc>
          <w:tcPr>
            <w:tcW w:w="1620" w:type="dxa"/>
          </w:tcPr>
          <w:p w14:paraId="7F71050B" w14:textId="77777777" w:rsidR="00DD6868" w:rsidRDefault="00DD6868" w:rsidP="004F63E4">
            <w:pPr>
              <w:pStyle w:val="TableParagraph"/>
              <w:spacing w:before="5" w:line="271" w:lineRule="auto"/>
              <w:ind w:left="96" w:right="121"/>
            </w:pPr>
            <w:r>
              <w:rPr>
                <w:color w:val="124F1A"/>
                <w:spacing w:val="-2"/>
              </w:rPr>
              <w:t>Notas, dependencias</w:t>
            </w:r>
          </w:p>
          <w:p w14:paraId="2DDB82AA" w14:textId="77777777" w:rsidR="00DD6868" w:rsidRDefault="00DD6868" w:rsidP="004F63E4">
            <w:pPr>
              <w:pStyle w:val="TableParagraph"/>
              <w:spacing w:line="271" w:lineRule="auto"/>
              <w:ind w:left="96" w:right="179"/>
            </w:pPr>
            <w:r>
              <w:rPr>
                <w:color w:val="124F1A"/>
              </w:rPr>
              <w:t>,</w:t>
            </w:r>
            <w:r>
              <w:rPr>
                <w:color w:val="124F1A"/>
                <w:spacing w:val="-16"/>
              </w:rPr>
              <w:t xml:space="preserve"> </w:t>
            </w:r>
            <w:r>
              <w:rPr>
                <w:color w:val="124F1A"/>
              </w:rPr>
              <w:t xml:space="preserve">comentarios </w:t>
            </w:r>
            <w:r>
              <w:rPr>
                <w:color w:val="124F1A"/>
                <w:spacing w:val="-2"/>
              </w:rPr>
              <w:t>limitados</w:t>
            </w:r>
          </w:p>
        </w:tc>
        <w:tc>
          <w:tcPr>
            <w:tcW w:w="2340" w:type="dxa"/>
          </w:tcPr>
          <w:p w14:paraId="59307D69" w14:textId="77777777" w:rsidR="00DD6868" w:rsidRDefault="00DD6868" w:rsidP="004F63E4">
            <w:pPr>
              <w:pStyle w:val="TableParagraph"/>
              <w:spacing w:before="5" w:line="271" w:lineRule="auto"/>
              <w:ind w:left="111" w:right="652"/>
            </w:pPr>
            <w:r>
              <w:rPr>
                <w:color w:val="124F1A"/>
              </w:rPr>
              <w:t>Comentarios</w:t>
            </w:r>
            <w:r>
              <w:rPr>
                <w:color w:val="124F1A"/>
                <w:spacing w:val="-16"/>
              </w:rPr>
              <w:t xml:space="preserve"> </w:t>
            </w:r>
            <w:r>
              <w:rPr>
                <w:color w:val="124F1A"/>
              </w:rPr>
              <w:t xml:space="preserve">en </w:t>
            </w:r>
            <w:r>
              <w:rPr>
                <w:color w:val="124F1A"/>
                <w:spacing w:val="-2"/>
              </w:rPr>
              <w:t>elementos, actualizaciones</w:t>
            </w:r>
          </w:p>
        </w:tc>
      </w:tr>
      <w:tr w:rsidR="00DD6868" w:rsidRPr="00DD6868" w14:paraId="2FDC0551" w14:textId="77777777" w:rsidTr="004F63E4">
        <w:trPr>
          <w:trHeight w:val="1300"/>
        </w:trPr>
        <w:tc>
          <w:tcPr>
            <w:tcW w:w="1650" w:type="dxa"/>
            <w:tcBorders>
              <w:top w:val="nil"/>
              <w:left w:val="nil"/>
              <w:bottom w:val="nil"/>
            </w:tcBorders>
          </w:tcPr>
          <w:p w14:paraId="4C3B569E" w14:textId="77777777" w:rsidR="00DD6868" w:rsidRDefault="00DD6868" w:rsidP="004F63E4">
            <w:pPr>
              <w:pStyle w:val="TableParagraph"/>
              <w:spacing w:line="271" w:lineRule="auto"/>
              <w:ind w:left="580" w:right="90" w:hanging="355"/>
              <w:rPr>
                <w:rFonts w:ascii="Arial"/>
                <w:b/>
                <w:i/>
              </w:rPr>
            </w:pPr>
            <w:r>
              <w:rPr>
                <w:rFonts w:ascii="Arial"/>
                <w:b/>
                <w:i/>
                <w:color w:val="124F1A"/>
              </w:rPr>
              <w:t>Menciones</w:t>
            </w:r>
            <w:r>
              <w:rPr>
                <w:rFonts w:ascii="Arial"/>
                <w:b/>
                <w:i/>
                <w:color w:val="124F1A"/>
                <w:spacing w:val="-16"/>
              </w:rPr>
              <w:t xml:space="preserve"> </w:t>
            </w:r>
            <w:r>
              <w:rPr>
                <w:rFonts w:ascii="Arial"/>
                <w:b/>
                <w:i/>
                <w:color w:val="124F1A"/>
              </w:rPr>
              <w:t xml:space="preserve">y </w:t>
            </w:r>
            <w:r>
              <w:rPr>
                <w:rFonts w:ascii="Arial"/>
                <w:b/>
                <w:i/>
                <w:color w:val="124F1A"/>
                <w:spacing w:val="-2"/>
              </w:rPr>
              <w:t>etiquetas</w:t>
            </w:r>
          </w:p>
        </w:tc>
        <w:tc>
          <w:tcPr>
            <w:tcW w:w="1760" w:type="dxa"/>
            <w:shd w:val="clear" w:color="auto" w:fill="C1F0C7"/>
          </w:tcPr>
          <w:p w14:paraId="1B76DBCB" w14:textId="77777777" w:rsidR="00DD6868" w:rsidRDefault="00DD6868" w:rsidP="004F63E4">
            <w:pPr>
              <w:pStyle w:val="TableParagraph"/>
              <w:spacing w:before="5" w:line="271" w:lineRule="auto"/>
              <w:ind w:left="95"/>
            </w:pPr>
            <w:r>
              <w:rPr>
                <w:color w:val="124F1A"/>
              </w:rPr>
              <w:t xml:space="preserve">Sí (@usuario, </w:t>
            </w:r>
            <w:r>
              <w:rPr>
                <w:color w:val="124F1A"/>
                <w:spacing w:val="-2"/>
              </w:rPr>
              <w:t>etiquetas personalizadas)</w:t>
            </w:r>
          </w:p>
        </w:tc>
        <w:tc>
          <w:tcPr>
            <w:tcW w:w="1540" w:type="dxa"/>
            <w:shd w:val="clear" w:color="auto" w:fill="C1F0C7"/>
          </w:tcPr>
          <w:p w14:paraId="39DABFE8" w14:textId="77777777" w:rsidR="00DD6868" w:rsidRDefault="00DD6868" w:rsidP="004F63E4">
            <w:pPr>
              <w:pStyle w:val="TableParagraph"/>
              <w:spacing w:before="5" w:line="271" w:lineRule="auto"/>
              <w:ind w:right="272"/>
            </w:pPr>
            <w:r>
              <w:rPr>
                <w:color w:val="124F1A"/>
                <w:spacing w:val="-6"/>
              </w:rPr>
              <w:t xml:space="preserve">Sí </w:t>
            </w:r>
            <w:r>
              <w:rPr>
                <w:color w:val="124F1A"/>
                <w:spacing w:val="-2"/>
              </w:rPr>
              <w:t>(@usuario, secciones, campos)</w:t>
            </w:r>
          </w:p>
        </w:tc>
        <w:tc>
          <w:tcPr>
            <w:tcW w:w="1560" w:type="dxa"/>
            <w:shd w:val="clear" w:color="auto" w:fill="C1F0C7"/>
          </w:tcPr>
          <w:p w14:paraId="1800F3DC" w14:textId="77777777" w:rsidR="00DD6868" w:rsidRDefault="00DD6868" w:rsidP="004F63E4">
            <w:pPr>
              <w:pStyle w:val="TableParagraph"/>
              <w:spacing w:before="5" w:line="271" w:lineRule="auto"/>
              <w:ind w:left="95" w:right="92"/>
            </w:pPr>
            <w:r>
              <w:rPr>
                <w:color w:val="124F1A"/>
              </w:rPr>
              <w:t>Sí</w:t>
            </w:r>
            <w:r>
              <w:rPr>
                <w:color w:val="124F1A"/>
                <w:spacing w:val="-16"/>
              </w:rPr>
              <w:t xml:space="preserve"> </w:t>
            </w:r>
            <w:r>
              <w:rPr>
                <w:color w:val="124F1A"/>
              </w:rPr>
              <w:t xml:space="preserve">(@usuario, etiquetas en </w:t>
            </w:r>
            <w:r>
              <w:rPr>
                <w:color w:val="124F1A"/>
                <w:spacing w:val="-2"/>
              </w:rPr>
              <w:t>tarjetas)</w:t>
            </w:r>
          </w:p>
        </w:tc>
        <w:tc>
          <w:tcPr>
            <w:tcW w:w="1620" w:type="dxa"/>
            <w:shd w:val="clear" w:color="auto" w:fill="C1F0C7"/>
          </w:tcPr>
          <w:p w14:paraId="77980AD2" w14:textId="77777777" w:rsidR="00DD6868" w:rsidRDefault="00DD6868" w:rsidP="004F63E4">
            <w:pPr>
              <w:pStyle w:val="TableParagraph"/>
              <w:spacing w:before="5"/>
              <w:ind w:left="96"/>
            </w:pPr>
            <w:r>
              <w:rPr>
                <w:color w:val="124F1A"/>
                <w:spacing w:val="-2"/>
              </w:rPr>
              <w:t>Limitado</w:t>
            </w:r>
          </w:p>
        </w:tc>
        <w:tc>
          <w:tcPr>
            <w:tcW w:w="2340" w:type="dxa"/>
            <w:shd w:val="clear" w:color="auto" w:fill="C1F0C7"/>
          </w:tcPr>
          <w:p w14:paraId="1EE41A92" w14:textId="77777777" w:rsidR="00DD6868" w:rsidRDefault="00DD6868" w:rsidP="004F63E4">
            <w:pPr>
              <w:pStyle w:val="TableParagraph"/>
              <w:spacing w:before="5" w:line="271" w:lineRule="auto"/>
              <w:ind w:left="111" w:right="188"/>
            </w:pPr>
            <w:r>
              <w:rPr>
                <w:color w:val="124F1A"/>
              </w:rPr>
              <w:t>Sí (@usuario, etiquetas</w:t>
            </w:r>
            <w:r>
              <w:rPr>
                <w:color w:val="124F1A"/>
                <w:spacing w:val="-13"/>
              </w:rPr>
              <w:t xml:space="preserve"> </w:t>
            </w:r>
            <w:r>
              <w:rPr>
                <w:color w:val="124F1A"/>
              </w:rPr>
              <w:t>por</w:t>
            </w:r>
            <w:r>
              <w:rPr>
                <w:color w:val="124F1A"/>
                <w:spacing w:val="-13"/>
              </w:rPr>
              <w:t xml:space="preserve"> </w:t>
            </w:r>
            <w:r>
              <w:rPr>
                <w:color w:val="124F1A"/>
              </w:rPr>
              <w:t>color</w:t>
            </w:r>
            <w:r>
              <w:rPr>
                <w:color w:val="124F1A"/>
                <w:spacing w:val="-13"/>
              </w:rPr>
              <w:t xml:space="preserve"> </w:t>
            </w:r>
            <w:r>
              <w:rPr>
                <w:color w:val="124F1A"/>
              </w:rPr>
              <w:t xml:space="preserve">o </w:t>
            </w:r>
            <w:r>
              <w:rPr>
                <w:color w:val="124F1A"/>
                <w:spacing w:val="-2"/>
              </w:rPr>
              <w:t>texto)</w:t>
            </w:r>
          </w:p>
        </w:tc>
      </w:tr>
      <w:tr w:rsidR="00DD6868" w:rsidRPr="00DD6868" w14:paraId="66FFE0AC" w14:textId="77777777" w:rsidTr="004F63E4">
        <w:trPr>
          <w:trHeight w:val="1000"/>
        </w:trPr>
        <w:tc>
          <w:tcPr>
            <w:tcW w:w="1650" w:type="dxa"/>
            <w:tcBorders>
              <w:top w:val="nil"/>
              <w:left w:val="nil"/>
              <w:bottom w:val="nil"/>
            </w:tcBorders>
          </w:tcPr>
          <w:p w14:paraId="26C4C9B2" w14:textId="77777777" w:rsidR="00DD6868" w:rsidRDefault="00DD6868" w:rsidP="004F63E4">
            <w:pPr>
              <w:pStyle w:val="TableParagraph"/>
              <w:spacing w:line="238" w:lineRule="exact"/>
              <w:ind w:right="91"/>
              <w:jc w:val="right"/>
              <w:rPr>
                <w:rFonts w:ascii="Arial"/>
                <w:b/>
                <w:i/>
              </w:rPr>
            </w:pPr>
            <w:r>
              <w:rPr>
                <w:rFonts w:ascii="Arial"/>
                <w:b/>
                <w:i/>
                <w:color w:val="124F1A"/>
              </w:rPr>
              <w:t>Historial</w:t>
            </w:r>
            <w:r>
              <w:rPr>
                <w:rFonts w:ascii="Arial"/>
                <w:b/>
                <w:i/>
                <w:color w:val="124F1A"/>
                <w:spacing w:val="-9"/>
              </w:rPr>
              <w:t xml:space="preserve"> </w:t>
            </w:r>
            <w:r>
              <w:rPr>
                <w:rFonts w:ascii="Arial"/>
                <w:b/>
                <w:i/>
                <w:color w:val="124F1A"/>
                <w:spacing w:val="-5"/>
              </w:rPr>
              <w:t>de</w:t>
            </w:r>
          </w:p>
          <w:p w14:paraId="667A8043" w14:textId="77777777" w:rsidR="00DD6868" w:rsidRDefault="00DD6868" w:rsidP="004F63E4">
            <w:pPr>
              <w:pStyle w:val="TableParagraph"/>
              <w:spacing w:before="32"/>
              <w:ind w:right="91"/>
              <w:jc w:val="right"/>
              <w:rPr>
                <w:rFonts w:ascii="Arial"/>
                <w:b/>
                <w:i/>
              </w:rPr>
            </w:pPr>
            <w:r>
              <w:rPr>
                <w:rFonts w:ascii="Arial"/>
                <w:b/>
                <w:i/>
                <w:color w:val="124F1A"/>
                <w:spacing w:val="-2"/>
              </w:rPr>
              <w:t>actividad</w:t>
            </w:r>
          </w:p>
        </w:tc>
        <w:tc>
          <w:tcPr>
            <w:tcW w:w="1760" w:type="dxa"/>
          </w:tcPr>
          <w:p w14:paraId="049778F0" w14:textId="77777777" w:rsidR="00DD6868" w:rsidRDefault="00DD6868" w:rsidP="004F63E4">
            <w:pPr>
              <w:pStyle w:val="TableParagraph"/>
              <w:spacing w:line="271" w:lineRule="auto"/>
              <w:ind w:left="95" w:right="320"/>
            </w:pPr>
            <w:r>
              <w:rPr>
                <w:color w:val="124F1A"/>
              </w:rPr>
              <w:t>Completo</w:t>
            </w:r>
            <w:r>
              <w:rPr>
                <w:color w:val="124F1A"/>
                <w:spacing w:val="-16"/>
              </w:rPr>
              <w:t xml:space="preserve"> </w:t>
            </w:r>
            <w:r>
              <w:rPr>
                <w:color w:val="124F1A"/>
              </w:rPr>
              <w:t xml:space="preserve">por ticket y </w:t>
            </w:r>
            <w:r>
              <w:rPr>
                <w:color w:val="124F1A"/>
                <w:spacing w:val="-2"/>
              </w:rPr>
              <w:t>proyecto</w:t>
            </w:r>
          </w:p>
        </w:tc>
        <w:tc>
          <w:tcPr>
            <w:tcW w:w="1540" w:type="dxa"/>
          </w:tcPr>
          <w:p w14:paraId="4207468F" w14:textId="77777777" w:rsidR="00DD6868" w:rsidRDefault="00DD6868" w:rsidP="004F63E4">
            <w:pPr>
              <w:pStyle w:val="TableParagraph"/>
              <w:spacing w:line="271" w:lineRule="auto"/>
              <w:ind w:right="90"/>
            </w:pPr>
            <w:r>
              <w:rPr>
                <w:color w:val="124F1A"/>
              </w:rPr>
              <w:t>Completo</w:t>
            </w:r>
            <w:r>
              <w:rPr>
                <w:color w:val="124F1A"/>
                <w:spacing w:val="-16"/>
              </w:rPr>
              <w:t xml:space="preserve"> </w:t>
            </w:r>
            <w:r>
              <w:rPr>
                <w:color w:val="124F1A"/>
              </w:rPr>
              <w:t xml:space="preserve">por tarea y </w:t>
            </w:r>
            <w:r>
              <w:rPr>
                <w:color w:val="124F1A"/>
                <w:spacing w:val="-2"/>
              </w:rPr>
              <w:t>proyecto</w:t>
            </w:r>
          </w:p>
        </w:tc>
        <w:tc>
          <w:tcPr>
            <w:tcW w:w="1560" w:type="dxa"/>
          </w:tcPr>
          <w:p w14:paraId="2C2ABEB5" w14:textId="77777777" w:rsidR="00DD6868" w:rsidRDefault="00DD6868" w:rsidP="004F63E4">
            <w:pPr>
              <w:pStyle w:val="TableParagraph"/>
              <w:spacing w:line="271" w:lineRule="auto"/>
              <w:ind w:left="95" w:right="426"/>
            </w:pPr>
            <w:r>
              <w:rPr>
                <w:color w:val="124F1A"/>
              </w:rPr>
              <w:t>Por</w:t>
            </w:r>
            <w:r>
              <w:rPr>
                <w:color w:val="124F1A"/>
                <w:spacing w:val="-16"/>
              </w:rPr>
              <w:t xml:space="preserve"> </w:t>
            </w:r>
            <w:r>
              <w:rPr>
                <w:color w:val="124F1A"/>
              </w:rPr>
              <w:t xml:space="preserve">tarjeta </w:t>
            </w:r>
            <w:r>
              <w:rPr>
                <w:color w:val="124F1A"/>
                <w:spacing w:val="-2"/>
              </w:rPr>
              <w:t>(actividad reciente)</w:t>
            </w:r>
          </w:p>
        </w:tc>
        <w:tc>
          <w:tcPr>
            <w:tcW w:w="1620" w:type="dxa"/>
          </w:tcPr>
          <w:p w14:paraId="7EE2E8A9" w14:textId="77777777" w:rsidR="00DD6868" w:rsidRDefault="00DD6868" w:rsidP="004F63E4">
            <w:pPr>
              <w:pStyle w:val="TableParagraph"/>
              <w:spacing w:line="271" w:lineRule="auto"/>
              <w:ind w:left="96" w:right="121"/>
            </w:pPr>
            <w:r>
              <w:rPr>
                <w:color w:val="124F1A"/>
                <w:spacing w:val="-2"/>
              </w:rPr>
              <w:t xml:space="preserve">Limitado (dependiendo </w:t>
            </w:r>
            <w:r>
              <w:rPr>
                <w:color w:val="124F1A"/>
              </w:rPr>
              <w:t>del plan)</w:t>
            </w:r>
          </w:p>
        </w:tc>
        <w:tc>
          <w:tcPr>
            <w:tcW w:w="2340" w:type="dxa"/>
          </w:tcPr>
          <w:p w14:paraId="6204A376" w14:textId="77777777" w:rsidR="00DD6868" w:rsidRDefault="00DD6868" w:rsidP="004F63E4">
            <w:pPr>
              <w:pStyle w:val="TableParagraph"/>
              <w:spacing w:line="271" w:lineRule="auto"/>
              <w:ind w:left="111" w:right="188"/>
            </w:pPr>
            <w:r>
              <w:rPr>
                <w:color w:val="124F1A"/>
              </w:rPr>
              <w:t>Sí,</w:t>
            </w:r>
            <w:r>
              <w:rPr>
                <w:color w:val="124F1A"/>
                <w:spacing w:val="-13"/>
              </w:rPr>
              <w:t xml:space="preserve"> </w:t>
            </w:r>
            <w:r>
              <w:rPr>
                <w:color w:val="124F1A"/>
              </w:rPr>
              <w:t>línea</w:t>
            </w:r>
            <w:r>
              <w:rPr>
                <w:color w:val="124F1A"/>
                <w:spacing w:val="-13"/>
              </w:rPr>
              <w:t xml:space="preserve"> </w:t>
            </w:r>
            <w:r>
              <w:rPr>
                <w:color w:val="124F1A"/>
              </w:rPr>
              <w:t>de</w:t>
            </w:r>
            <w:r>
              <w:rPr>
                <w:color w:val="124F1A"/>
                <w:spacing w:val="-13"/>
              </w:rPr>
              <w:t xml:space="preserve"> </w:t>
            </w:r>
            <w:r>
              <w:rPr>
                <w:color w:val="124F1A"/>
              </w:rPr>
              <w:t>tiempo de</w:t>
            </w:r>
            <w:r>
              <w:rPr>
                <w:color w:val="124F1A"/>
                <w:spacing w:val="-2"/>
              </w:rPr>
              <w:t xml:space="preserve"> actualizaciones</w:t>
            </w:r>
          </w:p>
        </w:tc>
      </w:tr>
      <w:tr w:rsidR="00DD6868" w14:paraId="2A524F8B" w14:textId="77777777" w:rsidTr="004F63E4">
        <w:trPr>
          <w:trHeight w:val="1299"/>
        </w:trPr>
        <w:tc>
          <w:tcPr>
            <w:tcW w:w="1650" w:type="dxa"/>
            <w:tcBorders>
              <w:top w:val="nil"/>
              <w:left w:val="nil"/>
              <w:bottom w:val="nil"/>
            </w:tcBorders>
          </w:tcPr>
          <w:p w14:paraId="015B1B87" w14:textId="77777777" w:rsidR="00DD6868" w:rsidRDefault="00DD6868" w:rsidP="004F63E4">
            <w:pPr>
              <w:pStyle w:val="TableParagraph"/>
              <w:spacing w:line="271" w:lineRule="auto"/>
              <w:ind w:left="556" w:right="91" w:hanging="196"/>
              <w:jc w:val="right"/>
              <w:rPr>
                <w:rFonts w:ascii="Arial" w:hAnsi="Arial"/>
                <w:b/>
                <w:i/>
              </w:rPr>
            </w:pPr>
            <w:r>
              <w:rPr>
                <w:rFonts w:ascii="Arial" w:hAnsi="Arial"/>
                <w:b/>
                <w:i/>
                <w:color w:val="124F1A"/>
                <w:spacing w:val="-2"/>
              </w:rPr>
              <w:t xml:space="preserve">Integración </w:t>
            </w:r>
            <w:r>
              <w:rPr>
                <w:rFonts w:ascii="Arial" w:hAnsi="Arial"/>
                <w:b/>
                <w:i/>
                <w:color w:val="124F1A"/>
              </w:rPr>
              <w:t>con</w:t>
            </w:r>
            <w:r>
              <w:rPr>
                <w:rFonts w:ascii="Arial" w:hAnsi="Arial"/>
                <w:b/>
                <w:i/>
                <w:color w:val="124F1A"/>
                <w:spacing w:val="-3"/>
              </w:rPr>
              <w:t xml:space="preserve"> </w:t>
            </w:r>
            <w:r>
              <w:rPr>
                <w:rFonts w:ascii="Arial" w:hAnsi="Arial"/>
                <w:b/>
                <w:i/>
                <w:color w:val="124F1A"/>
                <w:spacing w:val="-2"/>
              </w:rPr>
              <w:t>otras</w:t>
            </w:r>
          </w:p>
          <w:p w14:paraId="1F3BB2E2" w14:textId="77777777" w:rsidR="00DD6868" w:rsidRDefault="00DD6868" w:rsidP="004F63E4">
            <w:pPr>
              <w:pStyle w:val="TableParagraph"/>
              <w:spacing w:line="251" w:lineRule="exact"/>
              <w:ind w:right="91"/>
              <w:jc w:val="right"/>
              <w:rPr>
                <w:rFonts w:ascii="Arial"/>
                <w:b/>
                <w:i/>
              </w:rPr>
            </w:pPr>
            <w:r>
              <w:rPr>
                <w:rFonts w:ascii="Arial"/>
                <w:b/>
                <w:i/>
                <w:color w:val="124F1A"/>
                <w:spacing w:val="-4"/>
              </w:rPr>
              <w:t>apps</w:t>
            </w:r>
          </w:p>
        </w:tc>
        <w:tc>
          <w:tcPr>
            <w:tcW w:w="1760" w:type="dxa"/>
            <w:shd w:val="clear" w:color="auto" w:fill="C1F0C7"/>
          </w:tcPr>
          <w:p w14:paraId="504A3B5A" w14:textId="77777777" w:rsidR="00DD6868" w:rsidRPr="00385E1D" w:rsidRDefault="00DD6868" w:rsidP="004F63E4">
            <w:pPr>
              <w:pStyle w:val="TableParagraph"/>
              <w:spacing w:before="9" w:line="271" w:lineRule="auto"/>
              <w:ind w:left="95"/>
              <w:rPr>
                <w:lang w:val="en-US"/>
              </w:rPr>
            </w:pPr>
            <w:r w:rsidRPr="00385E1D">
              <w:rPr>
                <w:color w:val="124F1A"/>
                <w:lang w:val="en-US"/>
              </w:rPr>
              <w:t xml:space="preserve">Alta (Slack, </w:t>
            </w:r>
            <w:r w:rsidRPr="00385E1D">
              <w:rPr>
                <w:color w:val="124F1A"/>
                <w:spacing w:val="-2"/>
                <w:lang w:val="en-US"/>
              </w:rPr>
              <w:t>Teams, Confluence, GitHub…)</w:t>
            </w:r>
          </w:p>
        </w:tc>
        <w:tc>
          <w:tcPr>
            <w:tcW w:w="1540" w:type="dxa"/>
            <w:shd w:val="clear" w:color="auto" w:fill="C1F0C7"/>
          </w:tcPr>
          <w:p w14:paraId="4AD3DA54" w14:textId="77777777" w:rsidR="00DD6868" w:rsidRDefault="00DD6868" w:rsidP="004F63E4">
            <w:pPr>
              <w:pStyle w:val="TableParagraph"/>
              <w:spacing w:before="9" w:line="271" w:lineRule="auto"/>
              <w:ind w:right="90"/>
            </w:pPr>
            <w:r>
              <w:rPr>
                <w:color w:val="124F1A"/>
              </w:rPr>
              <w:t>Alta (</w:t>
            </w:r>
            <w:proofErr w:type="spellStart"/>
            <w:r>
              <w:rPr>
                <w:color w:val="124F1A"/>
              </w:rPr>
              <w:t>Slack</w:t>
            </w:r>
            <w:proofErr w:type="spellEnd"/>
            <w:r>
              <w:rPr>
                <w:color w:val="124F1A"/>
              </w:rPr>
              <w:t>, Zoom,</w:t>
            </w:r>
            <w:r>
              <w:rPr>
                <w:color w:val="124F1A"/>
                <w:spacing w:val="-16"/>
              </w:rPr>
              <w:t xml:space="preserve"> </w:t>
            </w:r>
            <w:r>
              <w:rPr>
                <w:color w:val="124F1A"/>
              </w:rPr>
              <w:t xml:space="preserve">Gmail, </w:t>
            </w:r>
            <w:r>
              <w:rPr>
                <w:color w:val="124F1A"/>
                <w:spacing w:val="-2"/>
              </w:rPr>
              <w:t>etc.)</w:t>
            </w:r>
          </w:p>
        </w:tc>
        <w:tc>
          <w:tcPr>
            <w:tcW w:w="1560" w:type="dxa"/>
            <w:shd w:val="clear" w:color="auto" w:fill="C1F0C7"/>
          </w:tcPr>
          <w:p w14:paraId="3C6B9697" w14:textId="77777777" w:rsidR="00DD6868" w:rsidRDefault="00DD6868" w:rsidP="004F63E4">
            <w:pPr>
              <w:pStyle w:val="TableParagraph"/>
              <w:spacing w:before="9" w:line="271" w:lineRule="auto"/>
              <w:ind w:left="95" w:right="95"/>
            </w:pPr>
            <w:r>
              <w:rPr>
                <w:color w:val="124F1A"/>
              </w:rPr>
              <w:t>Alta (</w:t>
            </w:r>
            <w:proofErr w:type="spellStart"/>
            <w:r>
              <w:rPr>
                <w:color w:val="124F1A"/>
              </w:rPr>
              <w:t>Slack</w:t>
            </w:r>
            <w:proofErr w:type="spellEnd"/>
            <w:r>
              <w:rPr>
                <w:color w:val="124F1A"/>
              </w:rPr>
              <w:t>, Google</w:t>
            </w:r>
            <w:r>
              <w:rPr>
                <w:color w:val="124F1A"/>
                <w:spacing w:val="-16"/>
              </w:rPr>
              <w:t xml:space="preserve"> </w:t>
            </w:r>
            <w:r>
              <w:rPr>
                <w:color w:val="124F1A"/>
              </w:rPr>
              <w:t xml:space="preserve">Drive, </w:t>
            </w:r>
            <w:r>
              <w:rPr>
                <w:color w:val="124F1A"/>
                <w:spacing w:val="-2"/>
              </w:rPr>
              <w:t>etc.)</w:t>
            </w:r>
          </w:p>
        </w:tc>
        <w:tc>
          <w:tcPr>
            <w:tcW w:w="1620" w:type="dxa"/>
            <w:shd w:val="clear" w:color="auto" w:fill="C1F0C7"/>
          </w:tcPr>
          <w:p w14:paraId="067D030A" w14:textId="77777777" w:rsidR="00DD6868" w:rsidRDefault="00DD6868" w:rsidP="004F63E4">
            <w:pPr>
              <w:pStyle w:val="TableParagraph"/>
              <w:spacing w:before="9" w:line="271" w:lineRule="auto"/>
              <w:ind w:left="96" w:right="121"/>
            </w:pPr>
            <w:r>
              <w:rPr>
                <w:color w:val="124F1A"/>
                <w:spacing w:val="-2"/>
              </w:rPr>
              <w:t>Media (Outlook, Excel, SharePoint)</w:t>
            </w:r>
          </w:p>
        </w:tc>
        <w:tc>
          <w:tcPr>
            <w:tcW w:w="2340" w:type="dxa"/>
            <w:shd w:val="clear" w:color="auto" w:fill="C1F0C7"/>
          </w:tcPr>
          <w:p w14:paraId="04EA447E" w14:textId="77777777" w:rsidR="00DD6868" w:rsidRDefault="00DD6868" w:rsidP="004F63E4">
            <w:pPr>
              <w:pStyle w:val="TableParagraph"/>
              <w:spacing w:before="9" w:line="271" w:lineRule="auto"/>
              <w:ind w:left="111" w:right="188"/>
            </w:pPr>
            <w:r>
              <w:rPr>
                <w:color w:val="124F1A"/>
                <w:spacing w:val="-2"/>
              </w:rPr>
              <w:t>Alta</w:t>
            </w:r>
            <w:r>
              <w:rPr>
                <w:color w:val="124F1A"/>
                <w:spacing w:val="-14"/>
              </w:rPr>
              <w:t xml:space="preserve"> </w:t>
            </w:r>
            <w:r>
              <w:rPr>
                <w:color w:val="124F1A"/>
                <w:spacing w:val="-2"/>
              </w:rPr>
              <w:t>(</w:t>
            </w:r>
            <w:proofErr w:type="spellStart"/>
            <w:r>
              <w:rPr>
                <w:color w:val="124F1A"/>
                <w:spacing w:val="-2"/>
              </w:rPr>
              <w:t>Slack</w:t>
            </w:r>
            <w:proofErr w:type="spellEnd"/>
            <w:r>
              <w:rPr>
                <w:color w:val="124F1A"/>
                <w:spacing w:val="-2"/>
              </w:rPr>
              <w:t>,</w:t>
            </w:r>
            <w:r>
              <w:rPr>
                <w:color w:val="124F1A"/>
                <w:spacing w:val="-13"/>
              </w:rPr>
              <w:t xml:space="preserve"> </w:t>
            </w:r>
            <w:proofErr w:type="spellStart"/>
            <w:r>
              <w:rPr>
                <w:color w:val="124F1A"/>
                <w:spacing w:val="-2"/>
              </w:rPr>
              <w:t>Teams</w:t>
            </w:r>
            <w:proofErr w:type="spellEnd"/>
            <w:r>
              <w:rPr>
                <w:color w:val="124F1A"/>
                <w:spacing w:val="-2"/>
              </w:rPr>
              <w:t xml:space="preserve">, </w:t>
            </w:r>
            <w:r>
              <w:rPr>
                <w:color w:val="124F1A"/>
              </w:rPr>
              <w:t>Zoom, Gmail, etc.)</w:t>
            </w:r>
          </w:p>
        </w:tc>
      </w:tr>
      <w:tr w:rsidR="00DD6868" w:rsidRPr="00DD6868" w14:paraId="2F543CB1" w14:textId="77777777" w:rsidTr="004F63E4">
        <w:trPr>
          <w:trHeight w:val="1000"/>
        </w:trPr>
        <w:tc>
          <w:tcPr>
            <w:tcW w:w="1650" w:type="dxa"/>
            <w:tcBorders>
              <w:top w:val="nil"/>
              <w:left w:val="nil"/>
              <w:bottom w:val="nil"/>
            </w:tcBorders>
          </w:tcPr>
          <w:p w14:paraId="32C2630F" w14:textId="77777777" w:rsidR="00DD6868" w:rsidRDefault="00DD6868" w:rsidP="004F63E4">
            <w:pPr>
              <w:pStyle w:val="TableParagraph"/>
              <w:spacing w:line="271" w:lineRule="auto"/>
              <w:ind w:left="190" w:right="91" w:firstLine="427"/>
              <w:jc w:val="right"/>
              <w:rPr>
                <w:rFonts w:ascii="Arial"/>
                <w:b/>
                <w:i/>
              </w:rPr>
            </w:pPr>
            <w:r>
              <w:rPr>
                <w:rFonts w:ascii="Arial"/>
                <w:b/>
                <w:i/>
                <w:color w:val="124F1A"/>
              </w:rPr>
              <w:t>Alertas</w:t>
            </w:r>
            <w:r>
              <w:rPr>
                <w:rFonts w:ascii="Arial"/>
                <w:b/>
                <w:i/>
                <w:color w:val="124F1A"/>
                <w:spacing w:val="-16"/>
              </w:rPr>
              <w:t xml:space="preserve"> </w:t>
            </w:r>
            <w:r>
              <w:rPr>
                <w:rFonts w:ascii="Arial"/>
                <w:b/>
                <w:i/>
                <w:color w:val="124F1A"/>
              </w:rPr>
              <w:t xml:space="preserve">y </w:t>
            </w:r>
            <w:proofErr w:type="spellStart"/>
            <w:r>
              <w:rPr>
                <w:rFonts w:ascii="Arial"/>
                <w:b/>
                <w:i/>
                <w:color w:val="124F1A"/>
                <w:spacing w:val="-2"/>
              </w:rPr>
              <w:t>notificacione</w:t>
            </w:r>
            <w:proofErr w:type="spellEnd"/>
          </w:p>
          <w:p w14:paraId="665F0EF0" w14:textId="77777777" w:rsidR="00DD6868" w:rsidRDefault="00DD6868" w:rsidP="004F63E4">
            <w:pPr>
              <w:pStyle w:val="TableParagraph"/>
              <w:spacing w:line="251" w:lineRule="exact"/>
              <w:ind w:right="91"/>
              <w:jc w:val="right"/>
              <w:rPr>
                <w:rFonts w:ascii="Arial"/>
                <w:b/>
                <w:i/>
              </w:rPr>
            </w:pPr>
            <w:r>
              <w:rPr>
                <w:rFonts w:ascii="Arial"/>
                <w:b/>
                <w:i/>
                <w:color w:val="124F1A"/>
                <w:spacing w:val="-10"/>
              </w:rPr>
              <w:t>s</w:t>
            </w:r>
          </w:p>
        </w:tc>
        <w:tc>
          <w:tcPr>
            <w:tcW w:w="1760" w:type="dxa"/>
          </w:tcPr>
          <w:p w14:paraId="67CCFAE1" w14:textId="77777777" w:rsidR="00DD6868" w:rsidRDefault="00DD6868" w:rsidP="004F63E4">
            <w:pPr>
              <w:pStyle w:val="TableParagraph"/>
              <w:spacing w:before="4" w:line="271" w:lineRule="auto"/>
              <w:ind w:left="95" w:right="170"/>
            </w:pPr>
            <w:r>
              <w:rPr>
                <w:color w:val="124F1A"/>
              </w:rPr>
              <w:t xml:space="preserve">Sí (correo, </w:t>
            </w:r>
            <w:proofErr w:type="spellStart"/>
            <w:r>
              <w:rPr>
                <w:color w:val="124F1A"/>
              </w:rPr>
              <w:t>push</w:t>
            </w:r>
            <w:proofErr w:type="spellEnd"/>
            <w:r>
              <w:rPr>
                <w:color w:val="124F1A"/>
              </w:rPr>
              <w:t xml:space="preserve">, en </w:t>
            </w:r>
            <w:r>
              <w:rPr>
                <w:color w:val="124F1A"/>
                <w:spacing w:val="-2"/>
              </w:rPr>
              <w:t>plataforma)</w:t>
            </w:r>
          </w:p>
        </w:tc>
        <w:tc>
          <w:tcPr>
            <w:tcW w:w="1540" w:type="dxa"/>
          </w:tcPr>
          <w:p w14:paraId="3DC186F2" w14:textId="77777777" w:rsidR="00DD6868" w:rsidRDefault="00DD6868" w:rsidP="004F63E4">
            <w:pPr>
              <w:pStyle w:val="TableParagraph"/>
              <w:spacing w:before="4" w:line="271" w:lineRule="auto"/>
              <w:ind w:right="114"/>
            </w:pPr>
            <w:r>
              <w:rPr>
                <w:color w:val="124F1A"/>
              </w:rPr>
              <w:t>Sí (bandeja, correo,</w:t>
            </w:r>
            <w:r>
              <w:rPr>
                <w:color w:val="124F1A"/>
                <w:spacing w:val="-16"/>
              </w:rPr>
              <w:t xml:space="preserve"> </w:t>
            </w:r>
            <w:proofErr w:type="spellStart"/>
            <w:r>
              <w:rPr>
                <w:color w:val="124F1A"/>
              </w:rPr>
              <w:t>push</w:t>
            </w:r>
            <w:proofErr w:type="spellEnd"/>
            <w:r>
              <w:rPr>
                <w:color w:val="124F1A"/>
              </w:rPr>
              <w:t>)</w:t>
            </w:r>
          </w:p>
        </w:tc>
        <w:tc>
          <w:tcPr>
            <w:tcW w:w="1560" w:type="dxa"/>
          </w:tcPr>
          <w:p w14:paraId="4462B965" w14:textId="77777777" w:rsidR="00DD6868" w:rsidRDefault="00DD6868" w:rsidP="004F63E4">
            <w:pPr>
              <w:pStyle w:val="TableParagraph"/>
              <w:spacing w:before="4" w:line="271" w:lineRule="auto"/>
              <w:ind w:left="95"/>
            </w:pPr>
            <w:r>
              <w:rPr>
                <w:color w:val="124F1A"/>
              </w:rPr>
              <w:t xml:space="preserve">Sí (correo, </w:t>
            </w:r>
            <w:r>
              <w:rPr>
                <w:color w:val="124F1A"/>
                <w:spacing w:val="-2"/>
              </w:rPr>
              <w:t xml:space="preserve">notificaciones </w:t>
            </w:r>
            <w:r>
              <w:rPr>
                <w:color w:val="124F1A"/>
              </w:rPr>
              <w:t>en app)</w:t>
            </w:r>
          </w:p>
        </w:tc>
        <w:tc>
          <w:tcPr>
            <w:tcW w:w="1620" w:type="dxa"/>
          </w:tcPr>
          <w:p w14:paraId="1A6F3C79" w14:textId="77777777" w:rsidR="00DD6868" w:rsidRDefault="00DD6868" w:rsidP="004F63E4">
            <w:pPr>
              <w:pStyle w:val="TableParagraph"/>
              <w:spacing w:before="4" w:line="271" w:lineRule="auto"/>
              <w:ind w:left="96" w:right="121"/>
            </w:pPr>
            <w:r>
              <w:rPr>
                <w:color w:val="124F1A"/>
              </w:rPr>
              <w:t>Sí</w:t>
            </w:r>
            <w:r>
              <w:rPr>
                <w:color w:val="124F1A"/>
                <w:spacing w:val="-16"/>
              </w:rPr>
              <w:t xml:space="preserve"> </w:t>
            </w:r>
            <w:r>
              <w:rPr>
                <w:color w:val="124F1A"/>
              </w:rPr>
              <w:t>(limitado</w:t>
            </w:r>
            <w:r>
              <w:rPr>
                <w:color w:val="124F1A"/>
                <w:spacing w:val="-15"/>
              </w:rPr>
              <w:t xml:space="preserve"> </w:t>
            </w:r>
            <w:r>
              <w:rPr>
                <w:color w:val="124F1A"/>
              </w:rPr>
              <w:t xml:space="preserve">y </w:t>
            </w:r>
            <w:r>
              <w:rPr>
                <w:color w:val="124F1A"/>
                <w:spacing w:val="-2"/>
              </w:rPr>
              <w:t>menos interactivo)</w:t>
            </w:r>
          </w:p>
        </w:tc>
        <w:tc>
          <w:tcPr>
            <w:tcW w:w="2340" w:type="dxa"/>
          </w:tcPr>
          <w:p w14:paraId="386FAD33" w14:textId="77777777" w:rsidR="00DD6868" w:rsidRDefault="00DD6868" w:rsidP="004F63E4">
            <w:pPr>
              <w:pStyle w:val="TableParagraph"/>
              <w:spacing w:before="4" w:line="271" w:lineRule="auto"/>
              <w:ind w:left="111" w:right="82"/>
            </w:pPr>
            <w:r>
              <w:rPr>
                <w:color w:val="124F1A"/>
              </w:rPr>
              <w:t>Sí (correo, notificaciones</w:t>
            </w:r>
            <w:r>
              <w:rPr>
                <w:color w:val="124F1A"/>
                <w:spacing w:val="-16"/>
              </w:rPr>
              <w:t xml:space="preserve"> </w:t>
            </w:r>
            <w:r>
              <w:rPr>
                <w:color w:val="124F1A"/>
              </w:rPr>
              <w:t>en</w:t>
            </w:r>
            <w:r>
              <w:rPr>
                <w:color w:val="124F1A"/>
                <w:spacing w:val="-15"/>
              </w:rPr>
              <w:t xml:space="preserve"> </w:t>
            </w:r>
            <w:r>
              <w:rPr>
                <w:color w:val="124F1A"/>
              </w:rPr>
              <w:t xml:space="preserve">app y </w:t>
            </w:r>
            <w:proofErr w:type="spellStart"/>
            <w:r>
              <w:rPr>
                <w:color w:val="124F1A"/>
              </w:rPr>
              <w:t>push</w:t>
            </w:r>
            <w:proofErr w:type="spellEnd"/>
            <w:r>
              <w:rPr>
                <w:color w:val="124F1A"/>
              </w:rPr>
              <w:t>)</w:t>
            </w:r>
          </w:p>
        </w:tc>
      </w:tr>
      <w:tr w:rsidR="00DD6868" w14:paraId="0C4B4B63" w14:textId="77777777" w:rsidTr="004F63E4">
        <w:trPr>
          <w:trHeight w:val="1300"/>
        </w:trPr>
        <w:tc>
          <w:tcPr>
            <w:tcW w:w="1650" w:type="dxa"/>
            <w:tcBorders>
              <w:top w:val="nil"/>
              <w:left w:val="nil"/>
              <w:bottom w:val="nil"/>
            </w:tcBorders>
          </w:tcPr>
          <w:p w14:paraId="4DA930DC" w14:textId="77777777" w:rsidR="00DD6868" w:rsidRDefault="00DD6868" w:rsidP="004F63E4">
            <w:pPr>
              <w:pStyle w:val="TableParagraph"/>
              <w:spacing w:line="271" w:lineRule="auto"/>
              <w:ind w:left="238" w:right="79" w:hanging="78"/>
              <w:rPr>
                <w:rFonts w:ascii="Arial" w:hAnsi="Arial"/>
                <w:b/>
                <w:i/>
              </w:rPr>
            </w:pPr>
            <w:r>
              <w:rPr>
                <w:rFonts w:ascii="Arial" w:hAnsi="Arial"/>
                <w:b/>
                <w:i/>
                <w:color w:val="124F1A"/>
                <w:spacing w:val="-2"/>
              </w:rPr>
              <w:t xml:space="preserve">Visualización </w:t>
            </w:r>
            <w:r>
              <w:rPr>
                <w:rFonts w:ascii="Arial" w:hAnsi="Arial"/>
                <w:b/>
                <w:i/>
                <w:color w:val="124F1A"/>
              </w:rPr>
              <w:t>del</w:t>
            </w:r>
            <w:r>
              <w:rPr>
                <w:rFonts w:ascii="Arial" w:hAnsi="Arial"/>
                <w:b/>
                <w:i/>
                <w:color w:val="124F1A"/>
                <w:spacing w:val="-5"/>
              </w:rPr>
              <w:t xml:space="preserve"> </w:t>
            </w:r>
            <w:r>
              <w:rPr>
                <w:rFonts w:ascii="Arial" w:hAnsi="Arial"/>
                <w:b/>
                <w:i/>
                <w:color w:val="124F1A"/>
                <w:spacing w:val="-2"/>
              </w:rPr>
              <w:t>proyecto</w:t>
            </w:r>
          </w:p>
        </w:tc>
        <w:tc>
          <w:tcPr>
            <w:tcW w:w="1760" w:type="dxa"/>
            <w:shd w:val="clear" w:color="auto" w:fill="C1F0C7"/>
          </w:tcPr>
          <w:p w14:paraId="6EC44A9A" w14:textId="77777777" w:rsidR="00DD6868" w:rsidRDefault="00DD6868" w:rsidP="004F63E4">
            <w:pPr>
              <w:pStyle w:val="TableParagraph"/>
              <w:spacing w:before="14" w:line="271" w:lineRule="auto"/>
              <w:ind w:left="95" w:right="244"/>
            </w:pPr>
            <w:r>
              <w:rPr>
                <w:color w:val="124F1A"/>
                <w:spacing w:val="-2"/>
              </w:rPr>
              <w:t>Tablero Kanban, Scrum, cronograma</w:t>
            </w:r>
          </w:p>
        </w:tc>
        <w:tc>
          <w:tcPr>
            <w:tcW w:w="1540" w:type="dxa"/>
            <w:shd w:val="clear" w:color="auto" w:fill="C1F0C7"/>
          </w:tcPr>
          <w:p w14:paraId="7B6ED83F" w14:textId="77777777" w:rsidR="00DD6868" w:rsidRDefault="00DD6868" w:rsidP="004F63E4">
            <w:pPr>
              <w:pStyle w:val="TableParagraph"/>
              <w:spacing w:before="14" w:line="271" w:lineRule="auto"/>
              <w:ind w:right="151"/>
            </w:pPr>
            <w:r>
              <w:rPr>
                <w:color w:val="124F1A"/>
              </w:rPr>
              <w:t>Lista,</w:t>
            </w:r>
            <w:r>
              <w:rPr>
                <w:color w:val="124F1A"/>
                <w:spacing w:val="-16"/>
              </w:rPr>
              <w:t xml:space="preserve"> </w:t>
            </w:r>
            <w:r>
              <w:rPr>
                <w:color w:val="124F1A"/>
              </w:rPr>
              <w:t xml:space="preserve">tablero </w:t>
            </w:r>
            <w:r>
              <w:rPr>
                <w:color w:val="124F1A"/>
                <w:spacing w:val="-2"/>
              </w:rPr>
              <w:t>Kanban, cronograma</w:t>
            </w:r>
          </w:p>
        </w:tc>
        <w:tc>
          <w:tcPr>
            <w:tcW w:w="1560" w:type="dxa"/>
            <w:shd w:val="clear" w:color="auto" w:fill="C1F0C7"/>
          </w:tcPr>
          <w:p w14:paraId="666AF513" w14:textId="77777777" w:rsidR="00DD6868" w:rsidRDefault="00DD6868" w:rsidP="004F63E4">
            <w:pPr>
              <w:pStyle w:val="TableParagraph"/>
              <w:spacing w:before="14" w:line="271" w:lineRule="auto"/>
              <w:ind w:left="95" w:right="678"/>
            </w:pPr>
            <w:r>
              <w:rPr>
                <w:color w:val="124F1A"/>
                <w:spacing w:val="-2"/>
              </w:rPr>
              <w:t>Tablero Kanban</w:t>
            </w:r>
          </w:p>
        </w:tc>
        <w:tc>
          <w:tcPr>
            <w:tcW w:w="1620" w:type="dxa"/>
            <w:shd w:val="clear" w:color="auto" w:fill="C1F0C7"/>
          </w:tcPr>
          <w:p w14:paraId="3048D469" w14:textId="77777777" w:rsidR="00DD6868" w:rsidRDefault="00DD6868" w:rsidP="004F63E4">
            <w:pPr>
              <w:pStyle w:val="TableParagraph"/>
              <w:spacing w:before="14" w:line="271" w:lineRule="auto"/>
              <w:ind w:left="96" w:right="240"/>
            </w:pPr>
            <w:r>
              <w:rPr>
                <w:color w:val="124F1A"/>
              </w:rPr>
              <w:t>Diagrama</w:t>
            </w:r>
            <w:r>
              <w:rPr>
                <w:color w:val="124F1A"/>
                <w:spacing w:val="-16"/>
              </w:rPr>
              <w:t xml:space="preserve"> </w:t>
            </w:r>
            <w:r>
              <w:rPr>
                <w:color w:val="124F1A"/>
              </w:rPr>
              <w:t xml:space="preserve">de </w:t>
            </w:r>
            <w:r>
              <w:rPr>
                <w:color w:val="124F1A"/>
                <w:spacing w:val="-2"/>
              </w:rPr>
              <w:t>Gantt, cronograma</w:t>
            </w:r>
          </w:p>
        </w:tc>
        <w:tc>
          <w:tcPr>
            <w:tcW w:w="2340" w:type="dxa"/>
            <w:shd w:val="clear" w:color="auto" w:fill="C1F0C7"/>
          </w:tcPr>
          <w:p w14:paraId="7509994E" w14:textId="77777777" w:rsidR="00DD6868" w:rsidRDefault="00DD6868" w:rsidP="004F63E4">
            <w:pPr>
              <w:pStyle w:val="TableParagraph"/>
              <w:spacing w:before="14" w:line="271" w:lineRule="auto"/>
              <w:ind w:left="111" w:right="82"/>
            </w:pPr>
            <w:r>
              <w:rPr>
                <w:color w:val="124F1A"/>
                <w:spacing w:val="-2"/>
              </w:rPr>
              <w:t>Tablero,</w:t>
            </w:r>
            <w:r>
              <w:rPr>
                <w:color w:val="124F1A"/>
                <w:spacing w:val="-14"/>
              </w:rPr>
              <w:t xml:space="preserve"> </w:t>
            </w:r>
            <w:r>
              <w:rPr>
                <w:color w:val="124F1A"/>
                <w:spacing w:val="-2"/>
              </w:rPr>
              <w:t xml:space="preserve">cronograma, </w:t>
            </w:r>
            <w:r>
              <w:rPr>
                <w:color w:val="124F1A"/>
              </w:rPr>
              <w:t>tabla, calendario</w:t>
            </w:r>
          </w:p>
        </w:tc>
      </w:tr>
      <w:tr w:rsidR="00DD6868" w:rsidRPr="00DD6868" w14:paraId="4665A15E" w14:textId="77777777" w:rsidTr="004F63E4">
        <w:trPr>
          <w:trHeight w:val="1000"/>
        </w:trPr>
        <w:tc>
          <w:tcPr>
            <w:tcW w:w="1650" w:type="dxa"/>
            <w:tcBorders>
              <w:top w:val="nil"/>
              <w:left w:val="nil"/>
              <w:bottom w:val="nil"/>
            </w:tcBorders>
          </w:tcPr>
          <w:p w14:paraId="3F97C6CB" w14:textId="77777777" w:rsidR="00DD6868" w:rsidRDefault="00DD6868" w:rsidP="004F63E4">
            <w:pPr>
              <w:pStyle w:val="TableParagraph"/>
              <w:spacing w:line="246" w:lineRule="exact"/>
              <w:ind w:right="91"/>
              <w:jc w:val="right"/>
              <w:rPr>
                <w:rFonts w:ascii="Arial"/>
                <w:b/>
                <w:i/>
              </w:rPr>
            </w:pPr>
            <w:r>
              <w:rPr>
                <w:rFonts w:ascii="Arial"/>
                <w:b/>
                <w:i/>
                <w:color w:val="124F1A"/>
              </w:rPr>
              <w:t>Facilidad</w:t>
            </w:r>
            <w:r>
              <w:rPr>
                <w:rFonts w:ascii="Arial"/>
                <w:b/>
                <w:i/>
                <w:color w:val="124F1A"/>
                <w:spacing w:val="-9"/>
              </w:rPr>
              <w:t xml:space="preserve"> </w:t>
            </w:r>
            <w:r>
              <w:rPr>
                <w:rFonts w:ascii="Arial"/>
                <w:b/>
                <w:i/>
                <w:color w:val="124F1A"/>
                <w:spacing w:val="-5"/>
              </w:rPr>
              <w:t>de</w:t>
            </w:r>
          </w:p>
          <w:p w14:paraId="3CB22B91" w14:textId="77777777" w:rsidR="00DD6868" w:rsidRDefault="00DD6868" w:rsidP="004F63E4">
            <w:pPr>
              <w:pStyle w:val="TableParagraph"/>
              <w:spacing w:before="32"/>
              <w:ind w:right="91"/>
              <w:jc w:val="right"/>
              <w:rPr>
                <w:rFonts w:ascii="Arial"/>
                <w:b/>
                <w:i/>
              </w:rPr>
            </w:pPr>
            <w:r>
              <w:rPr>
                <w:rFonts w:ascii="Arial"/>
                <w:b/>
                <w:i/>
                <w:color w:val="124F1A"/>
                <w:spacing w:val="-5"/>
              </w:rPr>
              <w:t>uso</w:t>
            </w:r>
          </w:p>
        </w:tc>
        <w:tc>
          <w:tcPr>
            <w:tcW w:w="1760" w:type="dxa"/>
          </w:tcPr>
          <w:p w14:paraId="1A3E4101" w14:textId="77777777" w:rsidR="00DD6868" w:rsidRDefault="00DD6868" w:rsidP="004F63E4">
            <w:pPr>
              <w:pStyle w:val="TableParagraph"/>
              <w:spacing w:before="8" w:line="271" w:lineRule="auto"/>
              <w:ind w:left="95" w:right="491"/>
            </w:pPr>
            <w:r>
              <w:rPr>
                <w:color w:val="124F1A"/>
              </w:rPr>
              <w:t>Media</w:t>
            </w:r>
            <w:r>
              <w:rPr>
                <w:color w:val="124F1A"/>
                <w:spacing w:val="-16"/>
              </w:rPr>
              <w:t xml:space="preserve"> </w:t>
            </w:r>
            <w:r>
              <w:rPr>
                <w:color w:val="124F1A"/>
              </w:rPr>
              <w:t xml:space="preserve">(más </w:t>
            </w:r>
            <w:r>
              <w:rPr>
                <w:color w:val="124F1A"/>
                <w:spacing w:val="-2"/>
              </w:rPr>
              <w:t>técnico)</w:t>
            </w:r>
          </w:p>
        </w:tc>
        <w:tc>
          <w:tcPr>
            <w:tcW w:w="1540" w:type="dxa"/>
          </w:tcPr>
          <w:p w14:paraId="61508958" w14:textId="77777777" w:rsidR="00DD6868" w:rsidRDefault="00DD6868" w:rsidP="004F63E4">
            <w:pPr>
              <w:pStyle w:val="TableParagraph"/>
              <w:spacing w:before="8" w:line="271" w:lineRule="auto"/>
              <w:ind w:right="151"/>
            </w:pPr>
            <w:r>
              <w:rPr>
                <w:color w:val="124F1A"/>
              </w:rPr>
              <w:t>Alta</w:t>
            </w:r>
            <w:r>
              <w:rPr>
                <w:color w:val="124F1A"/>
                <w:spacing w:val="-16"/>
              </w:rPr>
              <w:t xml:space="preserve"> </w:t>
            </w:r>
            <w:r>
              <w:rPr>
                <w:color w:val="124F1A"/>
              </w:rPr>
              <w:t>(intuitivo y visual)</w:t>
            </w:r>
          </w:p>
        </w:tc>
        <w:tc>
          <w:tcPr>
            <w:tcW w:w="1560" w:type="dxa"/>
          </w:tcPr>
          <w:p w14:paraId="69B1E7D5" w14:textId="77777777" w:rsidR="00DD6868" w:rsidRDefault="00DD6868" w:rsidP="004F63E4">
            <w:pPr>
              <w:pStyle w:val="TableParagraph"/>
              <w:spacing w:before="8" w:line="271" w:lineRule="auto"/>
              <w:ind w:left="95" w:right="562"/>
              <w:jc w:val="both"/>
            </w:pPr>
            <w:r>
              <w:rPr>
                <w:color w:val="124F1A"/>
              </w:rPr>
              <w:t>Muy alta (simple</w:t>
            </w:r>
            <w:r>
              <w:rPr>
                <w:color w:val="124F1A"/>
                <w:spacing w:val="-16"/>
              </w:rPr>
              <w:t xml:space="preserve"> </w:t>
            </w:r>
            <w:r>
              <w:rPr>
                <w:color w:val="124F1A"/>
              </w:rPr>
              <w:t xml:space="preserve">y </w:t>
            </w:r>
            <w:r>
              <w:rPr>
                <w:color w:val="124F1A"/>
                <w:spacing w:val="-2"/>
              </w:rPr>
              <w:t>flexible)</w:t>
            </w:r>
          </w:p>
        </w:tc>
        <w:tc>
          <w:tcPr>
            <w:tcW w:w="1620" w:type="dxa"/>
          </w:tcPr>
          <w:p w14:paraId="6917C1AD" w14:textId="77777777" w:rsidR="00DD6868" w:rsidRDefault="00DD6868" w:rsidP="004F63E4">
            <w:pPr>
              <w:pStyle w:val="TableParagraph"/>
              <w:spacing w:before="8" w:line="271" w:lineRule="auto"/>
              <w:ind w:left="96" w:right="121"/>
            </w:pPr>
            <w:r>
              <w:rPr>
                <w:color w:val="124F1A"/>
                <w:spacing w:val="-2"/>
              </w:rPr>
              <w:t xml:space="preserve">Media-baja </w:t>
            </w:r>
            <w:r>
              <w:rPr>
                <w:color w:val="124F1A"/>
              </w:rPr>
              <w:t>(más</w:t>
            </w:r>
            <w:r>
              <w:rPr>
                <w:color w:val="124F1A"/>
                <w:spacing w:val="-16"/>
              </w:rPr>
              <w:t xml:space="preserve"> </w:t>
            </w:r>
            <w:r>
              <w:rPr>
                <w:color w:val="124F1A"/>
              </w:rPr>
              <w:t>formal</w:t>
            </w:r>
            <w:r>
              <w:rPr>
                <w:color w:val="124F1A"/>
                <w:spacing w:val="-15"/>
              </w:rPr>
              <w:t xml:space="preserve"> </w:t>
            </w:r>
            <w:r>
              <w:rPr>
                <w:color w:val="124F1A"/>
              </w:rPr>
              <w:t xml:space="preserve">y </w:t>
            </w:r>
            <w:r>
              <w:rPr>
                <w:color w:val="124F1A"/>
                <w:spacing w:val="-2"/>
              </w:rPr>
              <w:t>técnico)</w:t>
            </w:r>
          </w:p>
        </w:tc>
        <w:tc>
          <w:tcPr>
            <w:tcW w:w="2340" w:type="dxa"/>
          </w:tcPr>
          <w:p w14:paraId="4F6DE7E2" w14:textId="77777777" w:rsidR="00DD6868" w:rsidRDefault="00DD6868" w:rsidP="004F63E4">
            <w:pPr>
              <w:pStyle w:val="TableParagraph"/>
              <w:spacing w:before="8" w:line="271" w:lineRule="auto"/>
              <w:ind w:left="111" w:right="188"/>
            </w:pPr>
            <w:r>
              <w:rPr>
                <w:color w:val="124F1A"/>
              </w:rPr>
              <w:t>Alta</w:t>
            </w:r>
            <w:r>
              <w:rPr>
                <w:color w:val="124F1A"/>
                <w:spacing w:val="-13"/>
              </w:rPr>
              <w:t xml:space="preserve"> </w:t>
            </w:r>
            <w:r>
              <w:rPr>
                <w:color w:val="124F1A"/>
              </w:rPr>
              <w:t>(muy</w:t>
            </w:r>
            <w:r>
              <w:rPr>
                <w:color w:val="124F1A"/>
                <w:spacing w:val="-13"/>
              </w:rPr>
              <w:t xml:space="preserve"> </w:t>
            </w:r>
            <w:r>
              <w:rPr>
                <w:color w:val="124F1A"/>
              </w:rPr>
              <w:t>visual</w:t>
            </w:r>
            <w:r>
              <w:rPr>
                <w:color w:val="124F1A"/>
                <w:spacing w:val="-13"/>
              </w:rPr>
              <w:t xml:space="preserve"> </w:t>
            </w:r>
            <w:r>
              <w:rPr>
                <w:color w:val="124F1A"/>
              </w:rPr>
              <w:t xml:space="preserve">y </w:t>
            </w:r>
            <w:r>
              <w:rPr>
                <w:color w:val="124F1A"/>
                <w:spacing w:val="-2"/>
              </w:rPr>
              <w:t>moderna)</w:t>
            </w:r>
          </w:p>
        </w:tc>
      </w:tr>
    </w:tbl>
    <w:p w14:paraId="43EC6BF0" w14:textId="77777777" w:rsidR="00DD6868" w:rsidRDefault="00DD6868" w:rsidP="00DD6868">
      <w:pPr>
        <w:pStyle w:val="TableParagraph"/>
        <w:spacing w:line="271" w:lineRule="auto"/>
        <w:sectPr w:rsidR="00DD6868" w:rsidSect="00DD6868">
          <w:pgSz w:w="12240" w:h="15840"/>
          <w:pgMar w:top="1420" w:right="360" w:bottom="1203" w:left="360" w:header="720" w:footer="720" w:gutter="0"/>
          <w:cols w:space="720"/>
        </w:sectPr>
      </w:pPr>
    </w:p>
    <w:tbl>
      <w:tblPr>
        <w:tblStyle w:val="TableNormal"/>
        <w:tblW w:w="0" w:type="auto"/>
        <w:tblInd w:w="1262" w:type="dxa"/>
        <w:tblBorders>
          <w:top w:val="single" w:sz="8" w:space="0" w:color="46D459"/>
          <w:left w:val="single" w:sz="8" w:space="0" w:color="46D459"/>
          <w:bottom w:val="single" w:sz="8" w:space="0" w:color="46D459"/>
          <w:right w:val="single" w:sz="8" w:space="0" w:color="46D459"/>
          <w:insideH w:val="single" w:sz="8" w:space="0" w:color="46D459"/>
          <w:insideV w:val="single" w:sz="8" w:space="0" w:color="46D459"/>
        </w:tblBorders>
        <w:tblLayout w:type="fixed"/>
        <w:tblLook w:val="01E0" w:firstRow="1" w:lastRow="1" w:firstColumn="1" w:lastColumn="1" w:noHBand="0" w:noVBand="0"/>
      </w:tblPr>
      <w:tblGrid>
        <w:gridCol w:w="1165"/>
        <w:gridCol w:w="1760"/>
        <w:gridCol w:w="1540"/>
        <w:gridCol w:w="1560"/>
        <w:gridCol w:w="1620"/>
        <w:gridCol w:w="2340"/>
      </w:tblGrid>
      <w:tr w:rsidR="00DD6868" w:rsidRPr="00DD6868" w14:paraId="51345CA4" w14:textId="77777777" w:rsidTr="004F63E4">
        <w:trPr>
          <w:trHeight w:val="1299"/>
        </w:trPr>
        <w:tc>
          <w:tcPr>
            <w:tcW w:w="1165" w:type="dxa"/>
            <w:tcBorders>
              <w:top w:val="nil"/>
              <w:left w:val="nil"/>
              <w:bottom w:val="nil"/>
            </w:tcBorders>
          </w:tcPr>
          <w:p w14:paraId="5FF5B964" w14:textId="77777777" w:rsidR="00DD6868" w:rsidRDefault="00DD6868" w:rsidP="004F63E4">
            <w:pPr>
              <w:pStyle w:val="TableParagraph"/>
              <w:spacing w:before="2"/>
              <w:ind w:left="35"/>
              <w:rPr>
                <w:rFonts w:ascii="Arial"/>
                <w:b/>
                <w:i/>
              </w:rPr>
            </w:pPr>
            <w:r>
              <w:rPr>
                <w:rFonts w:ascii="Arial"/>
                <w:b/>
                <w:i/>
                <w:color w:val="124F1A"/>
              </w:rPr>
              <w:lastRenderedPageBreak/>
              <w:t>Ideal</w:t>
            </w:r>
            <w:r>
              <w:rPr>
                <w:rFonts w:ascii="Arial"/>
                <w:b/>
                <w:i/>
                <w:color w:val="124F1A"/>
                <w:spacing w:val="-7"/>
              </w:rPr>
              <w:t xml:space="preserve"> </w:t>
            </w:r>
            <w:r>
              <w:rPr>
                <w:rFonts w:ascii="Arial"/>
                <w:b/>
                <w:i/>
                <w:color w:val="124F1A"/>
                <w:spacing w:val="-4"/>
              </w:rPr>
              <w:t>para</w:t>
            </w:r>
          </w:p>
        </w:tc>
        <w:tc>
          <w:tcPr>
            <w:tcW w:w="1760" w:type="dxa"/>
            <w:shd w:val="clear" w:color="auto" w:fill="C1F0C7"/>
          </w:tcPr>
          <w:p w14:paraId="70D61E0C" w14:textId="77777777" w:rsidR="00DD6868" w:rsidRDefault="00DD6868" w:rsidP="004F63E4">
            <w:pPr>
              <w:pStyle w:val="TableParagraph"/>
              <w:spacing w:before="17" w:line="271" w:lineRule="auto"/>
              <w:ind w:left="96" w:right="356"/>
            </w:pPr>
            <w:r>
              <w:rPr>
                <w:color w:val="124F1A"/>
              </w:rPr>
              <w:t>Equipos de desarrollo,</w:t>
            </w:r>
            <w:r>
              <w:rPr>
                <w:color w:val="124F1A"/>
                <w:spacing w:val="-16"/>
              </w:rPr>
              <w:t xml:space="preserve"> </w:t>
            </w:r>
            <w:r>
              <w:rPr>
                <w:color w:val="124F1A"/>
              </w:rPr>
              <w:t>TI</w:t>
            </w:r>
          </w:p>
        </w:tc>
        <w:tc>
          <w:tcPr>
            <w:tcW w:w="1540" w:type="dxa"/>
            <w:shd w:val="clear" w:color="auto" w:fill="C1F0C7"/>
          </w:tcPr>
          <w:p w14:paraId="614BA1B3" w14:textId="77777777" w:rsidR="00DD6868" w:rsidRDefault="00DD6868" w:rsidP="004F63E4">
            <w:pPr>
              <w:pStyle w:val="TableParagraph"/>
              <w:spacing w:before="17" w:line="271" w:lineRule="auto"/>
              <w:ind w:left="106" w:right="272"/>
            </w:pPr>
            <w:r>
              <w:rPr>
                <w:color w:val="124F1A"/>
                <w:spacing w:val="-2"/>
              </w:rPr>
              <w:t xml:space="preserve">Equipos </w:t>
            </w:r>
            <w:r>
              <w:rPr>
                <w:color w:val="124F1A"/>
              </w:rPr>
              <w:t>generales</w:t>
            </w:r>
            <w:r>
              <w:rPr>
                <w:color w:val="124F1A"/>
                <w:spacing w:val="-16"/>
              </w:rPr>
              <w:t xml:space="preserve"> </w:t>
            </w:r>
            <w:r>
              <w:rPr>
                <w:color w:val="124F1A"/>
              </w:rPr>
              <w:t xml:space="preserve">y </w:t>
            </w:r>
            <w:r>
              <w:rPr>
                <w:color w:val="124F1A"/>
                <w:spacing w:val="-2"/>
              </w:rPr>
              <w:t>creativos</w:t>
            </w:r>
          </w:p>
        </w:tc>
        <w:tc>
          <w:tcPr>
            <w:tcW w:w="1560" w:type="dxa"/>
            <w:shd w:val="clear" w:color="auto" w:fill="C1F0C7"/>
          </w:tcPr>
          <w:p w14:paraId="2D874D3C" w14:textId="77777777" w:rsidR="00DD6868" w:rsidRDefault="00DD6868" w:rsidP="004F63E4">
            <w:pPr>
              <w:pStyle w:val="TableParagraph"/>
              <w:spacing w:before="17" w:line="271" w:lineRule="auto"/>
              <w:ind w:left="96"/>
            </w:pPr>
            <w:r>
              <w:rPr>
                <w:color w:val="124F1A"/>
                <w:spacing w:val="-2"/>
              </w:rPr>
              <w:t>Equipos pequeños, startups</w:t>
            </w:r>
          </w:p>
        </w:tc>
        <w:tc>
          <w:tcPr>
            <w:tcW w:w="1620" w:type="dxa"/>
            <w:shd w:val="clear" w:color="auto" w:fill="C1F0C7"/>
          </w:tcPr>
          <w:p w14:paraId="3AAABE47" w14:textId="77777777" w:rsidR="00DD6868" w:rsidRDefault="00DD6868" w:rsidP="004F63E4">
            <w:pPr>
              <w:pStyle w:val="TableParagraph"/>
              <w:spacing w:before="17" w:line="271" w:lineRule="auto"/>
              <w:ind w:left="96" w:right="121"/>
            </w:pPr>
            <w:r>
              <w:rPr>
                <w:color w:val="124F1A"/>
                <w:spacing w:val="-2"/>
              </w:rPr>
              <w:t xml:space="preserve">Empresas </w:t>
            </w:r>
            <w:r>
              <w:rPr>
                <w:color w:val="124F1A"/>
              </w:rPr>
              <w:t xml:space="preserve">grandes con </w:t>
            </w:r>
            <w:r>
              <w:rPr>
                <w:color w:val="124F1A"/>
                <w:spacing w:val="-2"/>
              </w:rPr>
              <w:t>proyectos estructurados</w:t>
            </w:r>
          </w:p>
        </w:tc>
        <w:tc>
          <w:tcPr>
            <w:tcW w:w="2340" w:type="dxa"/>
            <w:shd w:val="clear" w:color="auto" w:fill="C1F0C7"/>
          </w:tcPr>
          <w:p w14:paraId="43528E92" w14:textId="77777777" w:rsidR="00DD6868" w:rsidRDefault="00DD6868" w:rsidP="004F63E4">
            <w:pPr>
              <w:pStyle w:val="TableParagraph"/>
              <w:spacing w:before="17" w:line="271" w:lineRule="auto"/>
              <w:ind w:left="111" w:right="188"/>
            </w:pPr>
            <w:r>
              <w:rPr>
                <w:color w:val="124F1A"/>
              </w:rPr>
              <w:t>Equipos</w:t>
            </w:r>
            <w:r>
              <w:rPr>
                <w:color w:val="124F1A"/>
                <w:spacing w:val="-16"/>
              </w:rPr>
              <w:t xml:space="preserve"> </w:t>
            </w:r>
            <w:r>
              <w:rPr>
                <w:color w:val="124F1A"/>
              </w:rPr>
              <w:t>ágiles</w:t>
            </w:r>
            <w:r>
              <w:rPr>
                <w:color w:val="124F1A"/>
                <w:spacing w:val="-15"/>
              </w:rPr>
              <w:t xml:space="preserve"> </w:t>
            </w:r>
            <w:r>
              <w:rPr>
                <w:color w:val="124F1A"/>
              </w:rPr>
              <w:t>de cualquier tamaño</w:t>
            </w:r>
          </w:p>
        </w:tc>
      </w:tr>
    </w:tbl>
    <w:p w14:paraId="60D2E51B" w14:textId="77777777" w:rsidR="00DD6868" w:rsidRPr="00DD6868" w:rsidRDefault="00DD6868" w:rsidP="00DD6868">
      <w:pPr>
        <w:pStyle w:val="Textoindependiente"/>
        <w:rPr>
          <w:rFonts w:ascii="Times New Roman"/>
          <w:sz w:val="20"/>
          <w:lang w:val="es-MX"/>
        </w:rPr>
      </w:pPr>
    </w:p>
    <w:p w14:paraId="15AC1B5F" w14:textId="77777777" w:rsidR="00DD6868" w:rsidRPr="00DD6868" w:rsidRDefault="00DD6868" w:rsidP="00DD6868">
      <w:pPr>
        <w:pStyle w:val="Textoindependiente"/>
        <w:rPr>
          <w:rFonts w:ascii="Times New Roman"/>
          <w:sz w:val="20"/>
          <w:lang w:val="es-MX"/>
        </w:rPr>
      </w:pPr>
    </w:p>
    <w:p w14:paraId="06A2C7D5" w14:textId="77777777" w:rsidR="00DD6868" w:rsidRDefault="00DD6868" w:rsidP="00DD6868">
      <w:pPr>
        <w:pStyle w:val="Textoindependiente"/>
        <w:rPr>
          <w:rFonts w:ascii="Times New Roman"/>
          <w:sz w:val="20"/>
          <w:lang w:val="es-MX"/>
        </w:rPr>
      </w:pPr>
    </w:p>
    <w:p w14:paraId="453D1591" w14:textId="77777777" w:rsidR="00EF4E0D" w:rsidRDefault="00EF4E0D" w:rsidP="00DD6868">
      <w:pPr>
        <w:pStyle w:val="Textoindependiente"/>
        <w:rPr>
          <w:rFonts w:ascii="Times New Roman"/>
          <w:sz w:val="20"/>
          <w:lang w:val="es-MX"/>
        </w:rPr>
      </w:pPr>
    </w:p>
    <w:p w14:paraId="1A809FCB" w14:textId="77777777" w:rsidR="00EF4E0D" w:rsidRDefault="00EF4E0D" w:rsidP="00DD6868">
      <w:pPr>
        <w:pStyle w:val="Textoindependiente"/>
        <w:rPr>
          <w:rFonts w:ascii="Times New Roman"/>
          <w:sz w:val="20"/>
          <w:lang w:val="es-MX"/>
        </w:rPr>
      </w:pPr>
    </w:p>
    <w:p w14:paraId="49F8057E" w14:textId="77777777" w:rsidR="00EF4E0D" w:rsidRDefault="00EF4E0D" w:rsidP="00DD6868">
      <w:pPr>
        <w:pStyle w:val="Textoindependiente"/>
        <w:rPr>
          <w:rFonts w:ascii="Times New Roman"/>
          <w:sz w:val="20"/>
          <w:lang w:val="es-MX"/>
        </w:rPr>
      </w:pPr>
    </w:p>
    <w:p w14:paraId="180D9B5D" w14:textId="77777777" w:rsidR="00EF4E0D" w:rsidRDefault="00EF4E0D" w:rsidP="00DD6868">
      <w:pPr>
        <w:pStyle w:val="Textoindependiente"/>
        <w:rPr>
          <w:rFonts w:ascii="Times New Roman"/>
          <w:sz w:val="20"/>
          <w:lang w:val="es-MX"/>
        </w:rPr>
      </w:pPr>
    </w:p>
    <w:p w14:paraId="7AB20A68" w14:textId="77777777" w:rsidR="00EF4E0D" w:rsidRDefault="00EF4E0D" w:rsidP="00DD6868">
      <w:pPr>
        <w:pStyle w:val="Textoindependiente"/>
        <w:rPr>
          <w:rFonts w:ascii="Times New Roman"/>
          <w:sz w:val="20"/>
          <w:lang w:val="es-MX"/>
        </w:rPr>
      </w:pPr>
    </w:p>
    <w:p w14:paraId="6DCDA816" w14:textId="77777777" w:rsidR="00EF4E0D" w:rsidRDefault="00EF4E0D" w:rsidP="00DD6868">
      <w:pPr>
        <w:pStyle w:val="Textoindependiente"/>
        <w:rPr>
          <w:rFonts w:ascii="Times New Roman"/>
          <w:sz w:val="20"/>
          <w:lang w:val="es-MX"/>
        </w:rPr>
      </w:pPr>
    </w:p>
    <w:p w14:paraId="3E69F841" w14:textId="77777777" w:rsidR="00EF4E0D" w:rsidRDefault="00EF4E0D" w:rsidP="00DD6868">
      <w:pPr>
        <w:pStyle w:val="Textoindependiente"/>
        <w:rPr>
          <w:rFonts w:ascii="Times New Roman"/>
          <w:sz w:val="20"/>
          <w:lang w:val="es-MX"/>
        </w:rPr>
      </w:pPr>
    </w:p>
    <w:p w14:paraId="11706DAB" w14:textId="77777777" w:rsidR="00EF4E0D" w:rsidRDefault="00EF4E0D" w:rsidP="00DD6868">
      <w:pPr>
        <w:pStyle w:val="Textoindependiente"/>
        <w:rPr>
          <w:rFonts w:ascii="Times New Roman"/>
          <w:sz w:val="20"/>
          <w:lang w:val="es-MX"/>
        </w:rPr>
      </w:pPr>
    </w:p>
    <w:p w14:paraId="310BC520" w14:textId="77777777" w:rsidR="00EF4E0D" w:rsidRDefault="00EF4E0D" w:rsidP="00DD6868">
      <w:pPr>
        <w:pStyle w:val="Textoindependiente"/>
        <w:rPr>
          <w:rFonts w:ascii="Times New Roman"/>
          <w:sz w:val="20"/>
          <w:lang w:val="es-MX"/>
        </w:rPr>
      </w:pPr>
    </w:p>
    <w:p w14:paraId="3875B5CA" w14:textId="77777777" w:rsidR="00EF4E0D" w:rsidRDefault="00EF4E0D" w:rsidP="00DD6868">
      <w:pPr>
        <w:pStyle w:val="Textoindependiente"/>
        <w:rPr>
          <w:rFonts w:ascii="Times New Roman"/>
          <w:sz w:val="20"/>
          <w:lang w:val="es-MX"/>
        </w:rPr>
      </w:pPr>
    </w:p>
    <w:p w14:paraId="240FD748" w14:textId="77777777" w:rsidR="00EF4E0D" w:rsidRDefault="00EF4E0D" w:rsidP="00DD6868">
      <w:pPr>
        <w:pStyle w:val="Textoindependiente"/>
        <w:rPr>
          <w:rFonts w:ascii="Times New Roman"/>
          <w:sz w:val="20"/>
          <w:lang w:val="es-MX"/>
        </w:rPr>
      </w:pPr>
    </w:p>
    <w:p w14:paraId="5C4EFA89" w14:textId="77777777" w:rsidR="00EF4E0D" w:rsidRDefault="00EF4E0D" w:rsidP="00DD6868">
      <w:pPr>
        <w:pStyle w:val="Textoindependiente"/>
        <w:rPr>
          <w:rFonts w:ascii="Times New Roman"/>
          <w:sz w:val="20"/>
          <w:lang w:val="es-MX"/>
        </w:rPr>
      </w:pPr>
    </w:p>
    <w:p w14:paraId="3D6C093C" w14:textId="77777777" w:rsidR="00EF4E0D" w:rsidRDefault="00EF4E0D" w:rsidP="00DD6868">
      <w:pPr>
        <w:pStyle w:val="Textoindependiente"/>
        <w:rPr>
          <w:rFonts w:ascii="Times New Roman"/>
          <w:sz w:val="20"/>
          <w:lang w:val="es-MX"/>
        </w:rPr>
      </w:pPr>
    </w:p>
    <w:p w14:paraId="639EA913" w14:textId="77777777" w:rsidR="00EF4E0D" w:rsidRDefault="00EF4E0D" w:rsidP="00DD6868">
      <w:pPr>
        <w:pStyle w:val="Textoindependiente"/>
        <w:rPr>
          <w:rFonts w:ascii="Times New Roman"/>
          <w:sz w:val="20"/>
          <w:lang w:val="es-MX"/>
        </w:rPr>
      </w:pPr>
    </w:p>
    <w:p w14:paraId="386985A0" w14:textId="77777777" w:rsidR="00EF4E0D" w:rsidRDefault="00EF4E0D" w:rsidP="00DD6868">
      <w:pPr>
        <w:pStyle w:val="Textoindependiente"/>
        <w:rPr>
          <w:rFonts w:ascii="Times New Roman"/>
          <w:sz w:val="20"/>
          <w:lang w:val="es-MX"/>
        </w:rPr>
      </w:pPr>
    </w:p>
    <w:p w14:paraId="582ED499" w14:textId="77777777" w:rsidR="00EF4E0D" w:rsidRDefault="00EF4E0D" w:rsidP="00DD6868">
      <w:pPr>
        <w:pStyle w:val="Textoindependiente"/>
        <w:rPr>
          <w:rFonts w:ascii="Times New Roman"/>
          <w:sz w:val="20"/>
          <w:lang w:val="es-MX"/>
        </w:rPr>
      </w:pPr>
    </w:p>
    <w:p w14:paraId="412B48B3" w14:textId="77777777" w:rsidR="00EF4E0D" w:rsidRDefault="00EF4E0D" w:rsidP="00DD6868">
      <w:pPr>
        <w:pStyle w:val="Textoindependiente"/>
        <w:rPr>
          <w:rFonts w:ascii="Times New Roman"/>
          <w:sz w:val="20"/>
          <w:lang w:val="es-MX"/>
        </w:rPr>
      </w:pPr>
    </w:p>
    <w:p w14:paraId="34F246EC" w14:textId="77777777" w:rsidR="00EF4E0D" w:rsidRDefault="00EF4E0D" w:rsidP="00DD6868">
      <w:pPr>
        <w:pStyle w:val="Textoindependiente"/>
        <w:rPr>
          <w:rFonts w:ascii="Times New Roman"/>
          <w:sz w:val="20"/>
          <w:lang w:val="es-MX"/>
        </w:rPr>
      </w:pPr>
    </w:p>
    <w:p w14:paraId="4CFFD25A" w14:textId="77777777" w:rsidR="00EF4E0D" w:rsidRDefault="00EF4E0D" w:rsidP="00DD6868">
      <w:pPr>
        <w:pStyle w:val="Textoindependiente"/>
        <w:rPr>
          <w:rFonts w:ascii="Times New Roman"/>
          <w:sz w:val="20"/>
          <w:lang w:val="es-MX"/>
        </w:rPr>
      </w:pPr>
    </w:p>
    <w:p w14:paraId="5C93427E" w14:textId="77777777" w:rsidR="00EF4E0D" w:rsidRDefault="00EF4E0D" w:rsidP="00DD6868">
      <w:pPr>
        <w:pStyle w:val="Textoindependiente"/>
        <w:rPr>
          <w:rFonts w:ascii="Times New Roman"/>
          <w:sz w:val="20"/>
          <w:lang w:val="es-MX"/>
        </w:rPr>
      </w:pPr>
    </w:p>
    <w:p w14:paraId="53B17815" w14:textId="77777777" w:rsidR="00EF4E0D" w:rsidRDefault="00EF4E0D" w:rsidP="00DD6868">
      <w:pPr>
        <w:pStyle w:val="Textoindependiente"/>
        <w:rPr>
          <w:rFonts w:ascii="Times New Roman"/>
          <w:sz w:val="20"/>
          <w:lang w:val="es-MX"/>
        </w:rPr>
      </w:pPr>
    </w:p>
    <w:p w14:paraId="140DE464" w14:textId="77777777" w:rsidR="00EF4E0D" w:rsidRDefault="00EF4E0D" w:rsidP="00DD6868">
      <w:pPr>
        <w:pStyle w:val="Textoindependiente"/>
        <w:rPr>
          <w:rFonts w:ascii="Times New Roman"/>
          <w:sz w:val="20"/>
          <w:lang w:val="es-MX"/>
        </w:rPr>
      </w:pPr>
    </w:p>
    <w:p w14:paraId="2B175707" w14:textId="77777777" w:rsidR="00EF4E0D" w:rsidRDefault="00EF4E0D" w:rsidP="00DD6868">
      <w:pPr>
        <w:pStyle w:val="Textoindependiente"/>
        <w:rPr>
          <w:rFonts w:ascii="Times New Roman"/>
          <w:sz w:val="20"/>
          <w:lang w:val="es-MX"/>
        </w:rPr>
      </w:pPr>
    </w:p>
    <w:p w14:paraId="782DE608" w14:textId="77777777" w:rsidR="00EF4E0D" w:rsidRDefault="00EF4E0D" w:rsidP="00DD6868">
      <w:pPr>
        <w:pStyle w:val="Textoindependiente"/>
        <w:rPr>
          <w:rFonts w:ascii="Times New Roman"/>
          <w:sz w:val="20"/>
          <w:lang w:val="es-MX"/>
        </w:rPr>
      </w:pPr>
    </w:p>
    <w:p w14:paraId="6061866C" w14:textId="77777777" w:rsidR="00EF4E0D" w:rsidRDefault="00EF4E0D" w:rsidP="00DD6868">
      <w:pPr>
        <w:pStyle w:val="Textoindependiente"/>
        <w:rPr>
          <w:rFonts w:ascii="Times New Roman"/>
          <w:sz w:val="20"/>
          <w:lang w:val="es-MX"/>
        </w:rPr>
      </w:pPr>
    </w:p>
    <w:p w14:paraId="38365894" w14:textId="77777777" w:rsidR="00EF4E0D" w:rsidRDefault="00EF4E0D" w:rsidP="00DD6868">
      <w:pPr>
        <w:pStyle w:val="Textoindependiente"/>
        <w:rPr>
          <w:rFonts w:ascii="Times New Roman"/>
          <w:sz w:val="20"/>
          <w:lang w:val="es-MX"/>
        </w:rPr>
      </w:pPr>
    </w:p>
    <w:p w14:paraId="12AD58F1" w14:textId="77777777" w:rsidR="00EF4E0D" w:rsidRPr="00DD6868" w:rsidRDefault="00EF4E0D" w:rsidP="00DD6868">
      <w:pPr>
        <w:pStyle w:val="Textoindependiente"/>
        <w:rPr>
          <w:rFonts w:ascii="Times New Roman"/>
          <w:sz w:val="20"/>
          <w:lang w:val="es-MX"/>
        </w:rPr>
      </w:pPr>
    </w:p>
    <w:p w14:paraId="2DD8F253" w14:textId="77777777" w:rsidR="00DD6868" w:rsidRPr="00DD6868" w:rsidRDefault="00DD6868" w:rsidP="00DD6868">
      <w:pPr>
        <w:pStyle w:val="Textoindependiente"/>
        <w:spacing w:before="13"/>
        <w:rPr>
          <w:rFonts w:ascii="Times New Roman"/>
          <w:sz w:val="20"/>
          <w:lang w:val="es-MX"/>
        </w:rPr>
      </w:pPr>
      <w:r>
        <w:rPr>
          <w:rFonts w:ascii="Times New Roman"/>
          <w:noProof/>
          <w:sz w:val="20"/>
        </w:rPr>
        <w:lastRenderedPageBreak/>
        <w:drawing>
          <wp:anchor distT="0" distB="0" distL="0" distR="0" simplePos="0" relativeHeight="251650560" behindDoc="1" locked="0" layoutInCell="1" allowOverlap="1" wp14:anchorId="0FEB9B9B" wp14:editId="5CBD3225">
            <wp:simplePos x="0" y="0"/>
            <wp:positionH relativeFrom="page">
              <wp:posOffset>861060</wp:posOffset>
            </wp:positionH>
            <wp:positionV relativeFrom="paragraph">
              <wp:posOffset>169771</wp:posOffset>
            </wp:positionV>
            <wp:extent cx="4737520" cy="456628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7520" cy="456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D5199D" w14:textId="77777777" w:rsidR="00DD6868" w:rsidRDefault="00DD6868" w:rsidP="00DD6868">
      <w:pPr>
        <w:pStyle w:val="Prrafodelista"/>
        <w:widowControl w:val="0"/>
        <w:numPr>
          <w:ilvl w:val="0"/>
          <w:numId w:val="20"/>
        </w:numPr>
        <w:tabs>
          <w:tab w:val="left" w:pos="1583"/>
        </w:tabs>
        <w:autoSpaceDE w:val="0"/>
        <w:autoSpaceDN w:val="0"/>
        <w:spacing w:before="135" w:after="0" w:line="240" w:lineRule="auto"/>
        <w:ind w:left="1583" w:hanging="242"/>
        <w:contextualSpacing w:val="0"/>
      </w:pPr>
      <w:proofErr w:type="spellStart"/>
      <w:r>
        <w:t>Herramienta</w:t>
      </w:r>
      <w:proofErr w:type="spellEnd"/>
      <w:r>
        <w:rPr>
          <w:spacing w:val="-9"/>
        </w:rPr>
        <w:t xml:space="preserve"> </w:t>
      </w:r>
      <w:r>
        <w:t>para</w:t>
      </w:r>
      <w:r>
        <w:rPr>
          <w:spacing w:val="-8"/>
        </w:rPr>
        <w:t xml:space="preserve"> </w:t>
      </w:r>
      <w:proofErr w:type="spellStart"/>
      <w:r>
        <w:t>creación</w:t>
      </w:r>
      <w:proofErr w:type="spellEnd"/>
      <w:r>
        <w:rPr>
          <w:spacing w:val="-9"/>
        </w:rPr>
        <w:t xml:space="preserve"> </w:t>
      </w:r>
      <w:proofErr w:type="spellStart"/>
      <w:r>
        <w:t>compartida</w:t>
      </w:r>
      <w:proofErr w:type="spellEnd"/>
      <w:r>
        <w:t>:</w:t>
      </w:r>
      <w:r>
        <w:rPr>
          <w:spacing w:val="-8"/>
        </w:rPr>
        <w:t xml:space="preserve"> </w:t>
      </w:r>
      <w:r>
        <w:rPr>
          <w:spacing w:val="-2"/>
        </w:rPr>
        <w:t>Notion</w:t>
      </w:r>
    </w:p>
    <w:p w14:paraId="68449677" w14:textId="77777777" w:rsidR="00DD6868" w:rsidRDefault="00DD6868" w:rsidP="00DD6868">
      <w:pPr>
        <w:pStyle w:val="Textoindependiente"/>
        <w:spacing w:before="192"/>
        <w:ind w:left="1341"/>
      </w:pPr>
      <w:r>
        <w:t>¿Por</w:t>
      </w:r>
      <w:r>
        <w:rPr>
          <w:spacing w:val="-4"/>
        </w:rPr>
        <w:t xml:space="preserve"> </w:t>
      </w:r>
      <w:proofErr w:type="spellStart"/>
      <w:r>
        <w:rPr>
          <w:spacing w:val="-4"/>
        </w:rPr>
        <w:t>qué</w:t>
      </w:r>
      <w:proofErr w:type="spellEnd"/>
      <w:r>
        <w:rPr>
          <w:spacing w:val="-4"/>
        </w:rPr>
        <w:t>?</w:t>
      </w:r>
    </w:p>
    <w:p w14:paraId="2A4D4BF1" w14:textId="77777777" w:rsidR="00DD6868" w:rsidRPr="00DD6868" w:rsidRDefault="00DD6868" w:rsidP="00DD6868">
      <w:pPr>
        <w:pStyle w:val="Prrafodelista"/>
        <w:widowControl w:val="0"/>
        <w:numPr>
          <w:ilvl w:val="1"/>
          <w:numId w:val="20"/>
        </w:numPr>
        <w:tabs>
          <w:tab w:val="left" w:pos="2061"/>
        </w:tabs>
        <w:autoSpaceDE w:val="0"/>
        <w:autoSpaceDN w:val="0"/>
        <w:spacing w:before="192" w:after="0" w:line="271" w:lineRule="auto"/>
        <w:ind w:right="1636"/>
        <w:contextualSpacing w:val="0"/>
        <w:rPr>
          <w:lang w:val="es-MX"/>
        </w:rPr>
      </w:pPr>
      <w:r w:rsidRPr="00DD6868">
        <w:rPr>
          <w:lang w:val="es-MX"/>
        </w:rPr>
        <w:t>Es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una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plataforma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muy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flexible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y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visual,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ideal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para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documentación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de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proyectos, listas de tareas, wikis, bases de datos ligeras y colaboración en tiempo real.</w:t>
      </w:r>
    </w:p>
    <w:p w14:paraId="726727ED" w14:textId="77777777" w:rsidR="00DD6868" w:rsidRPr="00DD6868" w:rsidRDefault="00DD6868" w:rsidP="00DD6868">
      <w:pPr>
        <w:pStyle w:val="Prrafodelista"/>
        <w:widowControl w:val="0"/>
        <w:numPr>
          <w:ilvl w:val="1"/>
          <w:numId w:val="20"/>
        </w:numPr>
        <w:tabs>
          <w:tab w:val="left" w:pos="2061"/>
        </w:tabs>
        <w:autoSpaceDE w:val="0"/>
        <w:autoSpaceDN w:val="0"/>
        <w:spacing w:after="0" w:line="271" w:lineRule="auto"/>
        <w:ind w:right="1598"/>
        <w:contextualSpacing w:val="0"/>
        <w:rPr>
          <w:lang w:val="es-MX"/>
        </w:rPr>
      </w:pPr>
      <w:r w:rsidRPr="00DD6868">
        <w:rPr>
          <w:lang w:val="es-MX"/>
        </w:rPr>
        <w:t>Permite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organizar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todo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el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contenido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del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proyecto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(desde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ideas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hasta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entregables finales) de forma modular y accesible.</w:t>
      </w:r>
    </w:p>
    <w:p w14:paraId="7A73A4F5" w14:textId="77777777" w:rsidR="00DD6868" w:rsidRDefault="00DD6868" w:rsidP="00DD6868">
      <w:pPr>
        <w:pStyle w:val="Prrafodelista"/>
        <w:widowControl w:val="0"/>
        <w:numPr>
          <w:ilvl w:val="1"/>
          <w:numId w:val="20"/>
        </w:numPr>
        <w:tabs>
          <w:tab w:val="left" w:pos="2060"/>
        </w:tabs>
        <w:autoSpaceDE w:val="0"/>
        <w:autoSpaceDN w:val="0"/>
        <w:spacing w:after="0" w:line="251" w:lineRule="exact"/>
        <w:ind w:left="2060" w:hanging="359"/>
        <w:contextualSpacing w:val="0"/>
      </w:pPr>
      <w:proofErr w:type="spellStart"/>
      <w:r>
        <w:t>Puedes</w:t>
      </w:r>
      <w:proofErr w:type="spellEnd"/>
      <w:r>
        <w:rPr>
          <w:spacing w:val="-7"/>
        </w:rPr>
        <w:t xml:space="preserve"> </w:t>
      </w:r>
      <w:proofErr w:type="spellStart"/>
      <w:r>
        <w:t>integrarlo</w:t>
      </w:r>
      <w:proofErr w:type="spellEnd"/>
      <w:r>
        <w:rPr>
          <w:spacing w:val="-6"/>
        </w:rPr>
        <w:t xml:space="preserve"> </w:t>
      </w:r>
      <w:r>
        <w:t>con</w:t>
      </w:r>
      <w:r>
        <w:rPr>
          <w:spacing w:val="-6"/>
        </w:rPr>
        <w:t xml:space="preserve"> </w:t>
      </w:r>
      <w:r>
        <w:rPr>
          <w:spacing w:val="-2"/>
        </w:rPr>
        <w:t>GitHub.</w:t>
      </w:r>
    </w:p>
    <w:p w14:paraId="418C4091" w14:textId="77777777" w:rsidR="00DD6868" w:rsidRPr="00DD6868" w:rsidRDefault="00DD6868" w:rsidP="00DD6868">
      <w:pPr>
        <w:pStyle w:val="Prrafodelista"/>
        <w:widowControl w:val="0"/>
        <w:numPr>
          <w:ilvl w:val="1"/>
          <w:numId w:val="20"/>
        </w:numPr>
        <w:tabs>
          <w:tab w:val="left" w:pos="2061"/>
        </w:tabs>
        <w:autoSpaceDE w:val="0"/>
        <w:autoSpaceDN w:val="0"/>
        <w:spacing w:before="30" w:after="0" w:line="271" w:lineRule="auto"/>
        <w:ind w:right="2051"/>
        <w:contextualSpacing w:val="0"/>
        <w:rPr>
          <w:lang w:val="es-MX"/>
        </w:rPr>
      </w:pPr>
      <w:r w:rsidRPr="00DD6868">
        <w:rPr>
          <w:lang w:val="es-MX"/>
        </w:rPr>
        <w:t>Perfecto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para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E.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Urbana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que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necesitan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agilidad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y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orden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sin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complicarse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con herramientas demasiado pesadas.</w:t>
      </w:r>
    </w:p>
    <w:p w14:paraId="3C95D45E" w14:textId="77777777" w:rsidR="00DD6868" w:rsidRPr="00DD6868" w:rsidRDefault="00DD6868" w:rsidP="00DD6868">
      <w:pPr>
        <w:pStyle w:val="Textoindependiente"/>
        <w:rPr>
          <w:lang w:val="es-MX"/>
        </w:rPr>
      </w:pPr>
    </w:p>
    <w:p w14:paraId="5B00DDE2" w14:textId="77777777" w:rsidR="00DD6868" w:rsidRPr="00DD6868" w:rsidRDefault="00DD6868" w:rsidP="00DD6868">
      <w:pPr>
        <w:pStyle w:val="Textoindependiente"/>
        <w:spacing w:before="97"/>
        <w:rPr>
          <w:lang w:val="es-MX"/>
        </w:rPr>
      </w:pPr>
    </w:p>
    <w:p w14:paraId="4B4D08BC" w14:textId="77777777" w:rsidR="00DD6868" w:rsidRDefault="00DD6868" w:rsidP="00DD6868">
      <w:pPr>
        <w:pStyle w:val="Prrafodelista"/>
        <w:widowControl w:val="0"/>
        <w:numPr>
          <w:ilvl w:val="0"/>
          <w:numId w:val="20"/>
        </w:numPr>
        <w:tabs>
          <w:tab w:val="left" w:pos="1583"/>
        </w:tabs>
        <w:autoSpaceDE w:val="0"/>
        <w:autoSpaceDN w:val="0"/>
        <w:spacing w:after="0" w:line="240" w:lineRule="auto"/>
        <w:ind w:left="1583" w:hanging="242"/>
        <w:contextualSpacing w:val="0"/>
      </w:pPr>
      <w:proofErr w:type="spellStart"/>
      <w:r>
        <w:t>Herramienta</w:t>
      </w:r>
      <w:proofErr w:type="spellEnd"/>
      <w:r>
        <w:rPr>
          <w:spacing w:val="-9"/>
        </w:rPr>
        <w:t xml:space="preserve"> </w:t>
      </w:r>
      <w:r>
        <w:t>para</w:t>
      </w:r>
      <w:r>
        <w:rPr>
          <w:spacing w:val="-8"/>
        </w:rPr>
        <w:t xml:space="preserve"> </w:t>
      </w:r>
      <w:proofErr w:type="spellStart"/>
      <w:r>
        <w:t>visualización</w:t>
      </w:r>
      <w:proofErr w:type="spellEnd"/>
      <w:r>
        <w:t>:</w:t>
      </w:r>
      <w:r>
        <w:rPr>
          <w:spacing w:val="-9"/>
        </w:rPr>
        <w:t xml:space="preserve"> </w:t>
      </w:r>
      <w:r>
        <w:t>Power</w:t>
      </w:r>
      <w:r>
        <w:rPr>
          <w:spacing w:val="-8"/>
        </w:rPr>
        <w:t xml:space="preserve"> </w:t>
      </w:r>
      <w:r>
        <w:rPr>
          <w:spacing w:val="-5"/>
        </w:rPr>
        <w:t>BI</w:t>
      </w:r>
    </w:p>
    <w:p w14:paraId="6554E1C5" w14:textId="77777777" w:rsidR="00DD6868" w:rsidRDefault="00DD6868" w:rsidP="00DD6868">
      <w:pPr>
        <w:pStyle w:val="Textoindependiente"/>
        <w:spacing w:before="192"/>
        <w:ind w:left="1341"/>
      </w:pPr>
      <w:r>
        <w:t>¿Por</w:t>
      </w:r>
      <w:r>
        <w:rPr>
          <w:spacing w:val="-4"/>
        </w:rPr>
        <w:t xml:space="preserve"> </w:t>
      </w:r>
      <w:proofErr w:type="spellStart"/>
      <w:r>
        <w:rPr>
          <w:spacing w:val="-4"/>
        </w:rPr>
        <w:t>qué</w:t>
      </w:r>
      <w:proofErr w:type="spellEnd"/>
      <w:r>
        <w:rPr>
          <w:spacing w:val="-4"/>
        </w:rPr>
        <w:t>?</w:t>
      </w:r>
    </w:p>
    <w:p w14:paraId="04663BBB" w14:textId="77777777" w:rsidR="00DD6868" w:rsidRDefault="00DD6868" w:rsidP="00DD6868">
      <w:pPr>
        <w:pStyle w:val="Textoindependiente"/>
      </w:pPr>
    </w:p>
    <w:p w14:paraId="610E1D65" w14:textId="77777777" w:rsidR="00DD6868" w:rsidRDefault="00DD6868" w:rsidP="00DD6868">
      <w:pPr>
        <w:pStyle w:val="Textoindependiente"/>
        <w:spacing w:before="131"/>
      </w:pPr>
    </w:p>
    <w:p w14:paraId="758A88D3" w14:textId="77777777" w:rsidR="00DD6868" w:rsidRPr="00DD6868" w:rsidRDefault="00DD6868" w:rsidP="00DD6868">
      <w:pPr>
        <w:pStyle w:val="Prrafodelista"/>
        <w:widowControl w:val="0"/>
        <w:numPr>
          <w:ilvl w:val="1"/>
          <w:numId w:val="20"/>
        </w:numPr>
        <w:tabs>
          <w:tab w:val="left" w:pos="2061"/>
        </w:tabs>
        <w:autoSpaceDE w:val="0"/>
        <w:autoSpaceDN w:val="0"/>
        <w:spacing w:after="0" w:line="271" w:lineRule="auto"/>
        <w:ind w:right="2002"/>
        <w:contextualSpacing w:val="0"/>
        <w:rPr>
          <w:lang w:val="es-MX"/>
        </w:rPr>
      </w:pPr>
      <w:r w:rsidRPr="00DD6868">
        <w:rPr>
          <w:lang w:val="es-MX"/>
        </w:rPr>
        <w:t>Ideal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para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crear</w:t>
      </w:r>
      <w:r w:rsidRPr="00DD6868">
        <w:rPr>
          <w:spacing w:val="-4"/>
          <w:lang w:val="es-MX"/>
        </w:rPr>
        <w:t xml:space="preserve"> </w:t>
      </w:r>
      <w:proofErr w:type="spellStart"/>
      <w:r w:rsidRPr="00DD6868">
        <w:rPr>
          <w:lang w:val="es-MX"/>
        </w:rPr>
        <w:t>dashboards</w:t>
      </w:r>
      <w:proofErr w:type="spellEnd"/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interactivos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con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los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datos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de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los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sensores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de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 xml:space="preserve">E. </w:t>
      </w:r>
      <w:r w:rsidRPr="00DD6868">
        <w:rPr>
          <w:spacing w:val="-2"/>
          <w:lang w:val="es-MX"/>
        </w:rPr>
        <w:t>Urbana.</w:t>
      </w:r>
    </w:p>
    <w:p w14:paraId="5EAFFE63" w14:textId="77777777" w:rsidR="00DD6868" w:rsidRPr="00DD6868" w:rsidRDefault="00DD6868" w:rsidP="00DD6868">
      <w:pPr>
        <w:pStyle w:val="Prrafodelista"/>
        <w:widowControl w:val="0"/>
        <w:numPr>
          <w:ilvl w:val="1"/>
          <w:numId w:val="20"/>
        </w:numPr>
        <w:tabs>
          <w:tab w:val="left" w:pos="2061"/>
        </w:tabs>
        <w:autoSpaceDE w:val="0"/>
        <w:autoSpaceDN w:val="0"/>
        <w:spacing w:after="0" w:line="271" w:lineRule="auto"/>
        <w:ind w:right="1400"/>
        <w:contextualSpacing w:val="0"/>
        <w:rPr>
          <w:lang w:val="es-MX"/>
        </w:rPr>
      </w:pPr>
      <w:r w:rsidRPr="00DD6868">
        <w:rPr>
          <w:lang w:val="es-MX"/>
        </w:rPr>
        <w:t>Permite</w:t>
      </w:r>
      <w:r w:rsidRPr="00DD6868">
        <w:rPr>
          <w:spacing w:val="-6"/>
          <w:lang w:val="es-MX"/>
        </w:rPr>
        <w:t xml:space="preserve"> </w:t>
      </w:r>
      <w:r w:rsidRPr="00DD6868">
        <w:rPr>
          <w:lang w:val="es-MX"/>
        </w:rPr>
        <w:t>conectar</w:t>
      </w:r>
      <w:r w:rsidRPr="00DD6868">
        <w:rPr>
          <w:spacing w:val="-6"/>
          <w:lang w:val="es-MX"/>
        </w:rPr>
        <w:t xml:space="preserve"> </w:t>
      </w:r>
      <w:r w:rsidRPr="00DD6868">
        <w:rPr>
          <w:lang w:val="es-MX"/>
        </w:rPr>
        <w:t>fuentes</w:t>
      </w:r>
      <w:r w:rsidRPr="00DD6868">
        <w:rPr>
          <w:spacing w:val="-6"/>
          <w:lang w:val="es-MX"/>
        </w:rPr>
        <w:t xml:space="preserve"> </w:t>
      </w:r>
      <w:r w:rsidRPr="00DD6868">
        <w:rPr>
          <w:lang w:val="es-MX"/>
        </w:rPr>
        <w:t>externas</w:t>
      </w:r>
      <w:r w:rsidRPr="00DD6868">
        <w:rPr>
          <w:spacing w:val="-6"/>
          <w:lang w:val="es-MX"/>
        </w:rPr>
        <w:t xml:space="preserve"> </w:t>
      </w:r>
      <w:r w:rsidRPr="00DD6868">
        <w:rPr>
          <w:lang w:val="es-MX"/>
        </w:rPr>
        <w:t>como</w:t>
      </w:r>
      <w:r w:rsidRPr="00DD6868">
        <w:rPr>
          <w:spacing w:val="-6"/>
          <w:lang w:val="es-MX"/>
        </w:rPr>
        <w:t xml:space="preserve"> </w:t>
      </w:r>
      <w:r w:rsidRPr="00DD6868">
        <w:rPr>
          <w:lang w:val="es-MX"/>
        </w:rPr>
        <w:t>bases</w:t>
      </w:r>
      <w:r w:rsidRPr="00DD6868">
        <w:rPr>
          <w:spacing w:val="-6"/>
          <w:lang w:val="es-MX"/>
        </w:rPr>
        <w:t xml:space="preserve"> </w:t>
      </w:r>
      <w:r w:rsidRPr="00DD6868">
        <w:rPr>
          <w:lang w:val="es-MX"/>
        </w:rPr>
        <w:t>de</w:t>
      </w:r>
      <w:r w:rsidRPr="00DD6868">
        <w:rPr>
          <w:spacing w:val="-6"/>
          <w:lang w:val="es-MX"/>
        </w:rPr>
        <w:t xml:space="preserve"> </w:t>
      </w:r>
      <w:r w:rsidRPr="00DD6868">
        <w:rPr>
          <w:lang w:val="es-MX"/>
        </w:rPr>
        <w:t>datos,</w:t>
      </w:r>
      <w:r w:rsidRPr="00DD6868">
        <w:rPr>
          <w:spacing w:val="-6"/>
          <w:lang w:val="es-MX"/>
        </w:rPr>
        <w:t xml:space="preserve"> </w:t>
      </w:r>
      <w:r w:rsidRPr="00DD6868">
        <w:rPr>
          <w:lang w:val="es-MX"/>
        </w:rPr>
        <w:t>archivos</w:t>
      </w:r>
      <w:r w:rsidRPr="00DD6868">
        <w:rPr>
          <w:spacing w:val="-6"/>
          <w:lang w:val="es-MX"/>
        </w:rPr>
        <w:t xml:space="preserve"> </w:t>
      </w:r>
      <w:r w:rsidRPr="00DD6868">
        <w:rPr>
          <w:lang w:val="es-MX"/>
        </w:rPr>
        <w:t>CSV,</w:t>
      </w:r>
      <w:r w:rsidRPr="00DD6868">
        <w:rPr>
          <w:spacing w:val="-6"/>
          <w:lang w:val="es-MX"/>
        </w:rPr>
        <w:t xml:space="preserve"> </w:t>
      </w:r>
      <w:r w:rsidRPr="00DD6868">
        <w:rPr>
          <w:lang w:val="es-MX"/>
        </w:rPr>
        <w:t>APIs,</w:t>
      </w:r>
      <w:r w:rsidRPr="00DD6868">
        <w:rPr>
          <w:spacing w:val="-6"/>
          <w:lang w:val="es-MX"/>
        </w:rPr>
        <w:t xml:space="preserve"> </w:t>
      </w:r>
      <w:r w:rsidRPr="00DD6868">
        <w:rPr>
          <w:lang w:val="es-MX"/>
        </w:rPr>
        <w:t>etc., y transformarlos en gráficos dinámicos.</w:t>
      </w:r>
    </w:p>
    <w:p w14:paraId="20BEFFFF" w14:textId="77777777" w:rsidR="00DD6868" w:rsidRPr="00DD6868" w:rsidRDefault="00DD6868" w:rsidP="00DD6868">
      <w:pPr>
        <w:pStyle w:val="Prrafodelista"/>
        <w:widowControl w:val="0"/>
        <w:numPr>
          <w:ilvl w:val="1"/>
          <w:numId w:val="20"/>
        </w:numPr>
        <w:tabs>
          <w:tab w:val="left" w:pos="2061"/>
        </w:tabs>
        <w:autoSpaceDE w:val="0"/>
        <w:autoSpaceDN w:val="0"/>
        <w:spacing w:after="0" w:line="271" w:lineRule="auto"/>
        <w:ind w:right="2099"/>
        <w:contextualSpacing w:val="0"/>
        <w:rPr>
          <w:lang w:val="es-MX"/>
        </w:rPr>
      </w:pPr>
      <w:r w:rsidRPr="00DD6868">
        <w:rPr>
          <w:lang w:val="es-MX"/>
        </w:rPr>
        <w:t>Es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profesional,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ampliamente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adoptado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en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el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ámbito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empresarial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y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tiene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una versión gratuita con muchas capacidades.</w:t>
      </w:r>
    </w:p>
    <w:p w14:paraId="5A6F9FEB" w14:textId="77777777" w:rsidR="00DD6868" w:rsidRPr="00DD6868" w:rsidRDefault="00DD6868" w:rsidP="00DD6868">
      <w:pPr>
        <w:pStyle w:val="Prrafodelista"/>
        <w:widowControl w:val="0"/>
        <w:numPr>
          <w:ilvl w:val="1"/>
          <w:numId w:val="20"/>
        </w:numPr>
        <w:tabs>
          <w:tab w:val="left" w:pos="2061"/>
        </w:tabs>
        <w:autoSpaceDE w:val="0"/>
        <w:autoSpaceDN w:val="0"/>
        <w:spacing w:after="0" w:line="271" w:lineRule="auto"/>
        <w:ind w:right="1440"/>
        <w:contextualSpacing w:val="0"/>
        <w:rPr>
          <w:lang w:val="es-MX"/>
        </w:rPr>
      </w:pPr>
      <w:r w:rsidRPr="00DD6868">
        <w:rPr>
          <w:lang w:val="es-MX"/>
        </w:rPr>
        <w:t>Excelente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para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presentar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resultados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tanto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a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equipos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técnicos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como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a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 xml:space="preserve">instituciones </w:t>
      </w:r>
      <w:r w:rsidRPr="00DD6868">
        <w:rPr>
          <w:spacing w:val="-2"/>
          <w:lang w:val="es-MX"/>
        </w:rPr>
        <w:t>interesadas.</w:t>
      </w:r>
    </w:p>
    <w:p w14:paraId="0756E2C0" w14:textId="77777777" w:rsidR="00DD6868" w:rsidRPr="00DD6868" w:rsidRDefault="00DD6868" w:rsidP="00DD6868">
      <w:pPr>
        <w:pStyle w:val="Textoindependiente"/>
        <w:rPr>
          <w:lang w:val="es-MX"/>
        </w:rPr>
      </w:pPr>
    </w:p>
    <w:p w14:paraId="2B459434" w14:textId="77777777" w:rsidR="00DD6868" w:rsidRPr="00DD6868" w:rsidRDefault="00DD6868" w:rsidP="00DD6868">
      <w:pPr>
        <w:pStyle w:val="Textoindependiente"/>
        <w:spacing w:before="91"/>
        <w:rPr>
          <w:lang w:val="es-MX"/>
        </w:rPr>
      </w:pPr>
    </w:p>
    <w:p w14:paraId="27534810" w14:textId="77777777" w:rsidR="00DD6868" w:rsidRPr="00DD6868" w:rsidRDefault="00DD6868" w:rsidP="00DD6868">
      <w:pPr>
        <w:pStyle w:val="Prrafodelista"/>
        <w:widowControl w:val="0"/>
        <w:numPr>
          <w:ilvl w:val="0"/>
          <w:numId w:val="20"/>
        </w:numPr>
        <w:tabs>
          <w:tab w:val="left" w:pos="1583"/>
        </w:tabs>
        <w:autoSpaceDE w:val="0"/>
        <w:autoSpaceDN w:val="0"/>
        <w:spacing w:after="0" w:line="240" w:lineRule="auto"/>
        <w:ind w:left="1583" w:hanging="242"/>
        <w:contextualSpacing w:val="0"/>
        <w:rPr>
          <w:lang w:val="es-MX"/>
        </w:rPr>
      </w:pPr>
      <w:r w:rsidRPr="00DD6868">
        <w:rPr>
          <w:lang w:val="es-MX"/>
        </w:rPr>
        <w:t>Herramienta</w:t>
      </w:r>
      <w:r w:rsidRPr="00DD6868">
        <w:rPr>
          <w:spacing w:val="-9"/>
          <w:lang w:val="es-MX"/>
        </w:rPr>
        <w:t xml:space="preserve"> </w:t>
      </w:r>
      <w:r w:rsidRPr="00DD6868">
        <w:rPr>
          <w:lang w:val="es-MX"/>
        </w:rPr>
        <w:t>para</w:t>
      </w:r>
      <w:r w:rsidRPr="00DD6868">
        <w:rPr>
          <w:spacing w:val="-6"/>
          <w:lang w:val="es-MX"/>
        </w:rPr>
        <w:t xml:space="preserve"> </w:t>
      </w:r>
      <w:r w:rsidRPr="00DD6868">
        <w:rPr>
          <w:lang w:val="es-MX"/>
        </w:rPr>
        <w:t>comunicación</w:t>
      </w:r>
      <w:r w:rsidRPr="00DD6868">
        <w:rPr>
          <w:spacing w:val="-6"/>
          <w:lang w:val="es-MX"/>
        </w:rPr>
        <w:t xml:space="preserve"> </w:t>
      </w:r>
      <w:r w:rsidRPr="00DD6868">
        <w:rPr>
          <w:lang w:val="es-MX"/>
        </w:rPr>
        <w:t>en</w:t>
      </w:r>
      <w:r w:rsidRPr="00DD6868">
        <w:rPr>
          <w:spacing w:val="-6"/>
          <w:lang w:val="es-MX"/>
        </w:rPr>
        <w:t xml:space="preserve"> </w:t>
      </w:r>
      <w:r w:rsidRPr="00DD6868">
        <w:rPr>
          <w:lang w:val="es-MX"/>
        </w:rPr>
        <w:t>tiempo</w:t>
      </w:r>
      <w:r w:rsidRPr="00DD6868">
        <w:rPr>
          <w:spacing w:val="-6"/>
          <w:lang w:val="es-MX"/>
        </w:rPr>
        <w:t xml:space="preserve"> </w:t>
      </w:r>
      <w:proofErr w:type="gramStart"/>
      <w:r w:rsidRPr="00DD6868">
        <w:rPr>
          <w:lang w:val="es-MX"/>
        </w:rPr>
        <w:t>real</w:t>
      </w:r>
      <w:r w:rsidRPr="00DD6868">
        <w:rPr>
          <w:spacing w:val="-6"/>
          <w:lang w:val="es-MX"/>
        </w:rPr>
        <w:t xml:space="preserve"> </w:t>
      </w:r>
      <w:r w:rsidRPr="00DD6868">
        <w:rPr>
          <w:lang w:val="es-MX"/>
        </w:rPr>
        <w:t>:</w:t>
      </w:r>
      <w:proofErr w:type="gramEnd"/>
      <w:r w:rsidRPr="00DD6868">
        <w:rPr>
          <w:spacing w:val="-6"/>
          <w:lang w:val="es-MX"/>
        </w:rPr>
        <w:t xml:space="preserve"> </w:t>
      </w:r>
      <w:r w:rsidRPr="00DD6868">
        <w:rPr>
          <w:lang w:val="es-MX"/>
        </w:rPr>
        <w:t>Microsoft</w:t>
      </w:r>
      <w:r w:rsidRPr="00DD6868">
        <w:rPr>
          <w:spacing w:val="-6"/>
          <w:lang w:val="es-MX"/>
        </w:rPr>
        <w:t xml:space="preserve"> </w:t>
      </w:r>
      <w:proofErr w:type="spellStart"/>
      <w:r w:rsidRPr="00DD6868">
        <w:rPr>
          <w:spacing w:val="-2"/>
          <w:lang w:val="es-MX"/>
        </w:rPr>
        <w:t>Teams</w:t>
      </w:r>
      <w:proofErr w:type="spellEnd"/>
    </w:p>
    <w:p w14:paraId="410057FE" w14:textId="77777777" w:rsidR="00DD6868" w:rsidRDefault="00DD6868" w:rsidP="00DD6868">
      <w:pPr>
        <w:pStyle w:val="Textoindependiente"/>
        <w:spacing w:before="192"/>
        <w:ind w:left="1341"/>
      </w:pPr>
      <w:r>
        <w:t>¿Por</w:t>
      </w:r>
      <w:r>
        <w:rPr>
          <w:spacing w:val="-4"/>
        </w:rPr>
        <w:t xml:space="preserve"> </w:t>
      </w:r>
      <w:proofErr w:type="spellStart"/>
      <w:r>
        <w:rPr>
          <w:spacing w:val="-4"/>
        </w:rPr>
        <w:t>qué</w:t>
      </w:r>
      <w:proofErr w:type="spellEnd"/>
      <w:r>
        <w:rPr>
          <w:spacing w:val="-4"/>
        </w:rPr>
        <w:t>?</w:t>
      </w:r>
    </w:p>
    <w:p w14:paraId="453C7E5E" w14:textId="77777777" w:rsidR="00DD6868" w:rsidRDefault="00DD6868" w:rsidP="00DD6868">
      <w:pPr>
        <w:pStyle w:val="Textoindependiente"/>
      </w:pPr>
    </w:p>
    <w:p w14:paraId="3CC8C6D9" w14:textId="77777777" w:rsidR="00DD6868" w:rsidRDefault="00DD6868" w:rsidP="00DD6868">
      <w:pPr>
        <w:pStyle w:val="Textoindependiente"/>
        <w:spacing w:before="131"/>
      </w:pPr>
    </w:p>
    <w:p w14:paraId="7D813F7B" w14:textId="77777777" w:rsidR="00DD6868" w:rsidRPr="00DD6868" w:rsidRDefault="00DD6868" w:rsidP="00DD6868">
      <w:pPr>
        <w:pStyle w:val="Prrafodelista"/>
        <w:widowControl w:val="0"/>
        <w:numPr>
          <w:ilvl w:val="1"/>
          <w:numId w:val="20"/>
        </w:numPr>
        <w:tabs>
          <w:tab w:val="left" w:pos="2060"/>
        </w:tabs>
        <w:autoSpaceDE w:val="0"/>
        <w:autoSpaceDN w:val="0"/>
        <w:spacing w:after="0" w:line="240" w:lineRule="auto"/>
        <w:ind w:left="2060" w:hanging="359"/>
        <w:contextualSpacing w:val="0"/>
        <w:rPr>
          <w:lang w:val="es-MX"/>
        </w:rPr>
      </w:pPr>
      <w:r w:rsidRPr="00DD6868">
        <w:rPr>
          <w:lang w:val="es-MX"/>
        </w:rPr>
        <w:t>Integra</w:t>
      </w:r>
      <w:r w:rsidRPr="00DD6868">
        <w:rPr>
          <w:spacing w:val="-6"/>
          <w:lang w:val="es-MX"/>
        </w:rPr>
        <w:t xml:space="preserve"> </w:t>
      </w:r>
      <w:r w:rsidRPr="00DD6868">
        <w:rPr>
          <w:lang w:val="es-MX"/>
        </w:rPr>
        <w:t>chat,</w:t>
      </w:r>
      <w:r w:rsidRPr="00DD6868">
        <w:rPr>
          <w:spacing w:val="-6"/>
          <w:lang w:val="es-MX"/>
        </w:rPr>
        <w:t xml:space="preserve"> </w:t>
      </w:r>
      <w:r w:rsidRPr="00DD6868">
        <w:rPr>
          <w:lang w:val="es-MX"/>
        </w:rPr>
        <w:t>videollamadas</w:t>
      </w:r>
      <w:r w:rsidRPr="00DD6868">
        <w:rPr>
          <w:spacing w:val="-6"/>
          <w:lang w:val="es-MX"/>
        </w:rPr>
        <w:t xml:space="preserve"> </w:t>
      </w:r>
      <w:r w:rsidRPr="00DD6868">
        <w:rPr>
          <w:lang w:val="es-MX"/>
        </w:rPr>
        <w:t>y</w:t>
      </w:r>
      <w:r w:rsidRPr="00DD6868">
        <w:rPr>
          <w:spacing w:val="-6"/>
          <w:lang w:val="es-MX"/>
        </w:rPr>
        <w:t xml:space="preserve"> </w:t>
      </w:r>
      <w:r w:rsidRPr="00DD6868">
        <w:rPr>
          <w:lang w:val="es-MX"/>
        </w:rPr>
        <w:t>colaboración</w:t>
      </w:r>
      <w:r w:rsidRPr="00DD6868">
        <w:rPr>
          <w:spacing w:val="-6"/>
          <w:lang w:val="es-MX"/>
        </w:rPr>
        <w:t xml:space="preserve"> </w:t>
      </w:r>
      <w:r w:rsidRPr="00DD6868">
        <w:rPr>
          <w:lang w:val="es-MX"/>
        </w:rPr>
        <w:t>en</w:t>
      </w:r>
      <w:r w:rsidRPr="00DD6868">
        <w:rPr>
          <w:spacing w:val="-6"/>
          <w:lang w:val="es-MX"/>
        </w:rPr>
        <w:t xml:space="preserve"> </w:t>
      </w:r>
      <w:r w:rsidRPr="00DD6868">
        <w:rPr>
          <w:lang w:val="es-MX"/>
        </w:rPr>
        <w:t>documentos</w:t>
      </w:r>
      <w:r w:rsidRPr="00DD6868">
        <w:rPr>
          <w:spacing w:val="-6"/>
          <w:lang w:val="es-MX"/>
        </w:rPr>
        <w:t xml:space="preserve"> </w:t>
      </w:r>
      <w:r w:rsidRPr="00DD6868">
        <w:rPr>
          <w:lang w:val="es-MX"/>
        </w:rPr>
        <w:t>en</w:t>
      </w:r>
      <w:r w:rsidRPr="00DD6868">
        <w:rPr>
          <w:spacing w:val="-6"/>
          <w:lang w:val="es-MX"/>
        </w:rPr>
        <w:t xml:space="preserve"> </w:t>
      </w:r>
      <w:r w:rsidRPr="00DD6868">
        <w:rPr>
          <w:lang w:val="es-MX"/>
        </w:rPr>
        <w:t>una</w:t>
      </w:r>
      <w:r w:rsidRPr="00DD6868">
        <w:rPr>
          <w:spacing w:val="-6"/>
          <w:lang w:val="es-MX"/>
        </w:rPr>
        <w:t xml:space="preserve"> </w:t>
      </w:r>
      <w:r w:rsidRPr="00DD6868">
        <w:rPr>
          <w:lang w:val="es-MX"/>
        </w:rPr>
        <w:t>sola</w:t>
      </w:r>
      <w:r w:rsidRPr="00DD6868">
        <w:rPr>
          <w:spacing w:val="-5"/>
          <w:lang w:val="es-MX"/>
        </w:rPr>
        <w:t xml:space="preserve"> </w:t>
      </w:r>
      <w:r w:rsidRPr="00DD6868">
        <w:rPr>
          <w:spacing w:val="-2"/>
          <w:lang w:val="es-MX"/>
        </w:rPr>
        <w:t>plataforma.</w:t>
      </w:r>
    </w:p>
    <w:p w14:paraId="626D4AEA" w14:textId="77777777" w:rsidR="00DD6868" w:rsidRPr="00DD6868" w:rsidRDefault="00DD6868" w:rsidP="00DD6868">
      <w:pPr>
        <w:pStyle w:val="Prrafodelista"/>
        <w:widowControl w:val="0"/>
        <w:numPr>
          <w:ilvl w:val="1"/>
          <w:numId w:val="20"/>
        </w:numPr>
        <w:tabs>
          <w:tab w:val="left" w:pos="2061"/>
        </w:tabs>
        <w:autoSpaceDE w:val="0"/>
        <w:autoSpaceDN w:val="0"/>
        <w:spacing w:before="32" w:after="0" w:line="271" w:lineRule="auto"/>
        <w:ind w:right="1587"/>
        <w:contextualSpacing w:val="0"/>
        <w:rPr>
          <w:lang w:val="es-MX"/>
        </w:rPr>
      </w:pPr>
      <w:r w:rsidRPr="00DD6868">
        <w:rPr>
          <w:lang w:val="es-MX"/>
        </w:rPr>
        <w:t>Muy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útil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para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coordinar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entre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áreas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(por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ejemplo,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software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y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energías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renovables en E. Urbana).</w:t>
      </w:r>
    </w:p>
    <w:p w14:paraId="15DFEF51" w14:textId="77777777" w:rsidR="00DD6868" w:rsidRPr="00DD6868" w:rsidRDefault="00DD6868" w:rsidP="00DD6868">
      <w:pPr>
        <w:pStyle w:val="Prrafodelista"/>
        <w:spacing w:line="271" w:lineRule="auto"/>
        <w:rPr>
          <w:lang w:val="es-MX"/>
        </w:rPr>
        <w:sectPr w:rsidR="00DD6868" w:rsidRPr="00DD6868" w:rsidSect="00DD6868">
          <w:type w:val="continuous"/>
          <w:pgSz w:w="12240" w:h="15840"/>
          <w:pgMar w:top="1380" w:right="360" w:bottom="280" w:left="360" w:header="720" w:footer="720" w:gutter="0"/>
          <w:cols w:space="720"/>
        </w:sectPr>
      </w:pPr>
    </w:p>
    <w:p w14:paraId="4AECB703" w14:textId="77777777" w:rsidR="00DD6868" w:rsidRPr="00DD6868" w:rsidRDefault="00DD6868" w:rsidP="00DD6868">
      <w:pPr>
        <w:pStyle w:val="Prrafodelista"/>
        <w:widowControl w:val="0"/>
        <w:numPr>
          <w:ilvl w:val="1"/>
          <w:numId w:val="20"/>
        </w:numPr>
        <w:tabs>
          <w:tab w:val="left" w:pos="2061"/>
        </w:tabs>
        <w:autoSpaceDE w:val="0"/>
        <w:autoSpaceDN w:val="0"/>
        <w:spacing w:before="82" w:after="0" w:line="271" w:lineRule="auto"/>
        <w:ind w:right="1664"/>
        <w:contextualSpacing w:val="0"/>
        <w:rPr>
          <w:lang w:val="es-MX"/>
        </w:rPr>
      </w:pPr>
      <w:r w:rsidRPr="00DD6868">
        <w:rPr>
          <w:lang w:val="es-MX"/>
        </w:rPr>
        <w:lastRenderedPageBreak/>
        <w:t>Puedes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trabajar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en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tiempo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real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sobre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documentos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de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Word,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Excel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o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 xml:space="preserve">PowerPoint sin salir de </w:t>
      </w:r>
      <w:proofErr w:type="spellStart"/>
      <w:r w:rsidRPr="00DD6868">
        <w:rPr>
          <w:lang w:val="es-MX"/>
        </w:rPr>
        <w:t>Teams</w:t>
      </w:r>
      <w:proofErr w:type="spellEnd"/>
      <w:r w:rsidRPr="00DD6868">
        <w:rPr>
          <w:lang w:val="es-MX"/>
        </w:rPr>
        <w:t>.</w:t>
      </w:r>
    </w:p>
    <w:p w14:paraId="7635DDF4" w14:textId="77777777" w:rsidR="00DD6868" w:rsidRPr="00DD6868" w:rsidRDefault="00DD6868" w:rsidP="00DD6868">
      <w:pPr>
        <w:pStyle w:val="Prrafodelista"/>
        <w:widowControl w:val="0"/>
        <w:numPr>
          <w:ilvl w:val="1"/>
          <w:numId w:val="20"/>
        </w:numPr>
        <w:tabs>
          <w:tab w:val="left" w:pos="2061"/>
        </w:tabs>
        <w:autoSpaceDE w:val="0"/>
        <w:autoSpaceDN w:val="0"/>
        <w:spacing w:after="0" w:line="271" w:lineRule="auto"/>
        <w:ind w:right="1537"/>
        <w:contextualSpacing w:val="0"/>
        <w:rPr>
          <w:lang w:val="es-MX"/>
        </w:rPr>
      </w:pPr>
      <w:r w:rsidRPr="00DD6868">
        <w:rPr>
          <w:lang w:val="es-MX"/>
        </w:rPr>
        <w:t>Se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adapta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bien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a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un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equipo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en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crecimiento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y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puede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integrarse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con</w:t>
      </w:r>
      <w:r w:rsidRPr="00DD6868">
        <w:rPr>
          <w:spacing w:val="-4"/>
          <w:lang w:val="es-MX"/>
        </w:rPr>
        <w:t xml:space="preserve"> </w:t>
      </w:r>
      <w:proofErr w:type="spellStart"/>
      <w:r w:rsidRPr="00DD6868">
        <w:rPr>
          <w:lang w:val="es-MX"/>
        </w:rPr>
        <w:t>Notion</w:t>
      </w:r>
      <w:proofErr w:type="spellEnd"/>
      <w:r w:rsidRPr="00DD6868">
        <w:rPr>
          <w:lang w:val="es-MX"/>
        </w:rPr>
        <w:t>,</w:t>
      </w:r>
      <w:r w:rsidRPr="00DD6868">
        <w:rPr>
          <w:spacing w:val="-4"/>
          <w:lang w:val="es-MX"/>
        </w:rPr>
        <w:t xml:space="preserve"> </w:t>
      </w:r>
      <w:proofErr w:type="spellStart"/>
      <w:r w:rsidRPr="00DD6868">
        <w:rPr>
          <w:lang w:val="es-MX"/>
        </w:rPr>
        <w:t>Power</w:t>
      </w:r>
      <w:proofErr w:type="spellEnd"/>
      <w:r w:rsidRPr="00DD6868">
        <w:rPr>
          <w:lang w:val="es-MX"/>
        </w:rPr>
        <w:t xml:space="preserve"> </w:t>
      </w:r>
      <w:r w:rsidRPr="00DD6868">
        <w:rPr>
          <w:spacing w:val="-4"/>
          <w:lang w:val="es-MX"/>
        </w:rPr>
        <w:t>Bi.</w:t>
      </w:r>
    </w:p>
    <w:p w14:paraId="0B90E11D" w14:textId="77777777" w:rsidR="00DD6868" w:rsidRPr="00DD6868" w:rsidRDefault="00DD6868" w:rsidP="00DD6868">
      <w:pPr>
        <w:pStyle w:val="Textoindependiente"/>
        <w:rPr>
          <w:lang w:val="es-MX"/>
        </w:rPr>
      </w:pPr>
    </w:p>
    <w:p w14:paraId="5018D898" w14:textId="77777777" w:rsidR="00DD6868" w:rsidRPr="00DD6868" w:rsidRDefault="00DD6868" w:rsidP="00DD6868">
      <w:pPr>
        <w:pStyle w:val="Textoindependiente"/>
        <w:rPr>
          <w:lang w:val="es-MX"/>
        </w:rPr>
      </w:pPr>
    </w:p>
    <w:p w14:paraId="643A2EDC" w14:textId="77777777" w:rsidR="00DD6868" w:rsidRPr="00DD6868" w:rsidRDefault="00DD6868" w:rsidP="00DD6868">
      <w:pPr>
        <w:pStyle w:val="Textoindependiente"/>
        <w:rPr>
          <w:lang w:val="es-MX"/>
        </w:rPr>
      </w:pPr>
    </w:p>
    <w:p w14:paraId="2724A07D" w14:textId="77777777" w:rsidR="00DD6868" w:rsidRPr="00DD6868" w:rsidRDefault="00DD6868" w:rsidP="00DD6868">
      <w:pPr>
        <w:pStyle w:val="Textoindependiente"/>
        <w:rPr>
          <w:lang w:val="es-MX"/>
        </w:rPr>
      </w:pPr>
    </w:p>
    <w:p w14:paraId="432DAAD6" w14:textId="77777777" w:rsidR="00DD6868" w:rsidRPr="00DD6868" w:rsidRDefault="00DD6868" w:rsidP="00DD6868">
      <w:pPr>
        <w:pStyle w:val="Textoindependiente"/>
        <w:spacing w:before="225"/>
        <w:rPr>
          <w:lang w:val="es-MX"/>
        </w:rPr>
      </w:pPr>
    </w:p>
    <w:p w14:paraId="49FF9BE6" w14:textId="77777777" w:rsidR="00DD6868" w:rsidRPr="00DD6868" w:rsidRDefault="00DD6868" w:rsidP="00DD6868">
      <w:pPr>
        <w:pStyle w:val="Prrafodelista"/>
        <w:widowControl w:val="0"/>
        <w:numPr>
          <w:ilvl w:val="0"/>
          <w:numId w:val="20"/>
        </w:numPr>
        <w:tabs>
          <w:tab w:val="left" w:pos="1644"/>
        </w:tabs>
        <w:autoSpaceDE w:val="0"/>
        <w:autoSpaceDN w:val="0"/>
        <w:spacing w:after="0" w:line="240" w:lineRule="auto"/>
        <w:ind w:left="1644" w:hanging="303"/>
        <w:contextualSpacing w:val="0"/>
        <w:rPr>
          <w:lang w:val="es-MX"/>
        </w:rPr>
      </w:pPr>
      <w:r w:rsidRPr="00DD6868">
        <w:rPr>
          <w:lang w:val="es-MX"/>
        </w:rPr>
        <w:t>Herramienta</w:t>
      </w:r>
      <w:r w:rsidRPr="00DD6868">
        <w:rPr>
          <w:spacing w:val="-11"/>
          <w:lang w:val="es-MX"/>
        </w:rPr>
        <w:t xml:space="preserve"> </w:t>
      </w:r>
      <w:r w:rsidRPr="00DD6868">
        <w:rPr>
          <w:lang w:val="es-MX"/>
        </w:rPr>
        <w:t>para</w:t>
      </w:r>
      <w:r w:rsidRPr="00DD6868">
        <w:rPr>
          <w:spacing w:val="-10"/>
          <w:lang w:val="es-MX"/>
        </w:rPr>
        <w:t xml:space="preserve"> </w:t>
      </w:r>
      <w:r w:rsidRPr="00DD6868">
        <w:rPr>
          <w:lang w:val="es-MX"/>
        </w:rPr>
        <w:t>comunicación</w:t>
      </w:r>
      <w:r w:rsidRPr="00DD6868">
        <w:rPr>
          <w:spacing w:val="-11"/>
          <w:lang w:val="es-MX"/>
        </w:rPr>
        <w:t xml:space="preserve"> </w:t>
      </w:r>
      <w:r w:rsidRPr="00DD6868">
        <w:rPr>
          <w:lang w:val="es-MX"/>
        </w:rPr>
        <w:t>asincrónica:</w:t>
      </w:r>
      <w:r w:rsidRPr="00DD6868">
        <w:rPr>
          <w:spacing w:val="-10"/>
          <w:lang w:val="es-MX"/>
        </w:rPr>
        <w:t xml:space="preserve"> </w:t>
      </w:r>
      <w:r w:rsidRPr="00DD6868">
        <w:rPr>
          <w:lang w:val="es-MX"/>
        </w:rPr>
        <w:t>Microsoft</w:t>
      </w:r>
      <w:r w:rsidRPr="00DD6868">
        <w:rPr>
          <w:spacing w:val="-10"/>
          <w:lang w:val="es-MX"/>
        </w:rPr>
        <w:t xml:space="preserve"> </w:t>
      </w:r>
      <w:proofErr w:type="spellStart"/>
      <w:r w:rsidRPr="00DD6868">
        <w:rPr>
          <w:lang w:val="es-MX"/>
        </w:rPr>
        <w:t>Teams</w:t>
      </w:r>
      <w:proofErr w:type="spellEnd"/>
      <w:r w:rsidRPr="00DD6868">
        <w:rPr>
          <w:spacing w:val="-11"/>
          <w:lang w:val="es-MX"/>
        </w:rPr>
        <w:t xml:space="preserve"> </w:t>
      </w:r>
      <w:r w:rsidRPr="00DD6868">
        <w:rPr>
          <w:lang w:val="es-MX"/>
        </w:rPr>
        <w:t>(chat</w:t>
      </w:r>
      <w:r w:rsidRPr="00DD6868">
        <w:rPr>
          <w:spacing w:val="-10"/>
          <w:lang w:val="es-MX"/>
        </w:rPr>
        <w:t xml:space="preserve"> </w:t>
      </w:r>
      <w:r w:rsidRPr="00DD6868">
        <w:rPr>
          <w:lang w:val="es-MX"/>
        </w:rPr>
        <w:t>y</w:t>
      </w:r>
      <w:r w:rsidRPr="00DD6868">
        <w:rPr>
          <w:spacing w:val="-10"/>
          <w:lang w:val="es-MX"/>
        </w:rPr>
        <w:t xml:space="preserve"> </w:t>
      </w:r>
      <w:r w:rsidRPr="00DD6868">
        <w:rPr>
          <w:spacing w:val="-2"/>
          <w:lang w:val="es-MX"/>
        </w:rPr>
        <w:t>mensajes)</w:t>
      </w:r>
    </w:p>
    <w:p w14:paraId="6E0C9D52" w14:textId="77777777" w:rsidR="00DD6868" w:rsidRDefault="00DD6868" w:rsidP="00DD6868">
      <w:pPr>
        <w:pStyle w:val="Textoindependiente"/>
        <w:spacing w:before="192"/>
        <w:ind w:left="1341"/>
      </w:pPr>
      <w:r>
        <w:t>¿Por</w:t>
      </w:r>
      <w:r>
        <w:rPr>
          <w:spacing w:val="-4"/>
        </w:rPr>
        <w:t xml:space="preserve"> </w:t>
      </w:r>
      <w:proofErr w:type="spellStart"/>
      <w:r>
        <w:rPr>
          <w:spacing w:val="-4"/>
        </w:rPr>
        <w:t>qué</w:t>
      </w:r>
      <w:proofErr w:type="spellEnd"/>
      <w:r>
        <w:rPr>
          <w:spacing w:val="-4"/>
        </w:rPr>
        <w:t>?</w:t>
      </w:r>
    </w:p>
    <w:p w14:paraId="74FC39AA" w14:textId="77777777" w:rsidR="00DD6868" w:rsidRDefault="00DD6868" w:rsidP="00DD6868">
      <w:pPr>
        <w:pStyle w:val="Textoindependiente"/>
      </w:pPr>
    </w:p>
    <w:p w14:paraId="0B3D17BC" w14:textId="77777777" w:rsidR="00DD6868" w:rsidRDefault="00DD6868" w:rsidP="00DD6868">
      <w:pPr>
        <w:pStyle w:val="Textoindependiente"/>
        <w:spacing w:before="131"/>
      </w:pPr>
    </w:p>
    <w:p w14:paraId="41C44D35" w14:textId="77777777" w:rsidR="00DD6868" w:rsidRPr="00DD6868" w:rsidRDefault="00DD6868" w:rsidP="00DD6868">
      <w:pPr>
        <w:pStyle w:val="Prrafodelista"/>
        <w:widowControl w:val="0"/>
        <w:numPr>
          <w:ilvl w:val="1"/>
          <w:numId w:val="20"/>
        </w:numPr>
        <w:tabs>
          <w:tab w:val="left" w:pos="2061"/>
        </w:tabs>
        <w:autoSpaceDE w:val="0"/>
        <w:autoSpaceDN w:val="0"/>
        <w:spacing w:after="0" w:line="271" w:lineRule="auto"/>
        <w:ind w:right="1464"/>
        <w:contextualSpacing w:val="0"/>
        <w:rPr>
          <w:lang w:val="es-MX"/>
        </w:rPr>
      </w:pPr>
      <w:r w:rsidRPr="00DD6868">
        <w:rPr>
          <w:lang w:val="es-MX"/>
        </w:rPr>
        <w:t>Historial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claro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de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conversaciones: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Puedes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consultar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todo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lo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hablado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en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un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canal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o chat privado incluso semanas después.</w:t>
      </w:r>
    </w:p>
    <w:p w14:paraId="22D2AFCA" w14:textId="77777777" w:rsidR="00DD6868" w:rsidRPr="00DD6868" w:rsidRDefault="00DD6868" w:rsidP="00DD6868">
      <w:pPr>
        <w:pStyle w:val="Prrafodelista"/>
        <w:widowControl w:val="0"/>
        <w:numPr>
          <w:ilvl w:val="1"/>
          <w:numId w:val="20"/>
        </w:numPr>
        <w:tabs>
          <w:tab w:val="left" w:pos="2061"/>
        </w:tabs>
        <w:autoSpaceDE w:val="0"/>
        <w:autoSpaceDN w:val="0"/>
        <w:spacing w:after="0" w:line="271" w:lineRule="auto"/>
        <w:ind w:right="1574"/>
        <w:contextualSpacing w:val="0"/>
        <w:rPr>
          <w:lang w:val="es-MX"/>
        </w:rPr>
      </w:pPr>
      <w:r w:rsidRPr="00DD6868">
        <w:rPr>
          <w:lang w:val="es-MX"/>
        </w:rPr>
        <w:t>Permite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dejar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mensajes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fuera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del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horario: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útil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para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equipos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que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no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siempre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están activos al mismo tiempo.</w:t>
      </w:r>
    </w:p>
    <w:p w14:paraId="07AEA171" w14:textId="77777777" w:rsidR="00DD6868" w:rsidRPr="00DD6868" w:rsidRDefault="00DD6868" w:rsidP="00DD6868">
      <w:pPr>
        <w:pStyle w:val="Prrafodelista"/>
        <w:widowControl w:val="0"/>
        <w:numPr>
          <w:ilvl w:val="1"/>
          <w:numId w:val="20"/>
        </w:numPr>
        <w:tabs>
          <w:tab w:val="left" w:pos="2060"/>
        </w:tabs>
        <w:autoSpaceDE w:val="0"/>
        <w:autoSpaceDN w:val="0"/>
        <w:spacing w:after="0" w:line="251" w:lineRule="exact"/>
        <w:ind w:left="2060" w:hanging="359"/>
        <w:contextualSpacing w:val="0"/>
        <w:rPr>
          <w:lang w:val="es-MX"/>
        </w:rPr>
      </w:pPr>
      <w:r w:rsidRPr="00DD6868">
        <w:rPr>
          <w:lang w:val="es-MX"/>
        </w:rPr>
        <w:t>@Menciones</w:t>
      </w:r>
      <w:r w:rsidRPr="00DD6868">
        <w:rPr>
          <w:spacing w:val="-6"/>
          <w:lang w:val="es-MX"/>
        </w:rPr>
        <w:t xml:space="preserve"> </w:t>
      </w:r>
      <w:r w:rsidRPr="00DD6868">
        <w:rPr>
          <w:lang w:val="es-MX"/>
        </w:rPr>
        <w:t>y</w:t>
      </w:r>
      <w:r w:rsidRPr="00DD6868">
        <w:rPr>
          <w:spacing w:val="-6"/>
          <w:lang w:val="es-MX"/>
        </w:rPr>
        <w:t xml:space="preserve"> </w:t>
      </w:r>
      <w:r w:rsidRPr="00DD6868">
        <w:rPr>
          <w:lang w:val="es-MX"/>
        </w:rPr>
        <w:t>notificaciones:</w:t>
      </w:r>
      <w:r w:rsidRPr="00DD6868">
        <w:rPr>
          <w:spacing w:val="-6"/>
          <w:lang w:val="es-MX"/>
        </w:rPr>
        <w:t xml:space="preserve"> </w:t>
      </w:r>
      <w:r w:rsidRPr="00DD6868">
        <w:rPr>
          <w:lang w:val="es-MX"/>
        </w:rPr>
        <w:t>aseguran</w:t>
      </w:r>
      <w:r w:rsidRPr="00DD6868">
        <w:rPr>
          <w:spacing w:val="-6"/>
          <w:lang w:val="es-MX"/>
        </w:rPr>
        <w:t xml:space="preserve"> </w:t>
      </w:r>
      <w:r w:rsidRPr="00DD6868">
        <w:rPr>
          <w:lang w:val="es-MX"/>
        </w:rPr>
        <w:t>que</w:t>
      </w:r>
      <w:r w:rsidRPr="00DD6868">
        <w:rPr>
          <w:spacing w:val="-6"/>
          <w:lang w:val="es-MX"/>
        </w:rPr>
        <w:t xml:space="preserve"> </w:t>
      </w:r>
      <w:r w:rsidRPr="00DD6868">
        <w:rPr>
          <w:lang w:val="es-MX"/>
        </w:rPr>
        <w:t>la</w:t>
      </w:r>
      <w:r w:rsidRPr="00DD6868">
        <w:rPr>
          <w:spacing w:val="-6"/>
          <w:lang w:val="es-MX"/>
        </w:rPr>
        <w:t xml:space="preserve"> </w:t>
      </w:r>
      <w:r w:rsidRPr="00DD6868">
        <w:rPr>
          <w:lang w:val="es-MX"/>
        </w:rPr>
        <w:t>persona</w:t>
      </w:r>
      <w:r w:rsidRPr="00DD6868">
        <w:rPr>
          <w:spacing w:val="-6"/>
          <w:lang w:val="es-MX"/>
        </w:rPr>
        <w:t xml:space="preserve"> </w:t>
      </w:r>
      <w:r w:rsidRPr="00DD6868">
        <w:rPr>
          <w:lang w:val="es-MX"/>
        </w:rPr>
        <w:t>correcta</w:t>
      </w:r>
      <w:r w:rsidRPr="00DD6868">
        <w:rPr>
          <w:spacing w:val="-6"/>
          <w:lang w:val="es-MX"/>
        </w:rPr>
        <w:t xml:space="preserve"> </w:t>
      </w:r>
      <w:r w:rsidRPr="00DD6868">
        <w:rPr>
          <w:lang w:val="es-MX"/>
        </w:rPr>
        <w:t>vea</w:t>
      </w:r>
      <w:r w:rsidRPr="00DD6868">
        <w:rPr>
          <w:spacing w:val="-6"/>
          <w:lang w:val="es-MX"/>
        </w:rPr>
        <w:t xml:space="preserve"> </w:t>
      </w:r>
      <w:r w:rsidRPr="00DD6868">
        <w:rPr>
          <w:lang w:val="es-MX"/>
        </w:rPr>
        <w:t>el</w:t>
      </w:r>
      <w:r w:rsidRPr="00DD6868">
        <w:rPr>
          <w:spacing w:val="-5"/>
          <w:lang w:val="es-MX"/>
        </w:rPr>
        <w:t xml:space="preserve"> </w:t>
      </w:r>
      <w:r w:rsidRPr="00DD6868">
        <w:rPr>
          <w:spacing w:val="-2"/>
          <w:lang w:val="es-MX"/>
        </w:rPr>
        <w:t>mensaje.</w:t>
      </w:r>
    </w:p>
    <w:p w14:paraId="51742359" w14:textId="77777777" w:rsidR="00DD6868" w:rsidRPr="00DD6868" w:rsidRDefault="00DD6868" w:rsidP="00DD6868">
      <w:pPr>
        <w:pStyle w:val="Prrafodelista"/>
        <w:widowControl w:val="0"/>
        <w:numPr>
          <w:ilvl w:val="1"/>
          <w:numId w:val="20"/>
        </w:numPr>
        <w:tabs>
          <w:tab w:val="left" w:pos="2061"/>
        </w:tabs>
        <w:autoSpaceDE w:val="0"/>
        <w:autoSpaceDN w:val="0"/>
        <w:spacing w:before="30" w:after="0" w:line="271" w:lineRule="auto"/>
        <w:ind w:right="1465"/>
        <w:contextualSpacing w:val="0"/>
        <w:rPr>
          <w:lang w:val="es-MX"/>
        </w:rPr>
      </w:pPr>
      <w:r w:rsidRPr="00DD6868">
        <w:rPr>
          <w:lang w:val="es-MX"/>
        </w:rPr>
        <w:t>Un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solo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canal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de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comunicación: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evita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tener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que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usar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otra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plataforma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(como</w:t>
      </w:r>
      <w:r w:rsidRPr="00DD6868">
        <w:rPr>
          <w:spacing w:val="-4"/>
          <w:lang w:val="es-MX"/>
        </w:rPr>
        <w:t xml:space="preserve"> </w:t>
      </w:r>
      <w:proofErr w:type="spellStart"/>
      <w:r w:rsidRPr="00DD6868">
        <w:rPr>
          <w:lang w:val="es-MX"/>
        </w:rPr>
        <w:t>Slack</w:t>
      </w:r>
      <w:proofErr w:type="spellEnd"/>
      <w:r w:rsidRPr="00DD6868">
        <w:rPr>
          <w:lang w:val="es-MX"/>
        </w:rPr>
        <w:t>) y simplifica el flujo del equipo.</w:t>
      </w:r>
    </w:p>
    <w:p w14:paraId="6F7CE91E" w14:textId="77777777" w:rsidR="00DD6868" w:rsidRPr="00DD6868" w:rsidRDefault="00DD6868" w:rsidP="00DD6868">
      <w:pPr>
        <w:pStyle w:val="Prrafodelista"/>
        <w:widowControl w:val="0"/>
        <w:numPr>
          <w:ilvl w:val="1"/>
          <w:numId w:val="20"/>
        </w:numPr>
        <w:tabs>
          <w:tab w:val="left" w:pos="2061"/>
        </w:tabs>
        <w:autoSpaceDE w:val="0"/>
        <w:autoSpaceDN w:val="0"/>
        <w:spacing w:after="0" w:line="271" w:lineRule="auto"/>
        <w:ind w:right="1758"/>
        <w:contextualSpacing w:val="0"/>
        <w:rPr>
          <w:lang w:val="es-MX"/>
        </w:rPr>
      </w:pPr>
      <w:r w:rsidRPr="00DD6868">
        <w:rPr>
          <w:lang w:val="es-MX"/>
        </w:rPr>
        <w:t>Organización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por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temas: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los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canales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pueden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actuar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como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foros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para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diferentes aspectos del proyecto.</w:t>
      </w:r>
    </w:p>
    <w:p w14:paraId="2608114C" w14:textId="77777777" w:rsidR="00DD6868" w:rsidRPr="00DD6868" w:rsidRDefault="00DD6868" w:rsidP="00DD6868">
      <w:pPr>
        <w:pStyle w:val="Textoindependiente"/>
        <w:rPr>
          <w:lang w:val="es-MX"/>
        </w:rPr>
      </w:pPr>
    </w:p>
    <w:p w14:paraId="1E8C4B95" w14:textId="77777777" w:rsidR="00DD6868" w:rsidRPr="00DD6868" w:rsidRDefault="00DD6868" w:rsidP="00DD6868">
      <w:pPr>
        <w:pStyle w:val="Textoindependiente"/>
        <w:spacing w:before="95"/>
        <w:rPr>
          <w:lang w:val="es-MX"/>
        </w:rPr>
      </w:pPr>
    </w:p>
    <w:p w14:paraId="073C44BC" w14:textId="77777777" w:rsidR="00DD6868" w:rsidRPr="00DD6868" w:rsidRDefault="00DD6868" w:rsidP="00DD6868">
      <w:pPr>
        <w:pStyle w:val="Prrafodelista"/>
        <w:widowControl w:val="0"/>
        <w:numPr>
          <w:ilvl w:val="0"/>
          <w:numId w:val="20"/>
        </w:numPr>
        <w:tabs>
          <w:tab w:val="left" w:pos="1644"/>
        </w:tabs>
        <w:autoSpaceDE w:val="0"/>
        <w:autoSpaceDN w:val="0"/>
        <w:spacing w:after="0" w:line="240" w:lineRule="auto"/>
        <w:ind w:left="1644" w:hanging="303"/>
        <w:contextualSpacing w:val="0"/>
        <w:rPr>
          <w:lang w:val="es-MX"/>
        </w:rPr>
      </w:pPr>
      <w:r w:rsidRPr="00DD6868">
        <w:rPr>
          <w:lang w:val="es-MX"/>
        </w:rPr>
        <w:t>Plataforma</w:t>
      </w:r>
      <w:r w:rsidRPr="00DD6868">
        <w:rPr>
          <w:spacing w:val="-7"/>
          <w:lang w:val="es-MX"/>
        </w:rPr>
        <w:t xml:space="preserve"> </w:t>
      </w:r>
      <w:r w:rsidRPr="00DD6868">
        <w:rPr>
          <w:lang w:val="es-MX"/>
        </w:rPr>
        <w:t>que</w:t>
      </w:r>
      <w:r w:rsidRPr="00DD6868">
        <w:rPr>
          <w:spacing w:val="-7"/>
          <w:lang w:val="es-MX"/>
        </w:rPr>
        <w:t xml:space="preserve"> </w:t>
      </w:r>
      <w:r w:rsidRPr="00DD6868">
        <w:rPr>
          <w:lang w:val="es-MX"/>
        </w:rPr>
        <w:t>integra</w:t>
      </w:r>
      <w:r w:rsidRPr="00DD6868">
        <w:rPr>
          <w:spacing w:val="-6"/>
          <w:lang w:val="es-MX"/>
        </w:rPr>
        <w:t xml:space="preserve"> </w:t>
      </w:r>
      <w:r w:rsidRPr="00DD6868">
        <w:rPr>
          <w:lang w:val="es-MX"/>
        </w:rPr>
        <w:t>comunicación</w:t>
      </w:r>
      <w:r w:rsidRPr="00DD6868">
        <w:rPr>
          <w:spacing w:val="-7"/>
          <w:lang w:val="es-MX"/>
        </w:rPr>
        <w:t xml:space="preserve"> </w:t>
      </w:r>
      <w:r w:rsidRPr="00DD6868">
        <w:rPr>
          <w:lang w:val="es-MX"/>
        </w:rPr>
        <w:t>y</w:t>
      </w:r>
      <w:r w:rsidRPr="00DD6868">
        <w:rPr>
          <w:spacing w:val="-7"/>
          <w:lang w:val="es-MX"/>
        </w:rPr>
        <w:t xml:space="preserve"> </w:t>
      </w:r>
      <w:r w:rsidRPr="00DD6868">
        <w:rPr>
          <w:lang w:val="es-MX"/>
        </w:rPr>
        <w:t>tareas:</w:t>
      </w:r>
      <w:r w:rsidRPr="00DD6868">
        <w:rPr>
          <w:spacing w:val="-6"/>
          <w:lang w:val="es-MX"/>
        </w:rPr>
        <w:t xml:space="preserve"> </w:t>
      </w:r>
      <w:r w:rsidRPr="00DD6868">
        <w:rPr>
          <w:spacing w:val="-2"/>
          <w:lang w:val="es-MX"/>
        </w:rPr>
        <w:t>Trello</w:t>
      </w:r>
    </w:p>
    <w:p w14:paraId="2E259D37" w14:textId="77777777" w:rsidR="00DD6868" w:rsidRDefault="00DD6868" w:rsidP="00DD6868">
      <w:pPr>
        <w:pStyle w:val="Textoindependiente"/>
        <w:spacing w:before="192"/>
        <w:ind w:left="1341"/>
      </w:pPr>
      <w:r>
        <w:t>¿Por</w:t>
      </w:r>
      <w:r>
        <w:rPr>
          <w:spacing w:val="-4"/>
        </w:rPr>
        <w:t xml:space="preserve"> </w:t>
      </w:r>
      <w:proofErr w:type="spellStart"/>
      <w:r>
        <w:rPr>
          <w:spacing w:val="-4"/>
        </w:rPr>
        <w:t>qué</w:t>
      </w:r>
      <w:proofErr w:type="spellEnd"/>
      <w:r>
        <w:rPr>
          <w:spacing w:val="-4"/>
        </w:rPr>
        <w:t>?</w:t>
      </w:r>
    </w:p>
    <w:p w14:paraId="740D144E" w14:textId="77777777" w:rsidR="00DD6868" w:rsidRPr="00DD6868" w:rsidRDefault="00DD6868" w:rsidP="00DD6868">
      <w:pPr>
        <w:pStyle w:val="Prrafodelista"/>
        <w:widowControl w:val="0"/>
        <w:numPr>
          <w:ilvl w:val="1"/>
          <w:numId w:val="20"/>
        </w:numPr>
        <w:tabs>
          <w:tab w:val="left" w:pos="2061"/>
        </w:tabs>
        <w:autoSpaceDE w:val="0"/>
        <w:autoSpaceDN w:val="0"/>
        <w:spacing w:before="192" w:after="0" w:line="271" w:lineRule="auto"/>
        <w:ind w:right="1468"/>
        <w:contextualSpacing w:val="0"/>
        <w:rPr>
          <w:lang w:val="es-MX"/>
        </w:rPr>
      </w:pPr>
      <w:r w:rsidRPr="00DD6868">
        <w:rPr>
          <w:lang w:val="es-MX"/>
        </w:rPr>
        <w:t>Visual,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simple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y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efectivo: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organiza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tareas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en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tableros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estilo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Kanban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(Por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hacer,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En progreso, Hecho).</w:t>
      </w:r>
    </w:p>
    <w:p w14:paraId="34D0DF8F" w14:textId="77777777" w:rsidR="00DD6868" w:rsidRPr="00DD6868" w:rsidRDefault="00DD6868" w:rsidP="00DD6868">
      <w:pPr>
        <w:pStyle w:val="Prrafodelista"/>
        <w:widowControl w:val="0"/>
        <w:numPr>
          <w:ilvl w:val="1"/>
          <w:numId w:val="20"/>
        </w:numPr>
        <w:tabs>
          <w:tab w:val="left" w:pos="2061"/>
        </w:tabs>
        <w:autoSpaceDE w:val="0"/>
        <w:autoSpaceDN w:val="0"/>
        <w:spacing w:after="0" w:line="271" w:lineRule="auto"/>
        <w:ind w:right="1880"/>
        <w:contextualSpacing w:val="0"/>
        <w:rPr>
          <w:lang w:val="es-MX"/>
        </w:rPr>
      </w:pPr>
      <w:r w:rsidRPr="00DD6868">
        <w:rPr>
          <w:lang w:val="es-MX"/>
        </w:rPr>
        <w:t>Comentarios</w:t>
      </w:r>
      <w:r w:rsidRPr="00DD6868">
        <w:rPr>
          <w:spacing w:val="-6"/>
          <w:lang w:val="es-MX"/>
        </w:rPr>
        <w:t xml:space="preserve"> </w:t>
      </w:r>
      <w:r w:rsidRPr="00DD6868">
        <w:rPr>
          <w:lang w:val="es-MX"/>
        </w:rPr>
        <w:t>por</w:t>
      </w:r>
      <w:r w:rsidRPr="00DD6868">
        <w:rPr>
          <w:spacing w:val="-6"/>
          <w:lang w:val="es-MX"/>
        </w:rPr>
        <w:t xml:space="preserve"> </w:t>
      </w:r>
      <w:r w:rsidRPr="00DD6868">
        <w:rPr>
          <w:lang w:val="es-MX"/>
        </w:rPr>
        <w:t>tarea:</w:t>
      </w:r>
      <w:r w:rsidRPr="00DD6868">
        <w:rPr>
          <w:spacing w:val="-6"/>
          <w:lang w:val="es-MX"/>
        </w:rPr>
        <w:t xml:space="preserve"> </w:t>
      </w:r>
      <w:r w:rsidRPr="00DD6868">
        <w:rPr>
          <w:lang w:val="es-MX"/>
        </w:rPr>
        <w:t>cada</w:t>
      </w:r>
      <w:r w:rsidRPr="00DD6868">
        <w:rPr>
          <w:spacing w:val="-6"/>
          <w:lang w:val="es-MX"/>
        </w:rPr>
        <w:t xml:space="preserve"> </w:t>
      </w:r>
      <w:r w:rsidRPr="00DD6868">
        <w:rPr>
          <w:lang w:val="es-MX"/>
        </w:rPr>
        <w:t>tarjeta</w:t>
      </w:r>
      <w:r w:rsidRPr="00DD6868">
        <w:rPr>
          <w:spacing w:val="-6"/>
          <w:lang w:val="es-MX"/>
        </w:rPr>
        <w:t xml:space="preserve"> </w:t>
      </w:r>
      <w:r w:rsidRPr="00DD6868">
        <w:rPr>
          <w:lang w:val="es-MX"/>
        </w:rPr>
        <w:t>permite</w:t>
      </w:r>
      <w:r w:rsidRPr="00DD6868">
        <w:rPr>
          <w:spacing w:val="-6"/>
          <w:lang w:val="es-MX"/>
        </w:rPr>
        <w:t xml:space="preserve"> </w:t>
      </w:r>
      <w:r w:rsidRPr="00DD6868">
        <w:rPr>
          <w:lang w:val="es-MX"/>
        </w:rPr>
        <w:t>discusiones</w:t>
      </w:r>
      <w:r w:rsidRPr="00DD6868">
        <w:rPr>
          <w:spacing w:val="-6"/>
          <w:lang w:val="es-MX"/>
        </w:rPr>
        <w:t xml:space="preserve"> </w:t>
      </w:r>
      <w:r w:rsidRPr="00DD6868">
        <w:rPr>
          <w:lang w:val="es-MX"/>
        </w:rPr>
        <w:t>específicas,</w:t>
      </w:r>
      <w:r w:rsidRPr="00DD6868">
        <w:rPr>
          <w:spacing w:val="-6"/>
          <w:lang w:val="es-MX"/>
        </w:rPr>
        <w:t xml:space="preserve"> </w:t>
      </w:r>
      <w:r w:rsidRPr="00DD6868">
        <w:rPr>
          <w:lang w:val="es-MX"/>
        </w:rPr>
        <w:t>evitando perder contexto.</w:t>
      </w:r>
    </w:p>
    <w:p w14:paraId="4C1D4817" w14:textId="77777777" w:rsidR="00DD6868" w:rsidRPr="00DD6868" w:rsidRDefault="00DD6868" w:rsidP="00DD6868">
      <w:pPr>
        <w:pStyle w:val="Prrafodelista"/>
        <w:widowControl w:val="0"/>
        <w:numPr>
          <w:ilvl w:val="1"/>
          <w:numId w:val="20"/>
        </w:numPr>
        <w:tabs>
          <w:tab w:val="left" w:pos="2061"/>
        </w:tabs>
        <w:autoSpaceDE w:val="0"/>
        <w:autoSpaceDN w:val="0"/>
        <w:spacing w:after="0" w:line="271" w:lineRule="auto"/>
        <w:ind w:right="1489"/>
        <w:contextualSpacing w:val="0"/>
        <w:rPr>
          <w:lang w:val="es-MX"/>
        </w:rPr>
      </w:pPr>
      <w:r w:rsidRPr="00DD6868">
        <w:rPr>
          <w:lang w:val="es-MX"/>
        </w:rPr>
        <w:t>Fechas,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asignaciones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y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listas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de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verificación: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útiles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para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gestionar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responsables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 xml:space="preserve">y </w:t>
      </w:r>
      <w:r w:rsidRPr="00DD6868">
        <w:rPr>
          <w:spacing w:val="-2"/>
          <w:lang w:val="es-MX"/>
        </w:rPr>
        <w:t>entregables.</w:t>
      </w:r>
    </w:p>
    <w:p w14:paraId="1A637DB7" w14:textId="77777777" w:rsidR="00DD6868" w:rsidRPr="00DD6868" w:rsidRDefault="00DD6868" w:rsidP="00DD6868">
      <w:pPr>
        <w:pStyle w:val="Prrafodelista"/>
        <w:widowControl w:val="0"/>
        <w:numPr>
          <w:ilvl w:val="1"/>
          <w:numId w:val="20"/>
        </w:numPr>
        <w:tabs>
          <w:tab w:val="left" w:pos="2061"/>
        </w:tabs>
        <w:autoSpaceDE w:val="0"/>
        <w:autoSpaceDN w:val="0"/>
        <w:spacing w:after="0" w:line="271" w:lineRule="auto"/>
        <w:ind w:right="1868"/>
        <w:contextualSpacing w:val="0"/>
        <w:rPr>
          <w:lang w:val="es-MX"/>
        </w:rPr>
      </w:pPr>
      <w:r w:rsidRPr="00DD6868">
        <w:rPr>
          <w:lang w:val="es-MX"/>
        </w:rPr>
        <w:t>Integraciones:</w:t>
      </w:r>
      <w:r w:rsidRPr="00DD6868">
        <w:rPr>
          <w:spacing w:val="-7"/>
          <w:lang w:val="es-MX"/>
        </w:rPr>
        <w:t xml:space="preserve"> </w:t>
      </w:r>
      <w:r w:rsidRPr="00DD6868">
        <w:rPr>
          <w:lang w:val="es-MX"/>
        </w:rPr>
        <w:t>se</w:t>
      </w:r>
      <w:r w:rsidRPr="00DD6868">
        <w:rPr>
          <w:spacing w:val="-7"/>
          <w:lang w:val="es-MX"/>
        </w:rPr>
        <w:t xml:space="preserve"> </w:t>
      </w:r>
      <w:r w:rsidRPr="00DD6868">
        <w:rPr>
          <w:lang w:val="es-MX"/>
        </w:rPr>
        <w:t>conecta</w:t>
      </w:r>
      <w:r w:rsidRPr="00DD6868">
        <w:rPr>
          <w:spacing w:val="-7"/>
          <w:lang w:val="es-MX"/>
        </w:rPr>
        <w:t xml:space="preserve"> </w:t>
      </w:r>
      <w:r w:rsidRPr="00DD6868">
        <w:rPr>
          <w:lang w:val="es-MX"/>
        </w:rPr>
        <w:t>fácilmente</w:t>
      </w:r>
      <w:r w:rsidRPr="00DD6868">
        <w:rPr>
          <w:spacing w:val="-7"/>
          <w:lang w:val="es-MX"/>
        </w:rPr>
        <w:t xml:space="preserve"> </w:t>
      </w:r>
      <w:r w:rsidRPr="00DD6868">
        <w:rPr>
          <w:lang w:val="es-MX"/>
        </w:rPr>
        <w:t>con</w:t>
      </w:r>
      <w:r w:rsidRPr="00DD6868">
        <w:rPr>
          <w:spacing w:val="-7"/>
          <w:lang w:val="es-MX"/>
        </w:rPr>
        <w:t xml:space="preserve"> </w:t>
      </w:r>
      <w:proofErr w:type="spellStart"/>
      <w:r w:rsidRPr="00DD6868">
        <w:rPr>
          <w:lang w:val="es-MX"/>
        </w:rPr>
        <w:t>Notion</w:t>
      </w:r>
      <w:proofErr w:type="spellEnd"/>
      <w:r w:rsidRPr="00DD6868">
        <w:rPr>
          <w:lang w:val="es-MX"/>
        </w:rPr>
        <w:t>,</w:t>
      </w:r>
      <w:r w:rsidRPr="00DD6868">
        <w:rPr>
          <w:spacing w:val="-7"/>
          <w:lang w:val="es-MX"/>
        </w:rPr>
        <w:t xml:space="preserve"> </w:t>
      </w:r>
      <w:r w:rsidRPr="00DD6868">
        <w:rPr>
          <w:lang w:val="es-MX"/>
        </w:rPr>
        <w:t>Microsoft</w:t>
      </w:r>
      <w:r w:rsidRPr="00DD6868">
        <w:rPr>
          <w:spacing w:val="-7"/>
          <w:lang w:val="es-MX"/>
        </w:rPr>
        <w:t xml:space="preserve"> </w:t>
      </w:r>
      <w:proofErr w:type="spellStart"/>
      <w:r w:rsidRPr="00DD6868">
        <w:rPr>
          <w:lang w:val="es-MX"/>
        </w:rPr>
        <w:t>Teams</w:t>
      </w:r>
      <w:proofErr w:type="spellEnd"/>
      <w:r w:rsidRPr="00DD6868">
        <w:rPr>
          <w:lang w:val="es-MX"/>
        </w:rPr>
        <w:t>,</w:t>
      </w:r>
      <w:r w:rsidRPr="00DD6868">
        <w:rPr>
          <w:spacing w:val="-7"/>
          <w:lang w:val="es-MX"/>
        </w:rPr>
        <w:t xml:space="preserve"> </w:t>
      </w:r>
      <w:proofErr w:type="spellStart"/>
      <w:r w:rsidRPr="00DD6868">
        <w:rPr>
          <w:lang w:val="es-MX"/>
        </w:rPr>
        <w:t>Power</w:t>
      </w:r>
      <w:proofErr w:type="spellEnd"/>
      <w:r w:rsidRPr="00DD6868">
        <w:rPr>
          <w:spacing w:val="-7"/>
          <w:lang w:val="es-MX"/>
        </w:rPr>
        <w:t xml:space="preserve"> </w:t>
      </w:r>
      <w:r w:rsidRPr="00DD6868">
        <w:rPr>
          <w:lang w:val="es-MX"/>
        </w:rPr>
        <w:t>BI</w:t>
      </w:r>
      <w:r w:rsidRPr="00DD6868">
        <w:rPr>
          <w:spacing w:val="-7"/>
          <w:lang w:val="es-MX"/>
        </w:rPr>
        <w:t xml:space="preserve"> </w:t>
      </w:r>
      <w:r w:rsidRPr="00DD6868">
        <w:rPr>
          <w:lang w:val="es-MX"/>
        </w:rPr>
        <w:t xml:space="preserve">y </w:t>
      </w:r>
      <w:r w:rsidRPr="00DD6868">
        <w:rPr>
          <w:spacing w:val="-2"/>
          <w:lang w:val="es-MX"/>
        </w:rPr>
        <w:t>otros.</w:t>
      </w:r>
    </w:p>
    <w:p w14:paraId="75DA8369" w14:textId="77777777" w:rsidR="00DD6868" w:rsidRPr="00DD6868" w:rsidRDefault="00DD6868" w:rsidP="00DD6868">
      <w:pPr>
        <w:pStyle w:val="Prrafodelista"/>
        <w:widowControl w:val="0"/>
        <w:numPr>
          <w:ilvl w:val="1"/>
          <w:numId w:val="20"/>
        </w:numPr>
        <w:tabs>
          <w:tab w:val="left" w:pos="2060"/>
        </w:tabs>
        <w:autoSpaceDE w:val="0"/>
        <w:autoSpaceDN w:val="0"/>
        <w:spacing w:after="0" w:line="251" w:lineRule="exact"/>
        <w:ind w:left="2060" w:hanging="359"/>
        <w:contextualSpacing w:val="0"/>
        <w:rPr>
          <w:lang w:val="es-MX"/>
        </w:rPr>
      </w:pPr>
      <w:r w:rsidRPr="00DD6868">
        <w:rPr>
          <w:lang w:val="es-MX"/>
        </w:rPr>
        <w:t>Ideal</w:t>
      </w:r>
      <w:r w:rsidRPr="00DD6868">
        <w:rPr>
          <w:spacing w:val="-7"/>
          <w:lang w:val="es-MX"/>
        </w:rPr>
        <w:t xml:space="preserve"> </w:t>
      </w:r>
      <w:r w:rsidRPr="00DD6868">
        <w:rPr>
          <w:lang w:val="es-MX"/>
        </w:rPr>
        <w:t>para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equipos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ágiles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y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pequeños: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el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flujo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es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natural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y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rápido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de</w:t>
      </w:r>
      <w:r w:rsidRPr="00DD6868">
        <w:rPr>
          <w:spacing w:val="-4"/>
          <w:lang w:val="es-MX"/>
        </w:rPr>
        <w:t xml:space="preserve"> </w:t>
      </w:r>
      <w:r w:rsidRPr="00DD6868">
        <w:rPr>
          <w:spacing w:val="-2"/>
          <w:lang w:val="es-MX"/>
        </w:rPr>
        <w:t>aprender.</w:t>
      </w:r>
    </w:p>
    <w:p w14:paraId="7A190831" w14:textId="77777777" w:rsidR="00DD6868" w:rsidRPr="00DD6868" w:rsidRDefault="00DD6868" w:rsidP="00DD6868">
      <w:pPr>
        <w:pStyle w:val="Textoindependiente"/>
        <w:rPr>
          <w:sz w:val="34"/>
          <w:lang w:val="es-MX"/>
        </w:rPr>
      </w:pPr>
    </w:p>
    <w:p w14:paraId="2D5C3178" w14:textId="77777777" w:rsidR="00DD6868" w:rsidRPr="00DD6868" w:rsidRDefault="00DD6868" w:rsidP="00DD6868">
      <w:pPr>
        <w:pStyle w:val="Textoindependiente"/>
        <w:spacing w:before="182"/>
        <w:rPr>
          <w:sz w:val="34"/>
          <w:lang w:val="es-MX"/>
        </w:rPr>
      </w:pPr>
    </w:p>
    <w:p w14:paraId="44E29133" w14:textId="77777777" w:rsidR="00DD6868" w:rsidRPr="00DD6868" w:rsidRDefault="00DD6868" w:rsidP="00DD6868">
      <w:pPr>
        <w:spacing w:line="271" w:lineRule="auto"/>
        <w:ind w:left="1341" w:right="1391"/>
        <w:rPr>
          <w:rFonts w:ascii="Arial" w:hAnsi="Arial"/>
          <w:b/>
          <w:sz w:val="34"/>
          <w:lang w:val="es-MX"/>
        </w:rPr>
      </w:pPr>
      <w:bookmarkStart w:id="22" w:name="Justificación_y_Beneficios_del_Patrón_MV"/>
      <w:bookmarkEnd w:id="22"/>
      <w:r w:rsidRPr="00DD6868">
        <w:rPr>
          <w:rFonts w:ascii="Arial" w:hAnsi="Arial"/>
          <w:b/>
          <w:sz w:val="34"/>
          <w:lang w:val="es-MX"/>
        </w:rPr>
        <w:lastRenderedPageBreak/>
        <w:t>Justificación</w:t>
      </w:r>
      <w:r w:rsidRPr="00DD6868">
        <w:rPr>
          <w:rFonts w:ascii="Arial" w:hAnsi="Arial"/>
          <w:b/>
          <w:spacing w:val="-6"/>
          <w:sz w:val="34"/>
          <w:lang w:val="es-MX"/>
        </w:rPr>
        <w:t xml:space="preserve"> </w:t>
      </w:r>
      <w:r w:rsidRPr="00DD6868">
        <w:rPr>
          <w:rFonts w:ascii="Arial" w:hAnsi="Arial"/>
          <w:b/>
          <w:sz w:val="34"/>
          <w:lang w:val="es-MX"/>
        </w:rPr>
        <w:t>y</w:t>
      </w:r>
      <w:r w:rsidRPr="00DD6868">
        <w:rPr>
          <w:rFonts w:ascii="Arial" w:hAnsi="Arial"/>
          <w:b/>
          <w:spacing w:val="-6"/>
          <w:sz w:val="34"/>
          <w:lang w:val="es-MX"/>
        </w:rPr>
        <w:t xml:space="preserve"> </w:t>
      </w:r>
      <w:r w:rsidRPr="00DD6868">
        <w:rPr>
          <w:rFonts w:ascii="Arial" w:hAnsi="Arial"/>
          <w:b/>
          <w:sz w:val="34"/>
          <w:lang w:val="es-MX"/>
        </w:rPr>
        <w:t>Beneficios</w:t>
      </w:r>
      <w:r w:rsidRPr="00DD6868">
        <w:rPr>
          <w:rFonts w:ascii="Arial" w:hAnsi="Arial"/>
          <w:b/>
          <w:spacing w:val="-6"/>
          <w:sz w:val="34"/>
          <w:lang w:val="es-MX"/>
        </w:rPr>
        <w:t xml:space="preserve"> </w:t>
      </w:r>
      <w:r w:rsidRPr="00DD6868">
        <w:rPr>
          <w:rFonts w:ascii="Arial" w:hAnsi="Arial"/>
          <w:b/>
          <w:sz w:val="34"/>
          <w:lang w:val="es-MX"/>
        </w:rPr>
        <w:t>del</w:t>
      </w:r>
      <w:r w:rsidRPr="00DD6868">
        <w:rPr>
          <w:rFonts w:ascii="Arial" w:hAnsi="Arial"/>
          <w:b/>
          <w:spacing w:val="-6"/>
          <w:sz w:val="34"/>
          <w:lang w:val="es-MX"/>
        </w:rPr>
        <w:t xml:space="preserve"> </w:t>
      </w:r>
      <w:r w:rsidRPr="00DD6868">
        <w:rPr>
          <w:rFonts w:ascii="Arial" w:hAnsi="Arial"/>
          <w:b/>
          <w:sz w:val="34"/>
          <w:lang w:val="es-MX"/>
        </w:rPr>
        <w:t>Patrón</w:t>
      </w:r>
      <w:r w:rsidRPr="00DD6868">
        <w:rPr>
          <w:rFonts w:ascii="Arial" w:hAnsi="Arial"/>
          <w:b/>
          <w:spacing w:val="-6"/>
          <w:sz w:val="34"/>
          <w:lang w:val="es-MX"/>
        </w:rPr>
        <w:t xml:space="preserve"> </w:t>
      </w:r>
      <w:r w:rsidRPr="00DD6868">
        <w:rPr>
          <w:rFonts w:ascii="Arial" w:hAnsi="Arial"/>
          <w:b/>
          <w:sz w:val="34"/>
          <w:lang w:val="es-MX"/>
        </w:rPr>
        <w:t>MVC</w:t>
      </w:r>
      <w:r w:rsidRPr="00DD6868">
        <w:rPr>
          <w:rFonts w:ascii="Arial" w:hAnsi="Arial"/>
          <w:b/>
          <w:spacing w:val="-6"/>
          <w:sz w:val="34"/>
          <w:lang w:val="es-MX"/>
        </w:rPr>
        <w:t xml:space="preserve"> </w:t>
      </w:r>
      <w:r w:rsidRPr="00DD6868">
        <w:rPr>
          <w:rFonts w:ascii="Arial" w:hAnsi="Arial"/>
          <w:b/>
          <w:sz w:val="34"/>
          <w:lang w:val="es-MX"/>
        </w:rPr>
        <w:t>en</w:t>
      </w:r>
      <w:r w:rsidRPr="00DD6868">
        <w:rPr>
          <w:rFonts w:ascii="Arial" w:hAnsi="Arial"/>
          <w:b/>
          <w:spacing w:val="-6"/>
          <w:sz w:val="34"/>
          <w:lang w:val="es-MX"/>
        </w:rPr>
        <w:t xml:space="preserve"> </w:t>
      </w:r>
      <w:r w:rsidRPr="00DD6868">
        <w:rPr>
          <w:rFonts w:ascii="Arial" w:hAnsi="Arial"/>
          <w:b/>
          <w:sz w:val="34"/>
          <w:lang w:val="es-MX"/>
        </w:rPr>
        <w:t xml:space="preserve">E. </w:t>
      </w:r>
      <w:r w:rsidRPr="00DD6868">
        <w:rPr>
          <w:rFonts w:ascii="Arial" w:hAnsi="Arial"/>
          <w:b/>
          <w:spacing w:val="-2"/>
          <w:sz w:val="34"/>
          <w:lang w:val="es-MX"/>
        </w:rPr>
        <w:t>Urbana</w:t>
      </w:r>
    </w:p>
    <w:p w14:paraId="42E92BBE" w14:textId="77777777" w:rsidR="00DD6868" w:rsidRPr="00DD6868" w:rsidRDefault="00DD6868" w:rsidP="00DD6868">
      <w:pPr>
        <w:spacing w:before="234" w:line="271" w:lineRule="auto"/>
        <w:ind w:left="1341" w:right="1391"/>
        <w:rPr>
          <w:lang w:val="es-MX"/>
        </w:rPr>
      </w:pPr>
      <w:r w:rsidRPr="00DD6868">
        <w:rPr>
          <w:lang w:val="es-MX"/>
        </w:rPr>
        <w:t>La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adopción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del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patrón</w:t>
      </w:r>
      <w:r w:rsidRPr="00DD6868">
        <w:rPr>
          <w:spacing w:val="-5"/>
          <w:lang w:val="es-MX"/>
        </w:rPr>
        <w:t xml:space="preserve"> </w:t>
      </w:r>
      <w:proofErr w:type="spellStart"/>
      <w:r w:rsidRPr="00DD6868">
        <w:rPr>
          <w:rFonts w:ascii="Arial" w:hAnsi="Arial"/>
          <w:b/>
          <w:lang w:val="es-MX"/>
        </w:rPr>
        <w:t>Model</w:t>
      </w:r>
      <w:proofErr w:type="spellEnd"/>
      <w:r w:rsidRPr="00DD6868">
        <w:rPr>
          <w:rFonts w:ascii="Arial" w:hAnsi="Arial"/>
          <w:b/>
          <w:lang w:val="es-MX"/>
        </w:rPr>
        <w:t>-View-</w:t>
      </w:r>
      <w:proofErr w:type="spellStart"/>
      <w:r w:rsidRPr="00DD6868">
        <w:rPr>
          <w:rFonts w:ascii="Arial" w:hAnsi="Arial"/>
          <w:b/>
          <w:lang w:val="es-MX"/>
        </w:rPr>
        <w:t>Controller</w:t>
      </w:r>
      <w:proofErr w:type="spellEnd"/>
      <w:r w:rsidRPr="00DD6868">
        <w:rPr>
          <w:rFonts w:ascii="Arial" w:hAnsi="Arial"/>
          <w:b/>
          <w:spacing w:val="-5"/>
          <w:lang w:val="es-MX"/>
        </w:rPr>
        <w:t xml:space="preserve"> </w:t>
      </w:r>
      <w:r w:rsidRPr="00DD6868">
        <w:rPr>
          <w:rFonts w:ascii="Arial" w:hAnsi="Arial"/>
          <w:b/>
          <w:lang w:val="es-MX"/>
        </w:rPr>
        <w:t>(MVC)</w:t>
      </w:r>
      <w:r w:rsidRPr="00DD6868">
        <w:rPr>
          <w:rFonts w:ascii="Arial" w:hAnsi="Arial"/>
          <w:b/>
          <w:spacing w:val="-5"/>
          <w:lang w:val="es-MX"/>
        </w:rPr>
        <w:t xml:space="preserve"> </w:t>
      </w:r>
      <w:r w:rsidRPr="00DD6868">
        <w:rPr>
          <w:lang w:val="es-MX"/>
        </w:rPr>
        <w:t>en</w:t>
      </w:r>
      <w:r w:rsidRPr="00DD6868">
        <w:rPr>
          <w:spacing w:val="-5"/>
          <w:lang w:val="es-MX"/>
        </w:rPr>
        <w:t xml:space="preserve"> </w:t>
      </w:r>
      <w:r w:rsidRPr="00DD6868">
        <w:rPr>
          <w:rFonts w:ascii="Arial" w:hAnsi="Arial"/>
          <w:i/>
          <w:lang w:val="es-MX"/>
        </w:rPr>
        <w:t>E.</w:t>
      </w:r>
      <w:r w:rsidRPr="00DD6868">
        <w:rPr>
          <w:rFonts w:ascii="Arial" w:hAnsi="Arial"/>
          <w:i/>
          <w:spacing w:val="-5"/>
          <w:lang w:val="es-MX"/>
        </w:rPr>
        <w:t xml:space="preserve"> </w:t>
      </w:r>
      <w:r w:rsidRPr="00DD6868">
        <w:rPr>
          <w:rFonts w:ascii="Arial" w:hAnsi="Arial"/>
          <w:i/>
          <w:lang w:val="es-MX"/>
        </w:rPr>
        <w:t>Urbana</w:t>
      </w:r>
      <w:r w:rsidRPr="00DD6868">
        <w:rPr>
          <w:rFonts w:ascii="Arial" w:hAnsi="Arial"/>
          <w:i/>
          <w:spacing w:val="-5"/>
          <w:lang w:val="es-MX"/>
        </w:rPr>
        <w:t xml:space="preserve"> </w:t>
      </w:r>
      <w:r w:rsidRPr="00DD6868">
        <w:rPr>
          <w:lang w:val="es-MX"/>
        </w:rPr>
        <w:t>responde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a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la necesidad de estructurar de manera clara y eficiente un sistema que gestiona:</w:t>
      </w:r>
    </w:p>
    <w:p w14:paraId="063FE62D" w14:textId="77777777" w:rsidR="00DD6868" w:rsidRPr="00DD6868" w:rsidRDefault="00DD6868" w:rsidP="00DD6868">
      <w:pPr>
        <w:pStyle w:val="Prrafodelista"/>
        <w:widowControl w:val="0"/>
        <w:numPr>
          <w:ilvl w:val="1"/>
          <w:numId w:val="20"/>
        </w:numPr>
        <w:tabs>
          <w:tab w:val="left" w:pos="2061"/>
        </w:tabs>
        <w:autoSpaceDE w:val="0"/>
        <w:autoSpaceDN w:val="0"/>
        <w:spacing w:before="238" w:after="0" w:line="271" w:lineRule="auto"/>
        <w:ind w:right="1661"/>
        <w:contextualSpacing w:val="0"/>
        <w:rPr>
          <w:lang w:val="es-MX"/>
        </w:rPr>
      </w:pPr>
      <w:r w:rsidRPr="00DD6868">
        <w:rPr>
          <w:rFonts w:ascii="Arial" w:hAnsi="Arial"/>
          <w:b/>
          <w:lang w:val="es-MX"/>
        </w:rPr>
        <w:t>Recolección</w:t>
      </w:r>
      <w:r w:rsidRPr="00DD6868">
        <w:rPr>
          <w:rFonts w:ascii="Arial" w:hAnsi="Arial"/>
          <w:b/>
          <w:spacing w:val="-4"/>
          <w:lang w:val="es-MX"/>
        </w:rPr>
        <w:t xml:space="preserve"> </w:t>
      </w:r>
      <w:r w:rsidRPr="00DD6868">
        <w:rPr>
          <w:rFonts w:ascii="Arial" w:hAnsi="Arial"/>
          <w:b/>
          <w:lang w:val="es-MX"/>
        </w:rPr>
        <w:t>de</w:t>
      </w:r>
      <w:r w:rsidRPr="00DD6868">
        <w:rPr>
          <w:rFonts w:ascii="Arial" w:hAnsi="Arial"/>
          <w:b/>
          <w:spacing w:val="-4"/>
          <w:lang w:val="es-MX"/>
        </w:rPr>
        <w:t xml:space="preserve"> </w:t>
      </w:r>
      <w:r w:rsidRPr="00DD6868">
        <w:rPr>
          <w:rFonts w:ascii="Arial" w:hAnsi="Arial"/>
          <w:b/>
          <w:lang w:val="es-MX"/>
        </w:rPr>
        <w:t>datos</w:t>
      </w:r>
      <w:r w:rsidRPr="00DD6868">
        <w:rPr>
          <w:rFonts w:ascii="Arial" w:hAnsi="Arial"/>
          <w:b/>
          <w:spacing w:val="-4"/>
          <w:lang w:val="es-MX"/>
        </w:rPr>
        <w:t xml:space="preserve"> </w:t>
      </w:r>
      <w:r w:rsidRPr="00DD6868">
        <w:rPr>
          <w:rFonts w:ascii="Arial" w:hAnsi="Arial"/>
          <w:b/>
          <w:lang w:val="es-MX"/>
        </w:rPr>
        <w:t>en</w:t>
      </w:r>
      <w:r w:rsidRPr="00DD6868">
        <w:rPr>
          <w:rFonts w:ascii="Arial" w:hAnsi="Arial"/>
          <w:b/>
          <w:spacing w:val="-4"/>
          <w:lang w:val="es-MX"/>
        </w:rPr>
        <w:t xml:space="preserve"> </w:t>
      </w:r>
      <w:r w:rsidRPr="00DD6868">
        <w:rPr>
          <w:rFonts w:ascii="Arial" w:hAnsi="Arial"/>
          <w:b/>
          <w:lang w:val="es-MX"/>
        </w:rPr>
        <w:t>tiempo</w:t>
      </w:r>
      <w:r w:rsidRPr="00DD6868">
        <w:rPr>
          <w:rFonts w:ascii="Arial" w:hAnsi="Arial"/>
          <w:b/>
          <w:spacing w:val="-4"/>
          <w:lang w:val="es-MX"/>
        </w:rPr>
        <w:t xml:space="preserve"> </w:t>
      </w:r>
      <w:r w:rsidRPr="00DD6868">
        <w:rPr>
          <w:rFonts w:ascii="Arial" w:hAnsi="Arial"/>
          <w:b/>
          <w:lang w:val="es-MX"/>
        </w:rPr>
        <w:t>real</w:t>
      </w:r>
      <w:r w:rsidRPr="00DD6868">
        <w:rPr>
          <w:rFonts w:ascii="Arial" w:hAnsi="Arial"/>
          <w:b/>
          <w:spacing w:val="-4"/>
          <w:lang w:val="es-MX"/>
        </w:rPr>
        <w:t xml:space="preserve"> </w:t>
      </w:r>
      <w:r w:rsidRPr="00DD6868">
        <w:rPr>
          <w:lang w:val="es-MX"/>
        </w:rPr>
        <w:t>de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múltiples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sensores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(turbidez,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nivel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de agua, calidad).</w:t>
      </w:r>
    </w:p>
    <w:p w14:paraId="5C6E1121" w14:textId="77777777" w:rsidR="00DD6868" w:rsidRPr="00DD6868" w:rsidRDefault="00DD6868" w:rsidP="00DD6868">
      <w:pPr>
        <w:pStyle w:val="Textoindependiente"/>
        <w:spacing w:before="30"/>
        <w:rPr>
          <w:lang w:val="es-MX"/>
        </w:rPr>
      </w:pPr>
    </w:p>
    <w:p w14:paraId="05941574" w14:textId="77777777" w:rsidR="00DD6868" w:rsidRPr="00DD6868" w:rsidRDefault="00DD6868" w:rsidP="00DD6868">
      <w:pPr>
        <w:pStyle w:val="Prrafodelista"/>
        <w:widowControl w:val="0"/>
        <w:numPr>
          <w:ilvl w:val="1"/>
          <w:numId w:val="20"/>
        </w:numPr>
        <w:tabs>
          <w:tab w:val="left" w:pos="2060"/>
        </w:tabs>
        <w:autoSpaceDE w:val="0"/>
        <w:autoSpaceDN w:val="0"/>
        <w:spacing w:after="0" w:line="240" w:lineRule="auto"/>
        <w:ind w:left="2060" w:hanging="359"/>
        <w:contextualSpacing w:val="0"/>
        <w:rPr>
          <w:lang w:val="es-MX"/>
        </w:rPr>
      </w:pPr>
      <w:r w:rsidRPr="00DD6868">
        <w:rPr>
          <w:rFonts w:ascii="Arial" w:hAnsi="Arial"/>
          <w:b/>
          <w:lang w:val="es-MX"/>
        </w:rPr>
        <w:t>Procesamiento</w:t>
      </w:r>
      <w:r w:rsidRPr="00DD6868">
        <w:rPr>
          <w:rFonts w:ascii="Arial" w:hAnsi="Arial"/>
          <w:b/>
          <w:spacing w:val="-8"/>
          <w:lang w:val="es-MX"/>
        </w:rPr>
        <w:t xml:space="preserve"> </w:t>
      </w:r>
      <w:r w:rsidRPr="00DD6868">
        <w:rPr>
          <w:rFonts w:ascii="Arial" w:hAnsi="Arial"/>
          <w:b/>
          <w:lang w:val="es-MX"/>
        </w:rPr>
        <w:t>y</w:t>
      </w:r>
      <w:r w:rsidRPr="00DD6868">
        <w:rPr>
          <w:rFonts w:ascii="Arial" w:hAnsi="Arial"/>
          <w:b/>
          <w:spacing w:val="-6"/>
          <w:lang w:val="es-MX"/>
        </w:rPr>
        <w:t xml:space="preserve"> </w:t>
      </w:r>
      <w:r w:rsidRPr="00DD6868">
        <w:rPr>
          <w:rFonts w:ascii="Arial" w:hAnsi="Arial"/>
          <w:b/>
          <w:lang w:val="es-MX"/>
        </w:rPr>
        <w:t>validación</w:t>
      </w:r>
      <w:r w:rsidRPr="00DD6868">
        <w:rPr>
          <w:rFonts w:ascii="Arial" w:hAnsi="Arial"/>
          <w:b/>
          <w:spacing w:val="-5"/>
          <w:lang w:val="es-MX"/>
        </w:rPr>
        <w:t xml:space="preserve"> </w:t>
      </w:r>
      <w:r w:rsidRPr="00DD6868">
        <w:rPr>
          <w:lang w:val="es-MX"/>
        </w:rPr>
        <w:t>de</w:t>
      </w:r>
      <w:r w:rsidRPr="00DD6868">
        <w:rPr>
          <w:spacing w:val="-6"/>
          <w:lang w:val="es-MX"/>
        </w:rPr>
        <w:t xml:space="preserve"> </w:t>
      </w:r>
      <w:r w:rsidRPr="00DD6868">
        <w:rPr>
          <w:lang w:val="es-MX"/>
        </w:rPr>
        <w:t>lecturas</w:t>
      </w:r>
      <w:r w:rsidRPr="00DD6868">
        <w:rPr>
          <w:spacing w:val="-6"/>
          <w:lang w:val="es-MX"/>
        </w:rPr>
        <w:t xml:space="preserve"> </w:t>
      </w:r>
      <w:r w:rsidRPr="00DD6868">
        <w:rPr>
          <w:lang w:val="es-MX"/>
        </w:rPr>
        <w:t>antes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de</w:t>
      </w:r>
      <w:r w:rsidRPr="00DD6868">
        <w:rPr>
          <w:spacing w:val="-6"/>
          <w:lang w:val="es-MX"/>
        </w:rPr>
        <w:t xml:space="preserve"> </w:t>
      </w:r>
      <w:r w:rsidRPr="00DD6868">
        <w:rPr>
          <w:lang w:val="es-MX"/>
        </w:rPr>
        <w:t>almacenar</w:t>
      </w:r>
      <w:r w:rsidRPr="00DD6868">
        <w:rPr>
          <w:spacing w:val="-6"/>
          <w:lang w:val="es-MX"/>
        </w:rPr>
        <w:t xml:space="preserve"> </w:t>
      </w:r>
      <w:r w:rsidRPr="00DD6868">
        <w:rPr>
          <w:lang w:val="es-MX"/>
        </w:rPr>
        <w:t>o</w:t>
      </w:r>
      <w:r w:rsidRPr="00DD6868">
        <w:rPr>
          <w:spacing w:val="-5"/>
          <w:lang w:val="es-MX"/>
        </w:rPr>
        <w:t xml:space="preserve"> </w:t>
      </w:r>
      <w:r w:rsidRPr="00DD6868">
        <w:rPr>
          <w:spacing w:val="-2"/>
          <w:lang w:val="es-MX"/>
        </w:rPr>
        <w:t>mostrar.</w:t>
      </w:r>
    </w:p>
    <w:p w14:paraId="1D07BD4A" w14:textId="77777777" w:rsidR="00DD6868" w:rsidRPr="00DD6868" w:rsidRDefault="00DD6868" w:rsidP="00DD6868">
      <w:pPr>
        <w:pStyle w:val="Textoindependiente"/>
        <w:spacing w:before="64"/>
        <w:rPr>
          <w:lang w:val="es-MX"/>
        </w:rPr>
      </w:pPr>
    </w:p>
    <w:p w14:paraId="4CF5718F" w14:textId="77777777" w:rsidR="00DD6868" w:rsidRPr="00DD6868" w:rsidRDefault="00DD6868" w:rsidP="00DD6868">
      <w:pPr>
        <w:pStyle w:val="Prrafodelista"/>
        <w:widowControl w:val="0"/>
        <w:numPr>
          <w:ilvl w:val="1"/>
          <w:numId w:val="20"/>
        </w:numPr>
        <w:tabs>
          <w:tab w:val="left" w:pos="2060"/>
        </w:tabs>
        <w:autoSpaceDE w:val="0"/>
        <w:autoSpaceDN w:val="0"/>
        <w:spacing w:after="0" w:line="240" w:lineRule="auto"/>
        <w:ind w:left="2060" w:hanging="359"/>
        <w:contextualSpacing w:val="0"/>
        <w:rPr>
          <w:lang w:val="es-MX"/>
        </w:rPr>
      </w:pPr>
      <w:r w:rsidRPr="00DD6868">
        <w:rPr>
          <w:rFonts w:ascii="Arial" w:hAnsi="Arial"/>
          <w:b/>
          <w:lang w:val="es-MX"/>
        </w:rPr>
        <w:t>Presentación</w:t>
      </w:r>
      <w:r w:rsidRPr="00DD6868">
        <w:rPr>
          <w:rFonts w:ascii="Arial" w:hAnsi="Arial"/>
          <w:b/>
          <w:spacing w:val="-8"/>
          <w:lang w:val="es-MX"/>
        </w:rPr>
        <w:t xml:space="preserve"> </w:t>
      </w:r>
      <w:r w:rsidRPr="00DD6868">
        <w:rPr>
          <w:rFonts w:ascii="Arial" w:hAnsi="Arial"/>
          <w:b/>
          <w:lang w:val="es-MX"/>
        </w:rPr>
        <w:t>interactiva</w:t>
      </w:r>
      <w:r w:rsidRPr="00DD6868">
        <w:rPr>
          <w:rFonts w:ascii="Arial" w:hAnsi="Arial"/>
          <w:b/>
          <w:spacing w:val="-7"/>
          <w:lang w:val="es-MX"/>
        </w:rPr>
        <w:t xml:space="preserve"> </w:t>
      </w:r>
      <w:r w:rsidRPr="00DD6868">
        <w:rPr>
          <w:lang w:val="es-MX"/>
        </w:rPr>
        <w:t>en</w:t>
      </w:r>
      <w:r w:rsidRPr="00DD6868">
        <w:rPr>
          <w:spacing w:val="-7"/>
          <w:lang w:val="es-MX"/>
        </w:rPr>
        <w:t xml:space="preserve"> </w:t>
      </w:r>
      <w:r w:rsidRPr="00DD6868">
        <w:rPr>
          <w:lang w:val="es-MX"/>
        </w:rPr>
        <w:t>un</w:t>
      </w:r>
      <w:r w:rsidRPr="00DD6868">
        <w:rPr>
          <w:spacing w:val="-7"/>
          <w:lang w:val="es-MX"/>
        </w:rPr>
        <w:t xml:space="preserve"> </w:t>
      </w:r>
      <w:proofErr w:type="spellStart"/>
      <w:r w:rsidRPr="00DD6868">
        <w:rPr>
          <w:lang w:val="es-MX"/>
        </w:rPr>
        <w:t>dashboard</w:t>
      </w:r>
      <w:proofErr w:type="spellEnd"/>
      <w:r w:rsidRPr="00DD6868">
        <w:rPr>
          <w:spacing w:val="-7"/>
          <w:lang w:val="es-MX"/>
        </w:rPr>
        <w:t xml:space="preserve"> </w:t>
      </w:r>
      <w:r w:rsidRPr="00DD6868">
        <w:rPr>
          <w:spacing w:val="-4"/>
          <w:lang w:val="es-MX"/>
        </w:rPr>
        <w:t>web.</w:t>
      </w:r>
    </w:p>
    <w:p w14:paraId="50902FE5" w14:textId="77777777" w:rsidR="00DD6868" w:rsidRPr="00DD6868" w:rsidRDefault="00DD6868" w:rsidP="00DD6868">
      <w:pPr>
        <w:pStyle w:val="Textoindependiente"/>
        <w:spacing w:before="87"/>
        <w:rPr>
          <w:sz w:val="26"/>
          <w:lang w:val="es-MX"/>
        </w:rPr>
      </w:pPr>
    </w:p>
    <w:p w14:paraId="468A552F" w14:textId="77777777" w:rsidR="00DD6868" w:rsidRPr="00DD6868" w:rsidRDefault="00DD6868" w:rsidP="00DD6868">
      <w:pPr>
        <w:pStyle w:val="Ttulo1"/>
        <w:numPr>
          <w:ilvl w:val="0"/>
          <w:numId w:val="19"/>
        </w:numPr>
        <w:tabs>
          <w:tab w:val="num" w:pos="1080"/>
          <w:tab w:val="left" w:pos="1628"/>
        </w:tabs>
        <w:ind w:left="1628" w:hanging="287"/>
        <w:rPr>
          <w:lang w:val="es-MX"/>
        </w:rPr>
      </w:pPr>
      <w:bookmarkStart w:id="23" w:name="1._¿Por_qué_MVC_en_E._Urbana?_"/>
      <w:bookmarkEnd w:id="23"/>
      <w:r w:rsidRPr="00DD6868">
        <w:rPr>
          <w:lang w:val="es-MX"/>
        </w:rPr>
        <w:t>¿Por</w:t>
      </w:r>
      <w:r w:rsidRPr="00DD6868">
        <w:rPr>
          <w:spacing w:val="-3"/>
          <w:lang w:val="es-MX"/>
        </w:rPr>
        <w:t xml:space="preserve"> </w:t>
      </w:r>
      <w:r w:rsidRPr="00DD6868">
        <w:rPr>
          <w:lang w:val="es-MX"/>
        </w:rPr>
        <w:t>qué</w:t>
      </w:r>
      <w:r w:rsidRPr="00DD6868">
        <w:rPr>
          <w:spacing w:val="-3"/>
          <w:lang w:val="es-MX"/>
        </w:rPr>
        <w:t xml:space="preserve"> </w:t>
      </w:r>
      <w:r w:rsidRPr="00DD6868">
        <w:rPr>
          <w:lang w:val="es-MX"/>
        </w:rPr>
        <w:t>MVC</w:t>
      </w:r>
      <w:r w:rsidRPr="00DD6868">
        <w:rPr>
          <w:spacing w:val="-3"/>
          <w:lang w:val="es-MX"/>
        </w:rPr>
        <w:t xml:space="preserve"> </w:t>
      </w:r>
      <w:r w:rsidRPr="00DD6868">
        <w:rPr>
          <w:lang w:val="es-MX"/>
        </w:rPr>
        <w:t>en</w:t>
      </w:r>
      <w:r w:rsidRPr="00DD6868">
        <w:rPr>
          <w:spacing w:val="-3"/>
          <w:lang w:val="es-MX"/>
        </w:rPr>
        <w:t xml:space="preserve"> </w:t>
      </w:r>
      <w:r w:rsidRPr="00DD6868">
        <w:rPr>
          <w:lang w:val="es-MX"/>
        </w:rPr>
        <w:t>E.</w:t>
      </w:r>
      <w:r w:rsidRPr="00DD6868">
        <w:rPr>
          <w:spacing w:val="-2"/>
          <w:lang w:val="es-MX"/>
        </w:rPr>
        <w:t xml:space="preserve"> Urbana?</w:t>
      </w:r>
    </w:p>
    <w:p w14:paraId="43F2C29E" w14:textId="77777777" w:rsidR="00DD6868" w:rsidRDefault="00DD6868" w:rsidP="00DD6868">
      <w:pPr>
        <w:pStyle w:val="Ttulo2"/>
        <w:numPr>
          <w:ilvl w:val="1"/>
          <w:numId w:val="19"/>
        </w:numPr>
        <w:tabs>
          <w:tab w:val="num" w:pos="1080"/>
          <w:tab w:val="left" w:pos="1704"/>
        </w:tabs>
        <w:spacing w:before="277"/>
        <w:ind w:left="1704" w:hanging="363"/>
      </w:pPr>
      <w:bookmarkStart w:id="24" w:name="1.1_Modularidad_y_separación_de_responsa"/>
      <w:bookmarkEnd w:id="24"/>
      <w:proofErr w:type="spellStart"/>
      <w:r>
        <w:t>Modularidad</w:t>
      </w:r>
      <w:proofErr w:type="spellEnd"/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proofErr w:type="spellStart"/>
      <w:r>
        <w:t>separación</w:t>
      </w:r>
      <w:proofErr w:type="spellEnd"/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responsabilidades</w:t>
      </w:r>
      <w:proofErr w:type="spellEnd"/>
    </w:p>
    <w:p w14:paraId="5320F95F" w14:textId="77777777" w:rsidR="00DD6868" w:rsidRDefault="00DD6868" w:rsidP="00DD6868">
      <w:pPr>
        <w:pStyle w:val="Textoindependiente"/>
        <w:spacing w:before="19"/>
        <w:rPr>
          <w:rFonts w:ascii="Arial"/>
          <w:b/>
        </w:rPr>
      </w:pPr>
    </w:p>
    <w:p w14:paraId="330B806A" w14:textId="77777777" w:rsidR="00DD6868" w:rsidRPr="00DD6868" w:rsidRDefault="00DD6868" w:rsidP="00DD6868">
      <w:pPr>
        <w:pStyle w:val="Textoindependiente"/>
        <w:ind w:left="1341"/>
        <w:rPr>
          <w:lang w:val="es-MX"/>
        </w:rPr>
      </w:pPr>
      <w:r w:rsidRPr="00DD6868">
        <w:rPr>
          <w:lang w:val="es-MX"/>
        </w:rPr>
        <w:t>MVC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divide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el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proyecto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en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tres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capas</w:t>
      </w:r>
      <w:r w:rsidRPr="00DD6868">
        <w:rPr>
          <w:spacing w:val="-4"/>
          <w:lang w:val="es-MX"/>
        </w:rPr>
        <w:t xml:space="preserve"> </w:t>
      </w:r>
      <w:r w:rsidRPr="00DD6868">
        <w:rPr>
          <w:spacing w:val="-2"/>
          <w:lang w:val="es-MX"/>
        </w:rPr>
        <w:t>independientes:</w:t>
      </w:r>
    </w:p>
    <w:p w14:paraId="5B4A203F" w14:textId="77777777" w:rsidR="00DD6868" w:rsidRPr="00DD6868" w:rsidRDefault="00DD6868" w:rsidP="00DD6868">
      <w:pPr>
        <w:pStyle w:val="Textoindependiente"/>
        <w:spacing w:before="19"/>
        <w:rPr>
          <w:lang w:val="es-MX"/>
        </w:rPr>
      </w:pPr>
    </w:p>
    <w:p w14:paraId="45C40480" w14:textId="77777777" w:rsidR="00DD6868" w:rsidRPr="00DD6868" w:rsidRDefault="00DD6868" w:rsidP="00DD6868">
      <w:pPr>
        <w:pStyle w:val="Prrafodelista"/>
        <w:widowControl w:val="0"/>
        <w:numPr>
          <w:ilvl w:val="2"/>
          <w:numId w:val="19"/>
        </w:numPr>
        <w:tabs>
          <w:tab w:val="left" w:pos="2061"/>
        </w:tabs>
        <w:autoSpaceDE w:val="0"/>
        <w:autoSpaceDN w:val="0"/>
        <w:spacing w:after="0" w:line="271" w:lineRule="auto"/>
        <w:ind w:right="2039"/>
        <w:contextualSpacing w:val="0"/>
        <w:rPr>
          <w:lang w:val="es-MX"/>
        </w:rPr>
      </w:pPr>
      <w:proofErr w:type="spellStart"/>
      <w:r w:rsidRPr="00DD6868">
        <w:rPr>
          <w:rFonts w:ascii="Arial" w:hAnsi="Arial"/>
          <w:b/>
          <w:lang w:val="es-MX"/>
        </w:rPr>
        <w:t>Model</w:t>
      </w:r>
      <w:proofErr w:type="spellEnd"/>
      <w:r w:rsidRPr="00DD6868">
        <w:rPr>
          <w:rFonts w:ascii="Arial" w:hAnsi="Arial"/>
          <w:b/>
          <w:lang w:val="es-MX"/>
        </w:rPr>
        <w:t>:</w:t>
      </w:r>
      <w:r w:rsidRPr="00DD6868">
        <w:rPr>
          <w:rFonts w:ascii="Arial" w:hAnsi="Arial"/>
          <w:b/>
          <w:spacing w:val="-4"/>
          <w:lang w:val="es-MX"/>
        </w:rPr>
        <w:t xml:space="preserve"> </w:t>
      </w:r>
      <w:r w:rsidRPr="00DD6868">
        <w:rPr>
          <w:lang w:val="es-MX"/>
        </w:rPr>
        <w:t>Representa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los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datos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y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reglas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de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negocio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(ej.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validación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de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lecturas, gestión de formatos).</w:t>
      </w:r>
    </w:p>
    <w:p w14:paraId="0BED86C2" w14:textId="77777777" w:rsidR="00DD6868" w:rsidRPr="00DD6868" w:rsidRDefault="00DD6868" w:rsidP="00DD6868">
      <w:pPr>
        <w:pStyle w:val="Textoindependiente"/>
        <w:spacing w:before="30"/>
        <w:rPr>
          <w:lang w:val="es-MX"/>
        </w:rPr>
      </w:pPr>
    </w:p>
    <w:p w14:paraId="3257754D" w14:textId="77777777" w:rsidR="00DD6868" w:rsidRPr="00DD6868" w:rsidRDefault="00DD6868" w:rsidP="00DD6868">
      <w:pPr>
        <w:pStyle w:val="Prrafodelista"/>
        <w:widowControl w:val="0"/>
        <w:numPr>
          <w:ilvl w:val="2"/>
          <w:numId w:val="19"/>
        </w:numPr>
        <w:tabs>
          <w:tab w:val="left" w:pos="2060"/>
        </w:tabs>
        <w:autoSpaceDE w:val="0"/>
        <w:autoSpaceDN w:val="0"/>
        <w:spacing w:after="0" w:line="240" w:lineRule="auto"/>
        <w:ind w:left="2060" w:hanging="359"/>
        <w:contextualSpacing w:val="0"/>
        <w:rPr>
          <w:lang w:val="es-MX"/>
        </w:rPr>
      </w:pPr>
      <w:r w:rsidRPr="00DD6868">
        <w:rPr>
          <w:rFonts w:ascii="Arial" w:hAnsi="Arial"/>
          <w:b/>
          <w:lang w:val="es-MX"/>
        </w:rPr>
        <w:t>View:</w:t>
      </w:r>
      <w:r w:rsidRPr="00DD6868">
        <w:rPr>
          <w:rFonts w:ascii="Arial" w:hAnsi="Arial"/>
          <w:b/>
          <w:spacing w:val="-8"/>
          <w:lang w:val="es-MX"/>
        </w:rPr>
        <w:t xml:space="preserve"> </w:t>
      </w:r>
      <w:r w:rsidRPr="00DD6868">
        <w:rPr>
          <w:lang w:val="es-MX"/>
        </w:rPr>
        <w:t>Define</w:t>
      </w:r>
      <w:r w:rsidRPr="00DD6868">
        <w:rPr>
          <w:spacing w:val="-6"/>
          <w:lang w:val="es-MX"/>
        </w:rPr>
        <w:t xml:space="preserve"> </w:t>
      </w:r>
      <w:r w:rsidRPr="00DD6868">
        <w:rPr>
          <w:lang w:val="es-MX"/>
        </w:rPr>
        <w:t>cómo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se</w:t>
      </w:r>
      <w:r w:rsidRPr="00DD6868">
        <w:rPr>
          <w:spacing w:val="-6"/>
          <w:lang w:val="es-MX"/>
        </w:rPr>
        <w:t xml:space="preserve"> </w:t>
      </w:r>
      <w:r w:rsidRPr="00DD6868">
        <w:rPr>
          <w:lang w:val="es-MX"/>
        </w:rPr>
        <w:t>muestran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los</w:t>
      </w:r>
      <w:r w:rsidRPr="00DD6868">
        <w:rPr>
          <w:spacing w:val="-6"/>
          <w:lang w:val="es-MX"/>
        </w:rPr>
        <w:t xml:space="preserve"> </w:t>
      </w:r>
      <w:r w:rsidRPr="00DD6868">
        <w:rPr>
          <w:lang w:val="es-MX"/>
        </w:rPr>
        <w:t>datos</w:t>
      </w:r>
      <w:r w:rsidRPr="00DD6868">
        <w:rPr>
          <w:spacing w:val="-6"/>
          <w:lang w:val="es-MX"/>
        </w:rPr>
        <w:t xml:space="preserve"> </w:t>
      </w:r>
      <w:r w:rsidRPr="00DD6868">
        <w:rPr>
          <w:lang w:val="es-MX"/>
        </w:rPr>
        <w:t>al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usuario</w:t>
      </w:r>
      <w:r w:rsidRPr="00DD6868">
        <w:rPr>
          <w:spacing w:val="-6"/>
          <w:lang w:val="es-MX"/>
        </w:rPr>
        <w:t xml:space="preserve"> </w:t>
      </w:r>
      <w:r w:rsidRPr="00DD6868">
        <w:rPr>
          <w:lang w:val="es-MX"/>
        </w:rPr>
        <w:t>(tableros,</w:t>
      </w:r>
      <w:r w:rsidRPr="00DD6868">
        <w:rPr>
          <w:spacing w:val="-5"/>
          <w:lang w:val="es-MX"/>
        </w:rPr>
        <w:t xml:space="preserve"> </w:t>
      </w:r>
      <w:r w:rsidRPr="00DD6868">
        <w:rPr>
          <w:spacing w:val="-2"/>
          <w:lang w:val="es-MX"/>
        </w:rPr>
        <w:t>gráficos).</w:t>
      </w:r>
    </w:p>
    <w:p w14:paraId="603BE6FC" w14:textId="77777777" w:rsidR="00DD6868" w:rsidRPr="00DD6868" w:rsidRDefault="00DD6868" w:rsidP="00DD6868">
      <w:pPr>
        <w:pStyle w:val="Textoindependiente"/>
        <w:spacing w:before="64"/>
        <w:rPr>
          <w:lang w:val="es-MX"/>
        </w:rPr>
      </w:pPr>
    </w:p>
    <w:p w14:paraId="75192D7B" w14:textId="77777777" w:rsidR="00DD6868" w:rsidRPr="00DD6868" w:rsidRDefault="00DD6868" w:rsidP="00DD6868">
      <w:pPr>
        <w:pStyle w:val="Prrafodelista"/>
        <w:widowControl w:val="0"/>
        <w:numPr>
          <w:ilvl w:val="2"/>
          <w:numId w:val="19"/>
        </w:numPr>
        <w:tabs>
          <w:tab w:val="left" w:pos="2061"/>
        </w:tabs>
        <w:autoSpaceDE w:val="0"/>
        <w:autoSpaceDN w:val="0"/>
        <w:spacing w:after="0" w:line="271" w:lineRule="auto"/>
        <w:ind w:right="2064"/>
        <w:contextualSpacing w:val="0"/>
        <w:rPr>
          <w:lang w:val="es-MX"/>
        </w:rPr>
      </w:pPr>
      <w:proofErr w:type="spellStart"/>
      <w:r w:rsidRPr="00DD6868">
        <w:rPr>
          <w:rFonts w:ascii="Arial" w:hAnsi="Arial"/>
          <w:b/>
          <w:lang w:val="es-MX"/>
        </w:rPr>
        <w:t>Controller</w:t>
      </w:r>
      <w:proofErr w:type="spellEnd"/>
      <w:r w:rsidRPr="00DD6868">
        <w:rPr>
          <w:rFonts w:ascii="Arial" w:hAnsi="Arial"/>
          <w:b/>
          <w:lang w:val="es-MX"/>
        </w:rPr>
        <w:t>:</w:t>
      </w:r>
      <w:r w:rsidRPr="00DD6868">
        <w:rPr>
          <w:rFonts w:ascii="Arial" w:hAnsi="Arial"/>
          <w:b/>
          <w:spacing w:val="-5"/>
          <w:lang w:val="es-MX"/>
        </w:rPr>
        <w:t xml:space="preserve"> </w:t>
      </w:r>
      <w:r w:rsidRPr="00DD6868">
        <w:rPr>
          <w:lang w:val="es-MX"/>
        </w:rPr>
        <w:t>Actúa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como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intermediario,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recibiendo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solicitudes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de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la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interfaz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 xml:space="preserve">y coordinando </w:t>
      </w:r>
      <w:proofErr w:type="spellStart"/>
      <w:r w:rsidRPr="00DD6868">
        <w:rPr>
          <w:lang w:val="es-MX"/>
        </w:rPr>
        <w:t>Model</w:t>
      </w:r>
      <w:proofErr w:type="spellEnd"/>
      <w:r w:rsidRPr="00DD6868">
        <w:rPr>
          <w:lang w:val="es-MX"/>
        </w:rPr>
        <w:t xml:space="preserve"> y View.</w:t>
      </w:r>
    </w:p>
    <w:p w14:paraId="61F2C304" w14:textId="77777777" w:rsidR="00DD6868" w:rsidRPr="00DD6868" w:rsidRDefault="00DD6868" w:rsidP="00DD6868">
      <w:pPr>
        <w:pStyle w:val="Textoindependiente"/>
        <w:rPr>
          <w:lang w:val="es-MX"/>
        </w:rPr>
      </w:pPr>
    </w:p>
    <w:p w14:paraId="393049B2" w14:textId="77777777" w:rsidR="00DD6868" w:rsidRPr="00DD6868" w:rsidRDefault="00DD6868" w:rsidP="00DD6868">
      <w:pPr>
        <w:pStyle w:val="Textoindependiente"/>
        <w:spacing w:before="17"/>
        <w:rPr>
          <w:lang w:val="es-MX"/>
        </w:rPr>
      </w:pPr>
    </w:p>
    <w:p w14:paraId="0C87F1F5" w14:textId="77777777" w:rsidR="00DD6868" w:rsidRPr="00DD6868" w:rsidRDefault="00DD6868" w:rsidP="00DD6868">
      <w:pPr>
        <w:pStyle w:val="Textoindependiente"/>
        <w:spacing w:line="271" w:lineRule="auto"/>
        <w:ind w:left="1341" w:right="1391"/>
        <w:rPr>
          <w:lang w:val="es-MX"/>
        </w:rPr>
      </w:pPr>
      <w:r w:rsidRPr="00DD6868">
        <w:rPr>
          <w:lang w:val="es-MX"/>
        </w:rPr>
        <w:t>Esta</w:t>
      </w:r>
      <w:r w:rsidRPr="00DD6868">
        <w:rPr>
          <w:spacing w:val="-3"/>
          <w:lang w:val="es-MX"/>
        </w:rPr>
        <w:t xml:space="preserve"> </w:t>
      </w:r>
      <w:r w:rsidRPr="00DD6868">
        <w:rPr>
          <w:lang w:val="es-MX"/>
        </w:rPr>
        <w:t>separación</w:t>
      </w:r>
      <w:r w:rsidRPr="00DD6868">
        <w:rPr>
          <w:spacing w:val="-3"/>
          <w:lang w:val="es-MX"/>
        </w:rPr>
        <w:t xml:space="preserve"> </w:t>
      </w:r>
      <w:r w:rsidRPr="00DD6868">
        <w:rPr>
          <w:lang w:val="es-MX"/>
        </w:rPr>
        <w:t>evita</w:t>
      </w:r>
      <w:r w:rsidRPr="00DD6868">
        <w:rPr>
          <w:spacing w:val="-3"/>
          <w:lang w:val="es-MX"/>
        </w:rPr>
        <w:t xml:space="preserve"> </w:t>
      </w:r>
      <w:r w:rsidRPr="00DD6868">
        <w:rPr>
          <w:lang w:val="es-MX"/>
        </w:rPr>
        <w:t>que</w:t>
      </w:r>
      <w:r w:rsidRPr="00DD6868">
        <w:rPr>
          <w:spacing w:val="-3"/>
          <w:lang w:val="es-MX"/>
        </w:rPr>
        <w:t xml:space="preserve"> </w:t>
      </w:r>
      <w:r w:rsidRPr="00DD6868">
        <w:rPr>
          <w:lang w:val="es-MX"/>
        </w:rPr>
        <w:t>la</w:t>
      </w:r>
      <w:r w:rsidRPr="00DD6868">
        <w:rPr>
          <w:spacing w:val="-3"/>
          <w:lang w:val="es-MX"/>
        </w:rPr>
        <w:t xml:space="preserve"> </w:t>
      </w:r>
      <w:r w:rsidRPr="00DD6868">
        <w:rPr>
          <w:lang w:val="es-MX"/>
        </w:rPr>
        <w:t>lógica</w:t>
      </w:r>
      <w:r w:rsidRPr="00DD6868">
        <w:rPr>
          <w:spacing w:val="-3"/>
          <w:lang w:val="es-MX"/>
        </w:rPr>
        <w:t xml:space="preserve"> </w:t>
      </w:r>
      <w:r w:rsidRPr="00DD6868">
        <w:rPr>
          <w:lang w:val="es-MX"/>
        </w:rPr>
        <w:t>de</w:t>
      </w:r>
      <w:r w:rsidRPr="00DD6868">
        <w:rPr>
          <w:spacing w:val="-3"/>
          <w:lang w:val="es-MX"/>
        </w:rPr>
        <w:t xml:space="preserve"> </w:t>
      </w:r>
      <w:r w:rsidRPr="00DD6868">
        <w:rPr>
          <w:lang w:val="es-MX"/>
        </w:rPr>
        <w:t>negocio</w:t>
      </w:r>
      <w:r w:rsidRPr="00DD6868">
        <w:rPr>
          <w:spacing w:val="-3"/>
          <w:lang w:val="es-MX"/>
        </w:rPr>
        <w:t xml:space="preserve"> </w:t>
      </w:r>
      <w:r w:rsidRPr="00DD6868">
        <w:rPr>
          <w:lang w:val="es-MX"/>
        </w:rPr>
        <w:t>se</w:t>
      </w:r>
      <w:r w:rsidRPr="00DD6868">
        <w:rPr>
          <w:spacing w:val="-3"/>
          <w:lang w:val="es-MX"/>
        </w:rPr>
        <w:t xml:space="preserve"> </w:t>
      </w:r>
      <w:r w:rsidRPr="00DD6868">
        <w:rPr>
          <w:lang w:val="es-MX"/>
        </w:rPr>
        <w:t>mezcle</w:t>
      </w:r>
      <w:r w:rsidRPr="00DD6868">
        <w:rPr>
          <w:spacing w:val="-3"/>
          <w:lang w:val="es-MX"/>
        </w:rPr>
        <w:t xml:space="preserve"> </w:t>
      </w:r>
      <w:r w:rsidRPr="00DD6868">
        <w:rPr>
          <w:lang w:val="es-MX"/>
        </w:rPr>
        <w:t>con</w:t>
      </w:r>
      <w:r w:rsidRPr="00DD6868">
        <w:rPr>
          <w:spacing w:val="-3"/>
          <w:lang w:val="es-MX"/>
        </w:rPr>
        <w:t xml:space="preserve"> </w:t>
      </w:r>
      <w:r w:rsidRPr="00DD6868">
        <w:rPr>
          <w:lang w:val="es-MX"/>
        </w:rPr>
        <w:t>la</w:t>
      </w:r>
      <w:r w:rsidRPr="00DD6868">
        <w:rPr>
          <w:spacing w:val="-3"/>
          <w:lang w:val="es-MX"/>
        </w:rPr>
        <w:t xml:space="preserve"> </w:t>
      </w:r>
      <w:r w:rsidRPr="00DD6868">
        <w:rPr>
          <w:lang w:val="es-MX"/>
        </w:rPr>
        <w:t>presentación</w:t>
      </w:r>
      <w:r w:rsidRPr="00DD6868">
        <w:rPr>
          <w:spacing w:val="-3"/>
          <w:lang w:val="es-MX"/>
        </w:rPr>
        <w:t xml:space="preserve"> </w:t>
      </w:r>
      <w:r w:rsidRPr="00DD6868">
        <w:rPr>
          <w:lang w:val="es-MX"/>
        </w:rPr>
        <w:t>o</w:t>
      </w:r>
      <w:r w:rsidRPr="00DD6868">
        <w:rPr>
          <w:spacing w:val="-3"/>
          <w:lang w:val="es-MX"/>
        </w:rPr>
        <w:t xml:space="preserve"> </w:t>
      </w:r>
      <w:r w:rsidRPr="00DD6868">
        <w:rPr>
          <w:lang w:val="es-MX"/>
        </w:rPr>
        <w:t>la</w:t>
      </w:r>
      <w:r w:rsidRPr="00DD6868">
        <w:rPr>
          <w:spacing w:val="-3"/>
          <w:lang w:val="es-MX"/>
        </w:rPr>
        <w:t xml:space="preserve"> </w:t>
      </w:r>
      <w:r w:rsidRPr="00DD6868">
        <w:rPr>
          <w:lang w:val="es-MX"/>
        </w:rPr>
        <w:t>gestión de datos.</w:t>
      </w:r>
    </w:p>
    <w:p w14:paraId="5659F1A2" w14:textId="77777777" w:rsidR="00DD6868" w:rsidRPr="00DD6868" w:rsidRDefault="00DD6868" w:rsidP="00DD6868">
      <w:pPr>
        <w:pStyle w:val="Textoindependiente"/>
        <w:spacing w:line="271" w:lineRule="auto"/>
        <w:rPr>
          <w:lang w:val="es-MX"/>
        </w:rPr>
        <w:sectPr w:rsidR="00DD6868" w:rsidRPr="00DD6868" w:rsidSect="00DD6868">
          <w:pgSz w:w="12240" w:h="15840"/>
          <w:pgMar w:top="1820" w:right="360" w:bottom="280" w:left="360" w:header="720" w:footer="720" w:gutter="0"/>
          <w:cols w:space="720"/>
        </w:sectPr>
      </w:pPr>
    </w:p>
    <w:p w14:paraId="5397C571" w14:textId="77777777" w:rsidR="00DD6868" w:rsidRDefault="00DD6868" w:rsidP="00DD6868">
      <w:pPr>
        <w:pStyle w:val="Textoindependiente"/>
        <w:spacing w:line="20" w:lineRule="exact"/>
        <w:ind w:left="1400"/>
        <w:rPr>
          <w:sz w:val="2"/>
        </w:rPr>
      </w:pPr>
      <w:r>
        <w:rPr>
          <w:noProof/>
          <w:sz w:val="2"/>
        </w:rPr>
        <w:lastRenderedPageBreak/>
        <mc:AlternateContent>
          <mc:Choice Requires="wpg">
            <w:drawing>
              <wp:inline distT="0" distB="0" distL="0" distR="0" wp14:anchorId="2EB2F6BC" wp14:editId="22B0578D">
                <wp:extent cx="5537200" cy="12700"/>
                <wp:effectExtent l="9525" t="0" r="0" b="6350"/>
                <wp:docPr id="342705960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537200" cy="12700"/>
                          <a:chOff x="0" y="0"/>
                          <a:chExt cx="5537200" cy="12700"/>
                        </a:xfrm>
                      </wpg:grpSpPr>
                      <wps:wsp>
                        <wps:cNvPr id="350345335" name="Graphic 9"/>
                        <wps:cNvSpPr/>
                        <wps:spPr>
                          <a:xfrm>
                            <a:off x="0" y="6350"/>
                            <a:ext cx="55372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37200">
                                <a:moveTo>
                                  <a:pt x="0" y="0"/>
                                </a:moveTo>
                                <a:lnTo>
                                  <a:pt x="553719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87878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E14CF78" id="Group 8" o:spid="_x0000_s1026" style="width:436pt;height:1pt;mso-position-horizontal-relative:char;mso-position-vertical-relative:line" coordsize="55372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">
                <v:shape id="Graphic 9" o:spid="_x0000_s1027" style="position:absolute;top:63;width:55372;height:13;visibility:visible;mso-wrap-style:square;v-text-anchor:top" coordsize="55372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" path="m,l5537199,e" filled="f" strokecolor="#878787" strokeweight="1pt">
                  <v:path arrowok="t"/>
                </v:shape>
                <w10:anchorlock/>
              </v:group>
            </w:pict>
          </mc:Fallback>
        </mc:AlternateContent>
      </w:r>
    </w:p>
    <w:p w14:paraId="007E67FB" w14:textId="77777777" w:rsidR="00DD6868" w:rsidRDefault="00DD6868" w:rsidP="00DD6868">
      <w:pPr>
        <w:pStyle w:val="Textoindependiente"/>
        <w:spacing w:before="93"/>
      </w:pPr>
    </w:p>
    <w:p w14:paraId="0C67B931" w14:textId="77777777" w:rsidR="00DD6868" w:rsidRPr="00DD6868" w:rsidRDefault="00DD6868" w:rsidP="00DD6868">
      <w:pPr>
        <w:pStyle w:val="Ttulo2"/>
        <w:numPr>
          <w:ilvl w:val="1"/>
          <w:numId w:val="19"/>
        </w:numPr>
        <w:tabs>
          <w:tab w:val="num" w:pos="1080"/>
          <w:tab w:val="left" w:pos="1704"/>
        </w:tabs>
        <w:spacing w:before="0"/>
        <w:ind w:left="1704" w:hanging="363"/>
        <w:rPr>
          <w:lang w:val="es-MX"/>
        </w:rPr>
      </w:pPr>
      <w:bookmarkStart w:id="25" w:name="1.2_Escalabilidad_para_nuevos_sensores_y"/>
      <w:bookmarkEnd w:id="25"/>
      <w:r w:rsidRPr="00DD6868">
        <w:rPr>
          <w:lang w:val="es-MX"/>
        </w:rPr>
        <w:t>Escalabilidad</w:t>
      </w:r>
      <w:r w:rsidRPr="00DD6868">
        <w:rPr>
          <w:spacing w:val="-7"/>
          <w:lang w:val="es-MX"/>
        </w:rPr>
        <w:t xml:space="preserve"> </w:t>
      </w:r>
      <w:r w:rsidRPr="00DD6868">
        <w:rPr>
          <w:lang w:val="es-MX"/>
        </w:rPr>
        <w:t>para</w:t>
      </w:r>
      <w:r w:rsidRPr="00DD6868">
        <w:rPr>
          <w:spacing w:val="-6"/>
          <w:lang w:val="es-MX"/>
        </w:rPr>
        <w:t xml:space="preserve"> </w:t>
      </w:r>
      <w:r w:rsidRPr="00DD6868">
        <w:rPr>
          <w:lang w:val="es-MX"/>
        </w:rPr>
        <w:t>nuevos</w:t>
      </w:r>
      <w:r w:rsidRPr="00DD6868">
        <w:rPr>
          <w:spacing w:val="-7"/>
          <w:lang w:val="es-MX"/>
        </w:rPr>
        <w:t xml:space="preserve"> </w:t>
      </w:r>
      <w:r w:rsidRPr="00DD6868">
        <w:rPr>
          <w:lang w:val="es-MX"/>
        </w:rPr>
        <w:t>sensores</w:t>
      </w:r>
      <w:r w:rsidRPr="00DD6868">
        <w:rPr>
          <w:spacing w:val="-6"/>
          <w:lang w:val="es-MX"/>
        </w:rPr>
        <w:t xml:space="preserve"> </w:t>
      </w:r>
      <w:r w:rsidRPr="00DD6868">
        <w:rPr>
          <w:lang w:val="es-MX"/>
        </w:rPr>
        <w:t>y</w:t>
      </w:r>
      <w:r w:rsidRPr="00DD6868">
        <w:rPr>
          <w:spacing w:val="-6"/>
          <w:lang w:val="es-MX"/>
        </w:rPr>
        <w:t xml:space="preserve"> </w:t>
      </w:r>
      <w:r w:rsidRPr="00DD6868">
        <w:rPr>
          <w:spacing w:val="-2"/>
          <w:lang w:val="es-MX"/>
        </w:rPr>
        <w:t>funciones</w:t>
      </w:r>
    </w:p>
    <w:p w14:paraId="02383857" w14:textId="77777777" w:rsidR="00DD6868" w:rsidRPr="00DD6868" w:rsidRDefault="00DD6868" w:rsidP="00DD6868">
      <w:pPr>
        <w:pStyle w:val="Textoindependiente"/>
        <w:spacing w:before="19"/>
        <w:rPr>
          <w:rFonts w:ascii="Arial"/>
          <w:b/>
          <w:lang w:val="es-MX"/>
        </w:rPr>
      </w:pPr>
    </w:p>
    <w:p w14:paraId="41D60EAD" w14:textId="77777777" w:rsidR="00DD6868" w:rsidRPr="00DD6868" w:rsidRDefault="00DD6868" w:rsidP="00DD6868">
      <w:pPr>
        <w:pStyle w:val="Textoindependiente"/>
        <w:ind w:left="1341"/>
        <w:rPr>
          <w:lang w:val="es-MX"/>
        </w:rPr>
      </w:pPr>
      <w:r w:rsidRPr="00DD6868">
        <w:rPr>
          <w:lang w:val="es-MX"/>
        </w:rPr>
        <w:t>Al</w:t>
      </w:r>
      <w:r w:rsidRPr="00DD6868">
        <w:rPr>
          <w:spacing w:val="-8"/>
          <w:lang w:val="es-MX"/>
        </w:rPr>
        <w:t xml:space="preserve"> </w:t>
      </w:r>
      <w:r w:rsidRPr="00DD6868">
        <w:rPr>
          <w:lang w:val="es-MX"/>
        </w:rPr>
        <w:t>incorporar</w:t>
      </w:r>
      <w:r w:rsidRPr="00DD6868">
        <w:rPr>
          <w:spacing w:val="-6"/>
          <w:lang w:val="es-MX"/>
        </w:rPr>
        <w:t xml:space="preserve"> </w:t>
      </w:r>
      <w:r w:rsidRPr="00DD6868">
        <w:rPr>
          <w:lang w:val="es-MX"/>
        </w:rPr>
        <w:t>un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nuevo</w:t>
      </w:r>
      <w:r w:rsidRPr="00DD6868">
        <w:rPr>
          <w:spacing w:val="-6"/>
          <w:lang w:val="es-MX"/>
        </w:rPr>
        <w:t xml:space="preserve"> </w:t>
      </w:r>
      <w:r w:rsidRPr="00DD6868">
        <w:rPr>
          <w:lang w:val="es-MX"/>
        </w:rPr>
        <w:t>tipo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de</w:t>
      </w:r>
      <w:r w:rsidRPr="00DD6868">
        <w:rPr>
          <w:spacing w:val="-6"/>
          <w:lang w:val="es-MX"/>
        </w:rPr>
        <w:t xml:space="preserve"> </w:t>
      </w:r>
      <w:r w:rsidRPr="00DD6868">
        <w:rPr>
          <w:lang w:val="es-MX"/>
        </w:rPr>
        <w:t>sensor,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solo</w:t>
      </w:r>
      <w:r w:rsidRPr="00DD6868">
        <w:rPr>
          <w:spacing w:val="-6"/>
          <w:lang w:val="es-MX"/>
        </w:rPr>
        <w:t xml:space="preserve"> </w:t>
      </w:r>
      <w:r w:rsidRPr="00DD6868">
        <w:rPr>
          <w:lang w:val="es-MX"/>
        </w:rPr>
        <w:t>se</w:t>
      </w:r>
      <w:r w:rsidRPr="00DD6868">
        <w:rPr>
          <w:spacing w:val="-5"/>
          <w:lang w:val="es-MX"/>
        </w:rPr>
        <w:t xml:space="preserve"> </w:t>
      </w:r>
      <w:r w:rsidRPr="00DD6868">
        <w:rPr>
          <w:spacing w:val="-4"/>
          <w:lang w:val="es-MX"/>
        </w:rPr>
        <w:t>debe:</w:t>
      </w:r>
    </w:p>
    <w:p w14:paraId="4BFDD35C" w14:textId="77777777" w:rsidR="00DD6868" w:rsidRPr="00DD6868" w:rsidRDefault="00DD6868" w:rsidP="00DD6868">
      <w:pPr>
        <w:pStyle w:val="Textoindependiente"/>
        <w:spacing w:before="19"/>
        <w:rPr>
          <w:lang w:val="es-MX"/>
        </w:rPr>
      </w:pPr>
    </w:p>
    <w:p w14:paraId="63A254AD" w14:textId="77777777" w:rsidR="00DD6868" w:rsidRPr="00DD6868" w:rsidRDefault="00DD6868" w:rsidP="00DD6868">
      <w:pPr>
        <w:pStyle w:val="Prrafodelista"/>
        <w:widowControl w:val="0"/>
        <w:numPr>
          <w:ilvl w:val="2"/>
          <w:numId w:val="19"/>
        </w:numPr>
        <w:tabs>
          <w:tab w:val="left" w:pos="2060"/>
        </w:tabs>
        <w:autoSpaceDE w:val="0"/>
        <w:autoSpaceDN w:val="0"/>
        <w:spacing w:after="0" w:line="240" w:lineRule="auto"/>
        <w:ind w:left="2060" w:hanging="359"/>
        <w:contextualSpacing w:val="0"/>
        <w:rPr>
          <w:lang w:val="es-MX"/>
        </w:rPr>
      </w:pPr>
      <w:r w:rsidRPr="00DD6868">
        <w:rPr>
          <w:lang w:val="es-MX"/>
        </w:rPr>
        <w:t>Extender</w:t>
      </w:r>
      <w:r w:rsidRPr="00DD6868">
        <w:rPr>
          <w:spacing w:val="-6"/>
          <w:lang w:val="es-MX"/>
        </w:rPr>
        <w:t xml:space="preserve"> </w:t>
      </w:r>
      <w:r w:rsidRPr="00DD6868">
        <w:rPr>
          <w:lang w:val="es-MX"/>
        </w:rPr>
        <w:t>el</w:t>
      </w:r>
      <w:r w:rsidRPr="00DD6868">
        <w:rPr>
          <w:spacing w:val="-5"/>
          <w:lang w:val="es-MX"/>
        </w:rPr>
        <w:t xml:space="preserve"> </w:t>
      </w:r>
      <w:proofErr w:type="spellStart"/>
      <w:r w:rsidRPr="00DD6868">
        <w:rPr>
          <w:rFonts w:ascii="Arial" w:hAnsi="Arial"/>
          <w:b/>
          <w:lang w:val="es-MX"/>
        </w:rPr>
        <w:t>Model</w:t>
      </w:r>
      <w:proofErr w:type="spellEnd"/>
      <w:r w:rsidRPr="00DD6868">
        <w:rPr>
          <w:rFonts w:ascii="Arial" w:hAnsi="Arial"/>
          <w:b/>
          <w:spacing w:val="-6"/>
          <w:lang w:val="es-MX"/>
        </w:rPr>
        <w:t xml:space="preserve"> </w:t>
      </w:r>
      <w:r w:rsidRPr="00DD6868">
        <w:rPr>
          <w:lang w:val="es-MX"/>
        </w:rPr>
        <w:t>con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la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estructura</w:t>
      </w:r>
      <w:r w:rsidRPr="00DD6868">
        <w:rPr>
          <w:spacing w:val="-6"/>
          <w:lang w:val="es-MX"/>
        </w:rPr>
        <w:t xml:space="preserve"> </w:t>
      </w:r>
      <w:r w:rsidRPr="00DD6868">
        <w:rPr>
          <w:lang w:val="es-MX"/>
        </w:rPr>
        <w:t>y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validaciones</w:t>
      </w:r>
      <w:r w:rsidRPr="00DD6868">
        <w:rPr>
          <w:spacing w:val="-5"/>
          <w:lang w:val="es-MX"/>
        </w:rPr>
        <w:t xml:space="preserve"> </w:t>
      </w:r>
      <w:r w:rsidRPr="00DD6868">
        <w:rPr>
          <w:spacing w:val="-2"/>
          <w:lang w:val="es-MX"/>
        </w:rPr>
        <w:t>específicas.</w:t>
      </w:r>
    </w:p>
    <w:p w14:paraId="65974C09" w14:textId="77777777" w:rsidR="00DD6868" w:rsidRPr="00DD6868" w:rsidRDefault="00DD6868" w:rsidP="00DD6868">
      <w:pPr>
        <w:pStyle w:val="Textoindependiente"/>
        <w:spacing w:before="64"/>
        <w:rPr>
          <w:lang w:val="es-MX"/>
        </w:rPr>
      </w:pPr>
    </w:p>
    <w:p w14:paraId="784CD147" w14:textId="77777777" w:rsidR="00DD6868" w:rsidRPr="00DD6868" w:rsidRDefault="00DD6868" w:rsidP="00DD6868">
      <w:pPr>
        <w:pStyle w:val="Prrafodelista"/>
        <w:widowControl w:val="0"/>
        <w:numPr>
          <w:ilvl w:val="2"/>
          <w:numId w:val="19"/>
        </w:numPr>
        <w:tabs>
          <w:tab w:val="left" w:pos="2060"/>
        </w:tabs>
        <w:autoSpaceDE w:val="0"/>
        <w:autoSpaceDN w:val="0"/>
        <w:spacing w:after="0" w:line="240" w:lineRule="auto"/>
        <w:ind w:left="2060" w:hanging="359"/>
        <w:contextualSpacing w:val="0"/>
        <w:rPr>
          <w:lang w:val="es-MX"/>
        </w:rPr>
      </w:pPr>
      <w:r w:rsidRPr="00DD6868">
        <w:rPr>
          <w:lang w:val="es-MX"/>
        </w:rPr>
        <w:t>Agregar</w:t>
      </w:r>
      <w:r w:rsidRPr="00DD6868">
        <w:rPr>
          <w:spacing w:val="-7"/>
          <w:lang w:val="es-MX"/>
        </w:rPr>
        <w:t xml:space="preserve"> </w:t>
      </w:r>
      <w:r w:rsidRPr="00DD6868">
        <w:rPr>
          <w:lang w:val="es-MX"/>
        </w:rPr>
        <w:t>o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ajustar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la</w:t>
      </w:r>
      <w:r w:rsidRPr="00DD6868">
        <w:rPr>
          <w:spacing w:val="-5"/>
          <w:lang w:val="es-MX"/>
        </w:rPr>
        <w:t xml:space="preserve"> </w:t>
      </w:r>
      <w:r w:rsidRPr="00DD6868">
        <w:rPr>
          <w:rFonts w:ascii="Arial" w:hAnsi="Arial"/>
          <w:b/>
          <w:lang w:val="es-MX"/>
        </w:rPr>
        <w:t>View</w:t>
      </w:r>
      <w:r w:rsidRPr="00DD6868">
        <w:rPr>
          <w:rFonts w:ascii="Arial" w:hAnsi="Arial"/>
          <w:b/>
          <w:spacing w:val="-5"/>
          <w:lang w:val="es-MX"/>
        </w:rPr>
        <w:t xml:space="preserve"> </w:t>
      </w:r>
      <w:r w:rsidRPr="00DD6868">
        <w:rPr>
          <w:lang w:val="es-MX"/>
        </w:rPr>
        <w:t>para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mostrar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sus</w:t>
      </w:r>
      <w:r w:rsidRPr="00DD6868">
        <w:rPr>
          <w:spacing w:val="-4"/>
          <w:lang w:val="es-MX"/>
        </w:rPr>
        <w:t xml:space="preserve"> </w:t>
      </w:r>
      <w:r w:rsidRPr="00DD6868">
        <w:rPr>
          <w:spacing w:val="-2"/>
          <w:lang w:val="es-MX"/>
        </w:rPr>
        <w:t>datos.</w:t>
      </w:r>
    </w:p>
    <w:p w14:paraId="36059318" w14:textId="77777777" w:rsidR="00DD6868" w:rsidRPr="00DD6868" w:rsidRDefault="00DD6868" w:rsidP="00DD6868">
      <w:pPr>
        <w:pStyle w:val="Textoindependiente"/>
        <w:spacing w:before="64"/>
        <w:rPr>
          <w:lang w:val="es-MX"/>
        </w:rPr>
      </w:pPr>
    </w:p>
    <w:p w14:paraId="0EE8D4C4" w14:textId="77777777" w:rsidR="00DD6868" w:rsidRPr="00DD6868" w:rsidRDefault="00DD6868" w:rsidP="00DD6868">
      <w:pPr>
        <w:pStyle w:val="Prrafodelista"/>
        <w:widowControl w:val="0"/>
        <w:numPr>
          <w:ilvl w:val="2"/>
          <w:numId w:val="19"/>
        </w:numPr>
        <w:tabs>
          <w:tab w:val="left" w:pos="2060"/>
        </w:tabs>
        <w:autoSpaceDE w:val="0"/>
        <w:autoSpaceDN w:val="0"/>
        <w:spacing w:after="0" w:line="240" w:lineRule="auto"/>
        <w:ind w:left="2060" w:hanging="359"/>
        <w:contextualSpacing w:val="0"/>
        <w:rPr>
          <w:lang w:val="es-MX"/>
        </w:rPr>
      </w:pPr>
      <w:r w:rsidRPr="00DD6868">
        <w:rPr>
          <w:lang w:val="es-MX"/>
        </w:rPr>
        <w:t>Actualizar</w:t>
      </w:r>
      <w:r w:rsidRPr="00DD6868">
        <w:rPr>
          <w:spacing w:val="-8"/>
          <w:lang w:val="es-MX"/>
        </w:rPr>
        <w:t xml:space="preserve"> </w:t>
      </w:r>
      <w:r w:rsidRPr="00DD6868">
        <w:rPr>
          <w:lang w:val="es-MX"/>
        </w:rPr>
        <w:t>el</w:t>
      </w:r>
      <w:r w:rsidRPr="00DD6868">
        <w:rPr>
          <w:spacing w:val="-5"/>
          <w:lang w:val="es-MX"/>
        </w:rPr>
        <w:t xml:space="preserve"> </w:t>
      </w:r>
      <w:proofErr w:type="spellStart"/>
      <w:r w:rsidRPr="00DD6868">
        <w:rPr>
          <w:rFonts w:ascii="Arial" w:hAnsi="Arial"/>
          <w:b/>
          <w:lang w:val="es-MX"/>
        </w:rPr>
        <w:t>Controller</w:t>
      </w:r>
      <w:proofErr w:type="spellEnd"/>
      <w:r w:rsidRPr="00DD6868">
        <w:rPr>
          <w:rFonts w:ascii="Arial" w:hAnsi="Arial"/>
          <w:b/>
          <w:spacing w:val="-5"/>
          <w:lang w:val="es-MX"/>
        </w:rPr>
        <w:t xml:space="preserve"> </w:t>
      </w:r>
      <w:r w:rsidRPr="00DD6868">
        <w:rPr>
          <w:lang w:val="es-MX"/>
        </w:rPr>
        <w:t>que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coordina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la</w:t>
      </w:r>
      <w:r w:rsidRPr="00DD6868">
        <w:rPr>
          <w:spacing w:val="-6"/>
          <w:lang w:val="es-MX"/>
        </w:rPr>
        <w:t xml:space="preserve"> </w:t>
      </w:r>
      <w:r w:rsidRPr="00DD6868">
        <w:rPr>
          <w:lang w:val="es-MX"/>
        </w:rPr>
        <w:t>obtención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y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envío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de</w:t>
      </w:r>
      <w:r w:rsidRPr="00DD6868">
        <w:rPr>
          <w:spacing w:val="-5"/>
          <w:lang w:val="es-MX"/>
        </w:rPr>
        <w:t xml:space="preserve"> </w:t>
      </w:r>
      <w:r w:rsidRPr="00DD6868">
        <w:rPr>
          <w:spacing w:val="-2"/>
          <w:lang w:val="es-MX"/>
        </w:rPr>
        <w:t>lecturas.</w:t>
      </w:r>
    </w:p>
    <w:p w14:paraId="15371CE7" w14:textId="77777777" w:rsidR="00DD6868" w:rsidRPr="00DD6868" w:rsidRDefault="00DD6868" w:rsidP="00DD6868">
      <w:pPr>
        <w:pStyle w:val="Textoindependiente"/>
        <w:rPr>
          <w:lang w:val="es-MX"/>
        </w:rPr>
      </w:pPr>
    </w:p>
    <w:p w14:paraId="7E5C7825" w14:textId="77777777" w:rsidR="00DD6868" w:rsidRPr="00DD6868" w:rsidRDefault="00DD6868" w:rsidP="00DD6868">
      <w:pPr>
        <w:pStyle w:val="Textoindependiente"/>
        <w:spacing w:before="51"/>
        <w:rPr>
          <w:lang w:val="es-MX"/>
        </w:rPr>
      </w:pPr>
    </w:p>
    <w:p w14:paraId="3C7A266B" w14:textId="77777777" w:rsidR="00DD6868" w:rsidRPr="00DD6868" w:rsidRDefault="00DD6868" w:rsidP="00DD6868">
      <w:pPr>
        <w:pStyle w:val="Textoindependiente"/>
        <w:ind w:left="1341"/>
        <w:rPr>
          <w:lang w:val="es-MX"/>
        </w:rPr>
      </w:pPr>
      <w:r w:rsidRPr="00DD6868">
        <w:rPr>
          <w:lang w:val="es-MX"/>
        </w:rPr>
        <w:t>De</w:t>
      </w:r>
      <w:r w:rsidRPr="00DD6868">
        <w:rPr>
          <w:spacing w:val="-7"/>
          <w:lang w:val="es-MX"/>
        </w:rPr>
        <w:t xml:space="preserve"> </w:t>
      </w:r>
      <w:r w:rsidRPr="00DD6868">
        <w:rPr>
          <w:lang w:val="es-MX"/>
        </w:rPr>
        <w:t>esta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forma,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el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resto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del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sistema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permanece</w:t>
      </w:r>
      <w:r w:rsidRPr="00DD6868">
        <w:rPr>
          <w:spacing w:val="-4"/>
          <w:lang w:val="es-MX"/>
        </w:rPr>
        <w:t xml:space="preserve"> </w:t>
      </w:r>
      <w:r w:rsidRPr="00DD6868">
        <w:rPr>
          <w:spacing w:val="-2"/>
          <w:lang w:val="es-MX"/>
        </w:rPr>
        <w:t>intacto.</w:t>
      </w:r>
    </w:p>
    <w:p w14:paraId="35209DD4" w14:textId="77777777" w:rsidR="00DD6868" w:rsidRPr="00DD6868" w:rsidRDefault="00DD6868" w:rsidP="00DD6868">
      <w:pPr>
        <w:pStyle w:val="Textoindependiente"/>
        <w:spacing w:before="197"/>
        <w:rPr>
          <w:sz w:val="20"/>
          <w:lang w:val="es-MX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53632" behindDoc="1" locked="0" layoutInCell="1" allowOverlap="1" wp14:anchorId="621B7A1D" wp14:editId="532885B9">
                <wp:simplePos x="0" y="0"/>
                <wp:positionH relativeFrom="page">
                  <wp:posOffset>1117600</wp:posOffset>
                </wp:positionH>
                <wp:positionV relativeFrom="paragraph">
                  <wp:posOffset>286566</wp:posOffset>
                </wp:positionV>
                <wp:extent cx="5537200" cy="127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37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37200">
                              <a:moveTo>
                                <a:pt x="0" y="0"/>
                              </a:moveTo>
                              <a:lnTo>
                                <a:pt x="5537199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7C9903" id="Graphic 10" o:spid="_x0000_s1026" style="position:absolute;margin-left:88pt;margin-top:22.55pt;width:436pt;height:.1pt;z-index:-251662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37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" path="m,l5537199,e" filled="f" strokecolor="#878787" strokeweight="1pt">
                <v:path arrowok="t"/>
                <w10:wrap type="topAndBottom" anchorx="page"/>
              </v:shape>
            </w:pict>
          </mc:Fallback>
        </mc:AlternateContent>
      </w:r>
    </w:p>
    <w:p w14:paraId="3F53A861" w14:textId="77777777" w:rsidR="00DD6868" w:rsidRPr="00DD6868" w:rsidRDefault="00DD6868" w:rsidP="00DD6868">
      <w:pPr>
        <w:pStyle w:val="Textoindependiente"/>
        <w:spacing w:before="82"/>
        <w:rPr>
          <w:lang w:val="es-MX"/>
        </w:rPr>
      </w:pPr>
    </w:p>
    <w:p w14:paraId="076F6D54" w14:textId="77777777" w:rsidR="00DD6868" w:rsidRDefault="00DD6868" w:rsidP="00DD6868">
      <w:pPr>
        <w:pStyle w:val="Ttulo2"/>
        <w:numPr>
          <w:ilvl w:val="1"/>
          <w:numId w:val="19"/>
        </w:numPr>
        <w:tabs>
          <w:tab w:val="num" w:pos="1080"/>
          <w:tab w:val="left" w:pos="1704"/>
        </w:tabs>
        <w:spacing w:before="0"/>
        <w:ind w:left="1704" w:hanging="363"/>
      </w:pPr>
      <w:bookmarkStart w:id="26" w:name="1.3_Facilidad_de_mantenimiento_y_colabor"/>
      <w:bookmarkEnd w:id="26"/>
      <w:proofErr w:type="spellStart"/>
      <w:r>
        <w:t>Facilidad</w:t>
      </w:r>
      <w:proofErr w:type="spellEnd"/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proofErr w:type="spellStart"/>
      <w:r>
        <w:t>mantenimiento</w:t>
      </w:r>
      <w:proofErr w:type="spellEnd"/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colaboración</w:t>
      </w:r>
      <w:proofErr w:type="spellEnd"/>
    </w:p>
    <w:p w14:paraId="58C1EC0E" w14:textId="77777777" w:rsidR="00DD6868" w:rsidRDefault="00DD6868" w:rsidP="00DD6868">
      <w:pPr>
        <w:pStyle w:val="Textoindependiente"/>
        <w:spacing w:before="19"/>
        <w:rPr>
          <w:rFonts w:ascii="Arial"/>
          <w:b/>
        </w:rPr>
      </w:pPr>
    </w:p>
    <w:p w14:paraId="2289CC4D" w14:textId="77777777" w:rsidR="00DD6868" w:rsidRPr="00DD6868" w:rsidRDefault="00DD6868" w:rsidP="00DD6868">
      <w:pPr>
        <w:pStyle w:val="Prrafodelista"/>
        <w:widowControl w:val="0"/>
        <w:numPr>
          <w:ilvl w:val="2"/>
          <w:numId w:val="19"/>
        </w:numPr>
        <w:tabs>
          <w:tab w:val="left" w:pos="2060"/>
        </w:tabs>
        <w:autoSpaceDE w:val="0"/>
        <w:autoSpaceDN w:val="0"/>
        <w:spacing w:after="0" w:line="240" w:lineRule="auto"/>
        <w:ind w:left="2060" w:hanging="359"/>
        <w:contextualSpacing w:val="0"/>
        <w:rPr>
          <w:lang w:val="es-MX"/>
        </w:rPr>
      </w:pPr>
      <w:r w:rsidRPr="00DD6868">
        <w:rPr>
          <w:lang w:val="es-MX"/>
        </w:rPr>
        <w:t>Los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equipos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de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frontend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y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backend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pueden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trabajar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en</w:t>
      </w:r>
      <w:r w:rsidRPr="00DD6868">
        <w:rPr>
          <w:spacing w:val="-4"/>
          <w:lang w:val="es-MX"/>
        </w:rPr>
        <w:t xml:space="preserve"> </w:t>
      </w:r>
      <w:r w:rsidRPr="00DD6868">
        <w:rPr>
          <w:spacing w:val="-2"/>
          <w:lang w:val="es-MX"/>
        </w:rPr>
        <w:t>paralelo:</w:t>
      </w:r>
    </w:p>
    <w:p w14:paraId="1B6F5914" w14:textId="77777777" w:rsidR="00DD6868" w:rsidRPr="00DD6868" w:rsidRDefault="00DD6868" w:rsidP="00DD6868">
      <w:pPr>
        <w:pStyle w:val="Textoindependiente"/>
        <w:spacing w:before="64"/>
        <w:rPr>
          <w:lang w:val="es-MX"/>
        </w:rPr>
      </w:pPr>
    </w:p>
    <w:p w14:paraId="19B90319" w14:textId="77777777" w:rsidR="00DD6868" w:rsidRPr="00DD6868" w:rsidRDefault="00DD6868" w:rsidP="00DD6868">
      <w:pPr>
        <w:pStyle w:val="Prrafodelista"/>
        <w:widowControl w:val="0"/>
        <w:numPr>
          <w:ilvl w:val="3"/>
          <w:numId w:val="19"/>
        </w:numPr>
        <w:tabs>
          <w:tab w:val="left" w:pos="2780"/>
        </w:tabs>
        <w:autoSpaceDE w:val="0"/>
        <w:autoSpaceDN w:val="0"/>
        <w:spacing w:after="0" w:line="240" w:lineRule="auto"/>
        <w:ind w:left="2780" w:hanging="359"/>
        <w:contextualSpacing w:val="0"/>
        <w:rPr>
          <w:lang w:val="es-MX"/>
        </w:rPr>
      </w:pPr>
      <w:r w:rsidRPr="00DD6868">
        <w:rPr>
          <w:rFonts w:ascii="Arial" w:hAnsi="Arial"/>
          <w:b/>
          <w:lang w:val="es-MX"/>
        </w:rPr>
        <w:t>Backend:</w:t>
      </w:r>
      <w:r w:rsidRPr="00DD6868">
        <w:rPr>
          <w:rFonts w:ascii="Arial" w:hAnsi="Arial"/>
          <w:b/>
          <w:spacing w:val="-7"/>
          <w:lang w:val="es-MX"/>
        </w:rPr>
        <w:t xml:space="preserve"> </w:t>
      </w:r>
      <w:r w:rsidRPr="00DD6868">
        <w:rPr>
          <w:lang w:val="es-MX"/>
        </w:rPr>
        <w:t>Reglas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de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negocio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y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acceso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a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datos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(</w:t>
      </w:r>
      <w:proofErr w:type="spellStart"/>
      <w:r w:rsidRPr="00DD6868">
        <w:rPr>
          <w:rFonts w:ascii="Arial" w:hAnsi="Arial"/>
          <w:i/>
          <w:lang w:val="es-MX"/>
        </w:rPr>
        <w:t>Model</w:t>
      </w:r>
      <w:proofErr w:type="spellEnd"/>
      <w:r w:rsidRPr="00DD6868">
        <w:rPr>
          <w:lang w:val="es-MX"/>
        </w:rPr>
        <w:t>,</w:t>
      </w:r>
      <w:r w:rsidRPr="00DD6868">
        <w:rPr>
          <w:spacing w:val="-4"/>
          <w:lang w:val="es-MX"/>
        </w:rPr>
        <w:t xml:space="preserve"> </w:t>
      </w:r>
      <w:proofErr w:type="spellStart"/>
      <w:r w:rsidRPr="00DD6868">
        <w:rPr>
          <w:rFonts w:ascii="Arial" w:hAnsi="Arial"/>
          <w:i/>
          <w:spacing w:val="-2"/>
          <w:lang w:val="es-MX"/>
        </w:rPr>
        <w:t>Controller</w:t>
      </w:r>
      <w:proofErr w:type="spellEnd"/>
      <w:r w:rsidRPr="00DD6868">
        <w:rPr>
          <w:spacing w:val="-2"/>
          <w:lang w:val="es-MX"/>
        </w:rPr>
        <w:t>).</w:t>
      </w:r>
    </w:p>
    <w:p w14:paraId="69B89DB6" w14:textId="77777777" w:rsidR="00DD6868" w:rsidRPr="00DD6868" w:rsidRDefault="00DD6868" w:rsidP="00DD6868">
      <w:pPr>
        <w:pStyle w:val="Textoindependiente"/>
        <w:spacing w:before="64"/>
        <w:rPr>
          <w:lang w:val="es-MX"/>
        </w:rPr>
      </w:pPr>
    </w:p>
    <w:p w14:paraId="6A8741D5" w14:textId="77777777" w:rsidR="00DD6868" w:rsidRPr="00DD6868" w:rsidRDefault="00DD6868" w:rsidP="00DD6868">
      <w:pPr>
        <w:pStyle w:val="Prrafodelista"/>
        <w:widowControl w:val="0"/>
        <w:numPr>
          <w:ilvl w:val="3"/>
          <w:numId w:val="19"/>
        </w:numPr>
        <w:tabs>
          <w:tab w:val="left" w:pos="2780"/>
        </w:tabs>
        <w:autoSpaceDE w:val="0"/>
        <w:autoSpaceDN w:val="0"/>
        <w:spacing w:after="0" w:line="240" w:lineRule="auto"/>
        <w:ind w:left="2780" w:hanging="359"/>
        <w:contextualSpacing w:val="0"/>
        <w:rPr>
          <w:lang w:val="es-MX"/>
        </w:rPr>
      </w:pPr>
      <w:r w:rsidRPr="00DD6868">
        <w:rPr>
          <w:rFonts w:ascii="Arial" w:hAnsi="Arial"/>
          <w:b/>
          <w:lang w:val="es-MX"/>
        </w:rPr>
        <w:t>Frontend:</w:t>
      </w:r>
      <w:r w:rsidRPr="00DD6868">
        <w:rPr>
          <w:rFonts w:ascii="Arial" w:hAnsi="Arial"/>
          <w:b/>
          <w:spacing w:val="-10"/>
          <w:lang w:val="es-MX"/>
        </w:rPr>
        <w:t xml:space="preserve"> </w:t>
      </w:r>
      <w:r w:rsidRPr="00DD6868">
        <w:rPr>
          <w:lang w:val="es-MX"/>
        </w:rPr>
        <w:t>Presentación</w:t>
      </w:r>
      <w:r w:rsidRPr="00DD6868">
        <w:rPr>
          <w:spacing w:val="-7"/>
          <w:lang w:val="es-MX"/>
        </w:rPr>
        <w:t xml:space="preserve"> </w:t>
      </w:r>
      <w:r w:rsidRPr="00DD6868">
        <w:rPr>
          <w:lang w:val="es-MX"/>
        </w:rPr>
        <w:t>y</w:t>
      </w:r>
      <w:r w:rsidRPr="00DD6868">
        <w:rPr>
          <w:spacing w:val="-8"/>
          <w:lang w:val="es-MX"/>
        </w:rPr>
        <w:t xml:space="preserve"> </w:t>
      </w:r>
      <w:r w:rsidRPr="00DD6868">
        <w:rPr>
          <w:lang w:val="es-MX"/>
        </w:rPr>
        <w:t>experiencia</w:t>
      </w:r>
      <w:r w:rsidRPr="00DD6868">
        <w:rPr>
          <w:spacing w:val="-7"/>
          <w:lang w:val="es-MX"/>
        </w:rPr>
        <w:t xml:space="preserve"> </w:t>
      </w:r>
      <w:r w:rsidRPr="00DD6868">
        <w:rPr>
          <w:lang w:val="es-MX"/>
        </w:rPr>
        <w:t>de</w:t>
      </w:r>
      <w:r w:rsidRPr="00DD6868">
        <w:rPr>
          <w:spacing w:val="-8"/>
          <w:lang w:val="es-MX"/>
        </w:rPr>
        <w:t xml:space="preserve"> </w:t>
      </w:r>
      <w:r w:rsidRPr="00DD6868">
        <w:rPr>
          <w:lang w:val="es-MX"/>
        </w:rPr>
        <w:t>usuario</w:t>
      </w:r>
      <w:r w:rsidRPr="00DD6868">
        <w:rPr>
          <w:spacing w:val="-7"/>
          <w:lang w:val="es-MX"/>
        </w:rPr>
        <w:t xml:space="preserve"> </w:t>
      </w:r>
      <w:r w:rsidRPr="00DD6868">
        <w:rPr>
          <w:lang w:val="es-MX"/>
        </w:rPr>
        <w:t>(</w:t>
      </w:r>
      <w:r w:rsidRPr="00DD6868">
        <w:rPr>
          <w:rFonts w:ascii="Arial" w:hAnsi="Arial"/>
          <w:i/>
          <w:lang w:val="es-MX"/>
        </w:rPr>
        <w:t>View</w:t>
      </w:r>
      <w:r w:rsidRPr="00DD6868">
        <w:rPr>
          <w:lang w:val="es-MX"/>
        </w:rPr>
        <w:t>,</w:t>
      </w:r>
      <w:r w:rsidRPr="00DD6868">
        <w:rPr>
          <w:spacing w:val="-7"/>
          <w:lang w:val="es-MX"/>
        </w:rPr>
        <w:t xml:space="preserve"> </w:t>
      </w:r>
      <w:proofErr w:type="spellStart"/>
      <w:r w:rsidRPr="00DD6868">
        <w:rPr>
          <w:rFonts w:ascii="Arial" w:hAnsi="Arial"/>
          <w:i/>
          <w:spacing w:val="-2"/>
          <w:lang w:val="es-MX"/>
        </w:rPr>
        <w:t>Controller</w:t>
      </w:r>
      <w:proofErr w:type="spellEnd"/>
      <w:r w:rsidRPr="00DD6868">
        <w:rPr>
          <w:spacing w:val="-2"/>
          <w:lang w:val="es-MX"/>
        </w:rPr>
        <w:t>).</w:t>
      </w:r>
    </w:p>
    <w:p w14:paraId="61F565BD" w14:textId="77777777" w:rsidR="00DD6868" w:rsidRPr="00DD6868" w:rsidRDefault="00DD6868" w:rsidP="00DD6868">
      <w:pPr>
        <w:pStyle w:val="Textoindependiente"/>
        <w:spacing w:before="64"/>
        <w:rPr>
          <w:lang w:val="es-MX"/>
        </w:rPr>
      </w:pPr>
    </w:p>
    <w:p w14:paraId="1E4CE9F1" w14:textId="77777777" w:rsidR="00DD6868" w:rsidRPr="00DD6868" w:rsidRDefault="00DD6868" w:rsidP="00DD6868">
      <w:pPr>
        <w:pStyle w:val="Prrafodelista"/>
        <w:widowControl w:val="0"/>
        <w:numPr>
          <w:ilvl w:val="2"/>
          <w:numId w:val="19"/>
        </w:numPr>
        <w:tabs>
          <w:tab w:val="left" w:pos="2061"/>
        </w:tabs>
        <w:autoSpaceDE w:val="0"/>
        <w:autoSpaceDN w:val="0"/>
        <w:spacing w:after="0" w:line="271" w:lineRule="auto"/>
        <w:ind w:right="1476"/>
        <w:contextualSpacing w:val="0"/>
        <w:rPr>
          <w:lang w:val="es-MX"/>
        </w:rPr>
      </w:pPr>
      <w:r w:rsidRPr="00DD6868">
        <w:rPr>
          <w:lang w:val="es-MX"/>
        </w:rPr>
        <w:t>Cambios</w:t>
      </w:r>
      <w:r w:rsidRPr="00DD6868">
        <w:rPr>
          <w:spacing w:val="-3"/>
          <w:lang w:val="es-MX"/>
        </w:rPr>
        <w:t xml:space="preserve"> </w:t>
      </w:r>
      <w:r w:rsidRPr="00DD6868">
        <w:rPr>
          <w:lang w:val="es-MX"/>
        </w:rPr>
        <w:t>en</w:t>
      </w:r>
      <w:r w:rsidRPr="00DD6868">
        <w:rPr>
          <w:spacing w:val="-3"/>
          <w:lang w:val="es-MX"/>
        </w:rPr>
        <w:t xml:space="preserve"> </w:t>
      </w:r>
      <w:r w:rsidRPr="00DD6868">
        <w:rPr>
          <w:lang w:val="es-MX"/>
        </w:rPr>
        <w:t>la</w:t>
      </w:r>
      <w:r w:rsidRPr="00DD6868">
        <w:rPr>
          <w:spacing w:val="-3"/>
          <w:lang w:val="es-MX"/>
        </w:rPr>
        <w:t xml:space="preserve"> </w:t>
      </w:r>
      <w:r w:rsidRPr="00DD6868">
        <w:rPr>
          <w:lang w:val="es-MX"/>
        </w:rPr>
        <w:t>base</w:t>
      </w:r>
      <w:r w:rsidRPr="00DD6868">
        <w:rPr>
          <w:spacing w:val="-3"/>
          <w:lang w:val="es-MX"/>
        </w:rPr>
        <w:t xml:space="preserve"> </w:t>
      </w:r>
      <w:r w:rsidRPr="00DD6868">
        <w:rPr>
          <w:lang w:val="es-MX"/>
        </w:rPr>
        <w:t>de</w:t>
      </w:r>
      <w:r w:rsidRPr="00DD6868">
        <w:rPr>
          <w:spacing w:val="-3"/>
          <w:lang w:val="es-MX"/>
        </w:rPr>
        <w:t xml:space="preserve"> </w:t>
      </w:r>
      <w:r w:rsidRPr="00DD6868">
        <w:rPr>
          <w:lang w:val="es-MX"/>
        </w:rPr>
        <w:t>datos,</w:t>
      </w:r>
      <w:r w:rsidRPr="00DD6868">
        <w:rPr>
          <w:spacing w:val="-3"/>
          <w:lang w:val="es-MX"/>
        </w:rPr>
        <w:t xml:space="preserve"> </w:t>
      </w:r>
      <w:r w:rsidRPr="00DD6868">
        <w:rPr>
          <w:lang w:val="es-MX"/>
        </w:rPr>
        <w:t>lógica</w:t>
      </w:r>
      <w:r w:rsidRPr="00DD6868">
        <w:rPr>
          <w:spacing w:val="-3"/>
          <w:lang w:val="es-MX"/>
        </w:rPr>
        <w:t xml:space="preserve"> </w:t>
      </w:r>
      <w:r w:rsidRPr="00DD6868">
        <w:rPr>
          <w:lang w:val="es-MX"/>
        </w:rPr>
        <w:t>de</w:t>
      </w:r>
      <w:r w:rsidRPr="00DD6868">
        <w:rPr>
          <w:spacing w:val="-3"/>
          <w:lang w:val="es-MX"/>
        </w:rPr>
        <w:t xml:space="preserve"> </w:t>
      </w:r>
      <w:r w:rsidRPr="00DD6868">
        <w:rPr>
          <w:lang w:val="es-MX"/>
        </w:rPr>
        <w:t>negocio</w:t>
      </w:r>
      <w:r w:rsidRPr="00DD6868">
        <w:rPr>
          <w:spacing w:val="-3"/>
          <w:lang w:val="es-MX"/>
        </w:rPr>
        <w:t xml:space="preserve"> </w:t>
      </w:r>
      <w:r w:rsidRPr="00DD6868">
        <w:rPr>
          <w:lang w:val="es-MX"/>
        </w:rPr>
        <w:t>o</w:t>
      </w:r>
      <w:r w:rsidRPr="00DD6868">
        <w:rPr>
          <w:spacing w:val="-3"/>
          <w:lang w:val="es-MX"/>
        </w:rPr>
        <w:t xml:space="preserve"> </w:t>
      </w:r>
      <w:r w:rsidRPr="00DD6868">
        <w:rPr>
          <w:lang w:val="es-MX"/>
        </w:rPr>
        <w:t>interfaz</w:t>
      </w:r>
      <w:r w:rsidRPr="00DD6868">
        <w:rPr>
          <w:spacing w:val="-3"/>
          <w:lang w:val="es-MX"/>
        </w:rPr>
        <w:t xml:space="preserve"> </w:t>
      </w:r>
      <w:r w:rsidRPr="00DD6868">
        <w:rPr>
          <w:lang w:val="es-MX"/>
        </w:rPr>
        <w:t>de</w:t>
      </w:r>
      <w:r w:rsidRPr="00DD6868">
        <w:rPr>
          <w:spacing w:val="-3"/>
          <w:lang w:val="es-MX"/>
        </w:rPr>
        <w:t xml:space="preserve"> </w:t>
      </w:r>
      <w:r w:rsidRPr="00DD6868">
        <w:rPr>
          <w:lang w:val="es-MX"/>
        </w:rPr>
        <w:t>usuario</w:t>
      </w:r>
      <w:r w:rsidRPr="00DD6868">
        <w:rPr>
          <w:spacing w:val="-3"/>
          <w:lang w:val="es-MX"/>
        </w:rPr>
        <w:t xml:space="preserve"> </w:t>
      </w:r>
      <w:r w:rsidRPr="00DD6868">
        <w:rPr>
          <w:lang w:val="es-MX"/>
        </w:rPr>
        <w:t>se</w:t>
      </w:r>
      <w:r w:rsidRPr="00DD6868">
        <w:rPr>
          <w:spacing w:val="-3"/>
          <w:lang w:val="es-MX"/>
        </w:rPr>
        <w:t xml:space="preserve"> </w:t>
      </w:r>
      <w:r w:rsidRPr="00DD6868">
        <w:rPr>
          <w:lang w:val="es-MX"/>
        </w:rPr>
        <w:t>aíslan</w:t>
      </w:r>
      <w:r w:rsidRPr="00DD6868">
        <w:rPr>
          <w:spacing w:val="-3"/>
          <w:lang w:val="es-MX"/>
        </w:rPr>
        <w:t xml:space="preserve"> </w:t>
      </w:r>
      <w:r w:rsidRPr="00DD6868">
        <w:rPr>
          <w:lang w:val="es-MX"/>
        </w:rPr>
        <w:t>en sus respectivas capas.</w:t>
      </w:r>
    </w:p>
    <w:p w14:paraId="07B773B5" w14:textId="77777777" w:rsidR="00DD6868" w:rsidRPr="00DD6868" w:rsidRDefault="00DD6868" w:rsidP="00DD6868">
      <w:pPr>
        <w:pStyle w:val="Textoindependiente"/>
        <w:rPr>
          <w:sz w:val="20"/>
          <w:lang w:val="es-MX"/>
        </w:rPr>
      </w:pPr>
    </w:p>
    <w:p w14:paraId="23DEA03A" w14:textId="77777777" w:rsidR="00DD6868" w:rsidRPr="00DD6868" w:rsidRDefault="00DD6868" w:rsidP="00DD6868">
      <w:pPr>
        <w:pStyle w:val="Textoindependiente"/>
        <w:spacing w:before="224"/>
        <w:rPr>
          <w:sz w:val="20"/>
          <w:lang w:val="es-MX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54656" behindDoc="1" locked="0" layoutInCell="1" allowOverlap="1" wp14:anchorId="549EE638" wp14:editId="6EF2CE47">
                <wp:simplePos x="0" y="0"/>
                <wp:positionH relativeFrom="page">
                  <wp:posOffset>1117600</wp:posOffset>
                </wp:positionH>
                <wp:positionV relativeFrom="paragraph">
                  <wp:posOffset>303827</wp:posOffset>
                </wp:positionV>
                <wp:extent cx="5537200" cy="127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37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37200">
                              <a:moveTo>
                                <a:pt x="0" y="0"/>
                              </a:moveTo>
                              <a:lnTo>
                                <a:pt x="5537199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87367A" id="Graphic 11" o:spid="_x0000_s1026" style="position:absolute;margin-left:88pt;margin-top:23.9pt;width:436pt;height:.1pt;z-index:-251661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37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" path="m,l5537199,e" filled="f" strokecolor="#878787" strokeweight="1pt">
                <v:path arrowok="t"/>
                <w10:wrap type="topAndBottom" anchorx="page"/>
              </v:shape>
            </w:pict>
          </mc:Fallback>
        </mc:AlternateContent>
      </w:r>
    </w:p>
    <w:p w14:paraId="2EB590C3" w14:textId="77777777" w:rsidR="00DD6868" w:rsidRDefault="00DD6868" w:rsidP="00DD6868">
      <w:pPr>
        <w:pStyle w:val="Textoindependiente"/>
        <w:spacing w:before="76"/>
        <w:rPr>
          <w:lang w:val="es-MX"/>
        </w:rPr>
      </w:pPr>
    </w:p>
    <w:p w14:paraId="121CFD08" w14:textId="77777777" w:rsidR="00DD6868" w:rsidRDefault="00DD6868" w:rsidP="00DD6868">
      <w:pPr>
        <w:pStyle w:val="Textoindependiente"/>
        <w:spacing w:before="76"/>
        <w:rPr>
          <w:lang w:val="es-MX"/>
        </w:rPr>
      </w:pPr>
    </w:p>
    <w:p w14:paraId="60CF402B" w14:textId="77777777" w:rsidR="00DD6868" w:rsidRDefault="00DD6868" w:rsidP="00DD6868">
      <w:pPr>
        <w:pStyle w:val="Textoindependiente"/>
        <w:spacing w:before="76"/>
        <w:rPr>
          <w:lang w:val="es-MX"/>
        </w:rPr>
      </w:pPr>
    </w:p>
    <w:p w14:paraId="1843C59B" w14:textId="77777777" w:rsidR="00DD6868" w:rsidRDefault="00DD6868" w:rsidP="00DD6868">
      <w:pPr>
        <w:pStyle w:val="Textoindependiente"/>
        <w:spacing w:before="76"/>
        <w:rPr>
          <w:lang w:val="es-MX"/>
        </w:rPr>
      </w:pPr>
    </w:p>
    <w:p w14:paraId="5C437FBE" w14:textId="77777777" w:rsidR="00DD6868" w:rsidRPr="00DD6868" w:rsidRDefault="00DD6868" w:rsidP="00DD6868">
      <w:pPr>
        <w:pStyle w:val="Textoindependiente"/>
        <w:spacing w:before="76"/>
        <w:rPr>
          <w:lang w:val="es-MX"/>
        </w:rPr>
      </w:pPr>
    </w:p>
    <w:p w14:paraId="067F4B74" w14:textId="77777777" w:rsidR="00DD6868" w:rsidRDefault="00DD6868" w:rsidP="00DD6868">
      <w:pPr>
        <w:pStyle w:val="Ttulo2"/>
        <w:numPr>
          <w:ilvl w:val="1"/>
          <w:numId w:val="19"/>
        </w:numPr>
        <w:tabs>
          <w:tab w:val="num" w:pos="1080"/>
          <w:tab w:val="left" w:pos="1704"/>
        </w:tabs>
        <w:spacing w:before="0"/>
        <w:ind w:left="1704" w:hanging="363"/>
      </w:pPr>
      <w:bookmarkStart w:id="27" w:name="1.4_Mejor_testabilidad_"/>
      <w:bookmarkEnd w:id="27"/>
      <w:proofErr w:type="spellStart"/>
      <w:r>
        <w:t>Mejor</w:t>
      </w:r>
      <w:proofErr w:type="spellEnd"/>
      <w:r>
        <w:rPr>
          <w:spacing w:val="-5"/>
        </w:rPr>
        <w:t xml:space="preserve"> </w:t>
      </w:r>
      <w:proofErr w:type="spellStart"/>
      <w:r>
        <w:rPr>
          <w:spacing w:val="-2"/>
        </w:rPr>
        <w:t>testabilidad</w:t>
      </w:r>
      <w:proofErr w:type="spellEnd"/>
    </w:p>
    <w:p w14:paraId="5C7E66F9" w14:textId="77777777" w:rsidR="00DD6868" w:rsidRDefault="00DD6868" w:rsidP="00DD6868">
      <w:pPr>
        <w:pStyle w:val="Textoindependiente"/>
        <w:spacing w:before="19"/>
        <w:rPr>
          <w:rFonts w:ascii="Arial"/>
          <w:b/>
        </w:rPr>
      </w:pPr>
    </w:p>
    <w:p w14:paraId="78414362" w14:textId="77777777" w:rsidR="00DD6868" w:rsidRPr="00DD6868" w:rsidRDefault="00DD6868" w:rsidP="00DD6868">
      <w:pPr>
        <w:pStyle w:val="Prrafodelista"/>
        <w:widowControl w:val="0"/>
        <w:numPr>
          <w:ilvl w:val="2"/>
          <w:numId w:val="19"/>
        </w:numPr>
        <w:tabs>
          <w:tab w:val="left" w:pos="2060"/>
        </w:tabs>
        <w:autoSpaceDE w:val="0"/>
        <w:autoSpaceDN w:val="0"/>
        <w:spacing w:after="0" w:line="240" w:lineRule="auto"/>
        <w:ind w:left="2060" w:hanging="359"/>
        <w:contextualSpacing w:val="0"/>
        <w:rPr>
          <w:lang w:val="es-MX"/>
        </w:rPr>
      </w:pPr>
      <w:r w:rsidRPr="00DD6868">
        <w:rPr>
          <w:lang w:val="es-MX"/>
        </w:rPr>
        <w:lastRenderedPageBreak/>
        <w:t>Permite</w:t>
      </w:r>
      <w:r w:rsidRPr="00DD6868">
        <w:rPr>
          <w:spacing w:val="-9"/>
          <w:lang w:val="es-MX"/>
        </w:rPr>
        <w:t xml:space="preserve"> </w:t>
      </w:r>
      <w:r w:rsidRPr="00DD6868">
        <w:rPr>
          <w:lang w:val="es-MX"/>
        </w:rPr>
        <w:t>pruebas</w:t>
      </w:r>
      <w:r w:rsidRPr="00DD6868">
        <w:rPr>
          <w:spacing w:val="-7"/>
          <w:lang w:val="es-MX"/>
        </w:rPr>
        <w:t xml:space="preserve"> </w:t>
      </w:r>
      <w:r w:rsidRPr="00DD6868">
        <w:rPr>
          <w:lang w:val="es-MX"/>
        </w:rPr>
        <w:t>unitarias</w:t>
      </w:r>
      <w:r w:rsidRPr="00DD6868">
        <w:rPr>
          <w:spacing w:val="-7"/>
          <w:lang w:val="es-MX"/>
        </w:rPr>
        <w:t xml:space="preserve"> </w:t>
      </w:r>
      <w:r w:rsidRPr="00DD6868">
        <w:rPr>
          <w:lang w:val="es-MX"/>
        </w:rPr>
        <w:t>específicas</w:t>
      </w:r>
      <w:r w:rsidRPr="00DD6868">
        <w:rPr>
          <w:spacing w:val="-7"/>
          <w:lang w:val="es-MX"/>
        </w:rPr>
        <w:t xml:space="preserve"> </w:t>
      </w:r>
      <w:r w:rsidRPr="00DD6868">
        <w:rPr>
          <w:lang w:val="es-MX"/>
        </w:rPr>
        <w:t>para</w:t>
      </w:r>
      <w:r w:rsidRPr="00DD6868">
        <w:rPr>
          <w:spacing w:val="-7"/>
          <w:lang w:val="es-MX"/>
        </w:rPr>
        <w:t xml:space="preserve"> </w:t>
      </w:r>
      <w:r w:rsidRPr="00DD6868">
        <w:rPr>
          <w:lang w:val="es-MX"/>
        </w:rPr>
        <w:t>cada</w:t>
      </w:r>
      <w:r w:rsidRPr="00DD6868">
        <w:rPr>
          <w:spacing w:val="-7"/>
          <w:lang w:val="es-MX"/>
        </w:rPr>
        <w:t xml:space="preserve"> </w:t>
      </w:r>
      <w:r w:rsidRPr="00DD6868">
        <w:rPr>
          <w:spacing w:val="-2"/>
          <w:lang w:val="es-MX"/>
        </w:rPr>
        <w:t>capa:</w:t>
      </w:r>
    </w:p>
    <w:p w14:paraId="7AC2FA23" w14:textId="77777777" w:rsidR="00DD6868" w:rsidRPr="00DD6868" w:rsidRDefault="00DD6868" w:rsidP="00DD6868">
      <w:pPr>
        <w:pStyle w:val="Textoindependiente"/>
        <w:spacing w:before="64"/>
        <w:rPr>
          <w:lang w:val="es-MX"/>
        </w:rPr>
      </w:pPr>
    </w:p>
    <w:p w14:paraId="25031484" w14:textId="77777777" w:rsidR="00DD6868" w:rsidRPr="00DD6868" w:rsidRDefault="00DD6868" w:rsidP="00DD6868">
      <w:pPr>
        <w:pStyle w:val="Prrafodelista"/>
        <w:widowControl w:val="0"/>
        <w:numPr>
          <w:ilvl w:val="3"/>
          <w:numId w:val="19"/>
        </w:numPr>
        <w:tabs>
          <w:tab w:val="left" w:pos="2780"/>
        </w:tabs>
        <w:autoSpaceDE w:val="0"/>
        <w:autoSpaceDN w:val="0"/>
        <w:spacing w:after="0" w:line="240" w:lineRule="auto"/>
        <w:ind w:left="2780" w:hanging="359"/>
        <w:contextualSpacing w:val="0"/>
        <w:rPr>
          <w:lang w:val="es-MX"/>
        </w:rPr>
      </w:pPr>
      <w:r w:rsidRPr="00DD6868">
        <w:rPr>
          <w:lang w:val="es-MX"/>
        </w:rPr>
        <w:t>Validar</w:t>
      </w:r>
      <w:r w:rsidRPr="00DD6868">
        <w:rPr>
          <w:spacing w:val="-8"/>
          <w:lang w:val="es-MX"/>
        </w:rPr>
        <w:t xml:space="preserve"> </w:t>
      </w:r>
      <w:r w:rsidRPr="00DD6868">
        <w:rPr>
          <w:lang w:val="es-MX"/>
        </w:rPr>
        <w:t>el</w:t>
      </w:r>
      <w:r w:rsidRPr="00DD6868">
        <w:rPr>
          <w:spacing w:val="-5"/>
          <w:lang w:val="es-MX"/>
        </w:rPr>
        <w:t xml:space="preserve"> </w:t>
      </w:r>
      <w:proofErr w:type="spellStart"/>
      <w:r w:rsidRPr="00DD6868">
        <w:rPr>
          <w:rFonts w:ascii="Arial" w:hAnsi="Arial"/>
          <w:b/>
          <w:lang w:val="es-MX"/>
        </w:rPr>
        <w:t>Model</w:t>
      </w:r>
      <w:proofErr w:type="spellEnd"/>
      <w:r w:rsidRPr="00DD6868">
        <w:rPr>
          <w:rFonts w:ascii="Arial" w:hAnsi="Arial"/>
          <w:b/>
          <w:spacing w:val="-5"/>
          <w:lang w:val="es-MX"/>
        </w:rPr>
        <w:t xml:space="preserve"> </w:t>
      </w:r>
      <w:r w:rsidRPr="00DD6868">
        <w:rPr>
          <w:lang w:val="es-MX"/>
        </w:rPr>
        <w:t>sin</w:t>
      </w:r>
      <w:r w:rsidRPr="00DD6868">
        <w:rPr>
          <w:spacing w:val="-6"/>
          <w:lang w:val="es-MX"/>
        </w:rPr>
        <w:t xml:space="preserve"> </w:t>
      </w:r>
      <w:r w:rsidRPr="00DD6868">
        <w:rPr>
          <w:lang w:val="es-MX"/>
        </w:rPr>
        <w:t>necesidad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de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UI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o</w:t>
      </w:r>
      <w:r w:rsidRPr="00DD6868">
        <w:rPr>
          <w:spacing w:val="-6"/>
          <w:lang w:val="es-MX"/>
        </w:rPr>
        <w:t xml:space="preserve"> </w:t>
      </w:r>
      <w:r w:rsidRPr="00DD6868">
        <w:rPr>
          <w:lang w:val="es-MX"/>
        </w:rPr>
        <w:t>base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de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datos</w:t>
      </w:r>
      <w:r w:rsidRPr="00DD6868">
        <w:rPr>
          <w:spacing w:val="-5"/>
          <w:lang w:val="es-MX"/>
        </w:rPr>
        <w:t xml:space="preserve"> </w:t>
      </w:r>
      <w:r w:rsidRPr="00DD6868">
        <w:rPr>
          <w:spacing w:val="-2"/>
          <w:lang w:val="es-MX"/>
        </w:rPr>
        <w:t>real.</w:t>
      </w:r>
    </w:p>
    <w:p w14:paraId="0236D2EA" w14:textId="77777777" w:rsidR="00DD6868" w:rsidRPr="00DD6868" w:rsidRDefault="00DD6868" w:rsidP="00DD6868">
      <w:pPr>
        <w:pStyle w:val="Textoindependiente"/>
        <w:spacing w:before="64"/>
        <w:rPr>
          <w:lang w:val="es-MX"/>
        </w:rPr>
      </w:pPr>
    </w:p>
    <w:p w14:paraId="0C460F03" w14:textId="77777777" w:rsidR="00DD6868" w:rsidRPr="00DD6868" w:rsidRDefault="00DD6868" w:rsidP="00DD6868">
      <w:pPr>
        <w:pStyle w:val="Prrafodelista"/>
        <w:widowControl w:val="0"/>
        <w:numPr>
          <w:ilvl w:val="3"/>
          <w:numId w:val="19"/>
        </w:numPr>
        <w:tabs>
          <w:tab w:val="left" w:pos="2780"/>
        </w:tabs>
        <w:autoSpaceDE w:val="0"/>
        <w:autoSpaceDN w:val="0"/>
        <w:spacing w:after="0" w:line="240" w:lineRule="auto"/>
        <w:ind w:left="2780" w:hanging="359"/>
        <w:contextualSpacing w:val="0"/>
        <w:rPr>
          <w:lang w:val="es-MX"/>
        </w:rPr>
      </w:pPr>
      <w:r w:rsidRPr="00DD6868">
        <w:rPr>
          <w:lang w:val="es-MX"/>
        </w:rPr>
        <w:t>Verificar</w:t>
      </w:r>
      <w:r w:rsidRPr="00DD6868">
        <w:rPr>
          <w:spacing w:val="-11"/>
          <w:lang w:val="es-MX"/>
        </w:rPr>
        <w:t xml:space="preserve"> </w:t>
      </w:r>
      <w:r w:rsidRPr="00DD6868">
        <w:rPr>
          <w:lang w:val="es-MX"/>
        </w:rPr>
        <w:t>respuestas</w:t>
      </w:r>
      <w:r w:rsidRPr="00DD6868">
        <w:rPr>
          <w:spacing w:val="-10"/>
          <w:lang w:val="es-MX"/>
        </w:rPr>
        <w:t xml:space="preserve"> </w:t>
      </w:r>
      <w:r w:rsidRPr="00DD6868">
        <w:rPr>
          <w:lang w:val="es-MX"/>
        </w:rPr>
        <w:t>del</w:t>
      </w:r>
      <w:r w:rsidRPr="00DD6868">
        <w:rPr>
          <w:spacing w:val="-10"/>
          <w:lang w:val="es-MX"/>
        </w:rPr>
        <w:t xml:space="preserve"> </w:t>
      </w:r>
      <w:proofErr w:type="spellStart"/>
      <w:r w:rsidRPr="00DD6868">
        <w:rPr>
          <w:rFonts w:ascii="Arial" w:hAnsi="Arial"/>
          <w:b/>
          <w:lang w:val="es-MX"/>
        </w:rPr>
        <w:t>Controller</w:t>
      </w:r>
      <w:proofErr w:type="spellEnd"/>
      <w:r w:rsidRPr="00DD6868">
        <w:rPr>
          <w:rFonts w:ascii="Arial" w:hAnsi="Arial"/>
          <w:b/>
          <w:spacing w:val="-11"/>
          <w:lang w:val="es-MX"/>
        </w:rPr>
        <w:t xml:space="preserve"> </w:t>
      </w:r>
      <w:r w:rsidRPr="00DD6868">
        <w:rPr>
          <w:lang w:val="es-MX"/>
        </w:rPr>
        <w:t>simulando</w:t>
      </w:r>
      <w:r w:rsidRPr="00DD6868">
        <w:rPr>
          <w:spacing w:val="-10"/>
          <w:lang w:val="es-MX"/>
        </w:rPr>
        <w:t xml:space="preserve"> </w:t>
      </w:r>
      <w:r w:rsidRPr="00DD6868">
        <w:rPr>
          <w:lang w:val="es-MX"/>
        </w:rPr>
        <w:t>distintos</w:t>
      </w:r>
      <w:r w:rsidRPr="00DD6868">
        <w:rPr>
          <w:spacing w:val="-10"/>
          <w:lang w:val="es-MX"/>
        </w:rPr>
        <w:t xml:space="preserve"> </w:t>
      </w:r>
      <w:r w:rsidRPr="00DD6868">
        <w:rPr>
          <w:spacing w:val="-2"/>
          <w:lang w:val="es-MX"/>
        </w:rPr>
        <w:t>escenarios.</w:t>
      </w:r>
    </w:p>
    <w:p w14:paraId="76BA9BD0" w14:textId="77777777" w:rsidR="00DD6868" w:rsidRPr="00DD6868" w:rsidRDefault="00DD6868" w:rsidP="00DD6868">
      <w:pPr>
        <w:pStyle w:val="Textoindependiente"/>
        <w:spacing w:before="64"/>
        <w:rPr>
          <w:lang w:val="es-MX"/>
        </w:rPr>
      </w:pPr>
    </w:p>
    <w:p w14:paraId="6FF87475" w14:textId="77777777" w:rsidR="00DD6868" w:rsidRPr="00DD6868" w:rsidRDefault="00DD6868" w:rsidP="00DD6868">
      <w:pPr>
        <w:pStyle w:val="Prrafodelista"/>
        <w:widowControl w:val="0"/>
        <w:numPr>
          <w:ilvl w:val="3"/>
          <w:numId w:val="19"/>
        </w:numPr>
        <w:tabs>
          <w:tab w:val="left" w:pos="2780"/>
        </w:tabs>
        <w:autoSpaceDE w:val="0"/>
        <w:autoSpaceDN w:val="0"/>
        <w:spacing w:after="0" w:line="240" w:lineRule="auto"/>
        <w:ind w:left="2780" w:hanging="359"/>
        <w:contextualSpacing w:val="0"/>
        <w:rPr>
          <w:lang w:val="es-MX"/>
        </w:rPr>
      </w:pPr>
      <w:r w:rsidRPr="00DD6868">
        <w:rPr>
          <w:lang w:val="es-MX"/>
        </w:rPr>
        <w:t>Revisar</w:t>
      </w:r>
      <w:r w:rsidRPr="00DD6868">
        <w:rPr>
          <w:spacing w:val="-6"/>
          <w:lang w:val="es-MX"/>
        </w:rPr>
        <w:t xml:space="preserve"> </w:t>
      </w:r>
      <w:r w:rsidRPr="00DD6868">
        <w:rPr>
          <w:lang w:val="es-MX"/>
        </w:rPr>
        <w:t>renderizado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de</w:t>
      </w:r>
      <w:r w:rsidRPr="00DD6868">
        <w:rPr>
          <w:spacing w:val="-6"/>
          <w:lang w:val="es-MX"/>
        </w:rPr>
        <w:t xml:space="preserve"> </w:t>
      </w:r>
      <w:r w:rsidRPr="00DD6868">
        <w:rPr>
          <w:lang w:val="es-MX"/>
        </w:rPr>
        <w:t>la</w:t>
      </w:r>
      <w:r w:rsidRPr="00DD6868">
        <w:rPr>
          <w:spacing w:val="-5"/>
          <w:lang w:val="es-MX"/>
        </w:rPr>
        <w:t xml:space="preserve"> </w:t>
      </w:r>
      <w:r w:rsidRPr="00DD6868">
        <w:rPr>
          <w:rFonts w:ascii="Arial" w:hAnsi="Arial"/>
          <w:b/>
          <w:lang w:val="es-MX"/>
        </w:rPr>
        <w:t>View</w:t>
      </w:r>
      <w:r w:rsidRPr="00DD6868">
        <w:rPr>
          <w:rFonts w:ascii="Arial" w:hAnsi="Arial"/>
          <w:b/>
          <w:spacing w:val="-6"/>
          <w:lang w:val="es-MX"/>
        </w:rPr>
        <w:t xml:space="preserve"> </w:t>
      </w:r>
      <w:r w:rsidRPr="00DD6868">
        <w:rPr>
          <w:lang w:val="es-MX"/>
        </w:rPr>
        <w:t>con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datos</w:t>
      </w:r>
      <w:r w:rsidRPr="00DD6868">
        <w:rPr>
          <w:spacing w:val="-5"/>
          <w:lang w:val="es-MX"/>
        </w:rPr>
        <w:t xml:space="preserve"> </w:t>
      </w:r>
      <w:r w:rsidRPr="00DD6868">
        <w:rPr>
          <w:spacing w:val="-2"/>
          <w:lang w:val="es-MX"/>
        </w:rPr>
        <w:t>controlados.</w:t>
      </w:r>
    </w:p>
    <w:p w14:paraId="2998B1CE" w14:textId="77777777" w:rsidR="00DD6868" w:rsidRPr="00DD6868" w:rsidRDefault="00DD6868" w:rsidP="00DD6868">
      <w:pPr>
        <w:pStyle w:val="Textoindependiente"/>
        <w:rPr>
          <w:sz w:val="20"/>
          <w:lang w:val="es-MX"/>
        </w:rPr>
      </w:pPr>
    </w:p>
    <w:p w14:paraId="61E9E4B4" w14:textId="77777777" w:rsidR="00DD6868" w:rsidRPr="00DD6868" w:rsidRDefault="00DD6868" w:rsidP="00DD6868">
      <w:pPr>
        <w:pStyle w:val="Textoindependiente"/>
        <w:rPr>
          <w:sz w:val="20"/>
          <w:lang w:val="es-MX"/>
        </w:rPr>
      </w:pPr>
    </w:p>
    <w:p w14:paraId="64F7C86C" w14:textId="77777777" w:rsidR="00DD6868" w:rsidRPr="00DD6868" w:rsidRDefault="00DD6868" w:rsidP="00DD6868">
      <w:pPr>
        <w:pStyle w:val="Textoindependiente"/>
        <w:spacing w:before="19"/>
        <w:rPr>
          <w:sz w:val="20"/>
          <w:lang w:val="es-MX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55680" behindDoc="1" locked="0" layoutInCell="1" allowOverlap="1" wp14:anchorId="73E0751F" wp14:editId="04FA25DE">
                <wp:simplePos x="0" y="0"/>
                <wp:positionH relativeFrom="page">
                  <wp:posOffset>1117600</wp:posOffset>
                </wp:positionH>
                <wp:positionV relativeFrom="paragraph">
                  <wp:posOffset>173518</wp:posOffset>
                </wp:positionV>
                <wp:extent cx="5537200" cy="1270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37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37200">
                              <a:moveTo>
                                <a:pt x="0" y="0"/>
                              </a:moveTo>
                              <a:lnTo>
                                <a:pt x="5537199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9EF66F" id="Graphic 12" o:spid="_x0000_s1026" style="position:absolute;margin-left:88pt;margin-top:13.65pt;width:436pt;height:.1pt;z-index:-2516608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37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" path="m,l5537199,e" filled="f" strokecolor="#878787" strokeweight="1pt">
                <v:path arrowok="t"/>
                <w10:wrap type="topAndBottom" anchorx="page"/>
              </v:shape>
            </w:pict>
          </mc:Fallback>
        </mc:AlternateContent>
      </w:r>
    </w:p>
    <w:p w14:paraId="10D0BAD1" w14:textId="77777777" w:rsidR="00DD6868" w:rsidRPr="00DD6868" w:rsidRDefault="00DD6868" w:rsidP="00DD6868">
      <w:pPr>
        <w:pStyle w:val="Textoindependiente"/>
        <w:spacing w:before="80"/>
        <w:rPr>
          <w:sz w:val="26"/>
          <w:lang w:val="es-MX"/>
        </w:rPr>
      </w:pPr>
    </w:p>
    <w:p w14:paraId="329BA6C3" w14:textId="77777777" w:rsidR="00DD6868" w:rsidRPr="00DD6868" w:rsidRDefault="00DD6868" w:rsidP="00DD6868">
      <w:pPr>
        <w:pStyle w:val="Ttulo1"/>
        <w:numPr>
          <w:ilvl w:val="0"/>
          <w:numId w:val="19"/>
        </w:numPr>
        <w:tabs>
          <w:tab w:val="num" w:pos="1080"/>
          <w:tab w:val="left" w:pos="1628"/>
        </w:tabs>
        <w:ind w:left="1628" w:hanging="287"/>
        <w:rPr>
          <w:lang w:val="es-MX"/>
        </w:rPr>
      </w:pPr>
      <w:bookmarkStart w:id="28" w:name="2._Ventajas_concretas_en_E._Urbana_"/>
      <w:bookmarkEnd w:id="28"/>
      <w:r w:rsidRPr="00DD6868">
        <w:rPr>
          <w:lang w:val="es-MX"/>
        </w:rPr>
        <w:t>Ventajas</w:t>
      </w:r>
      <w:r w:rsidRPr="00DD6868">
        <w:rPr>
          <w:spacing w:val="-9"/>
          <w:lang w:val="es-MX"/>
        </w:rPr>
        <w:t xml:space="preserve"> </w:t>
      </w:r>
      <w:r w:rsidRPr="00DD6868">
        <w:rPr>
          <w:lang w:val="es-MX"/>
        </w:rPr>
        <w:t>concretas</w:t>
      </w:r>
      <w:r w:rsidRPr="00DD6868">
        <w:rPr>
          <w:spacing w:val="-9"/>
          <w:lang w:val="es-MX"/>
        </w:rPr>
        <w:t xml:space="preserve"> </w:t>
      </w:r>
      <w:r w:rsidRPr="00DD6868">
        <w:rPr>
          <w:lang w:val="es-MX"/>
        </w:rPr>
        <w:t>en</w:t>
      </w:r>
      <w:r w:rsidRPr="00DD6868">
        <w:rPr>
          <w:spacing w:val="-9"/>
          <w:lang w:val="es-MX"/>
        </w:rPr>
        <w:t xml:space="preserve"> </w:t>
      </w:r>
      <w:r w:rsidRPr="00DD6868">
        <w:rPr>
          <w:lang w:val="es-MX"/>
        </w:rPr>
        <w:t>E.</w:t>
      </w:r>
      <w:r w:rsidRPr="00DD6868">
        <w:rPr>
          <w:spacing w:val="-8"/>
          <w:lang w:val="es-MX"/>
        </w:rPr>
        <w:t xml:space="preserve"> </w:t>
      </w:r>
      <w:r w:rsidRPr="00DD6868">
        <w:rPr>
          <w:spacing w:val="-2"/>
          <w:lang w:val="es-MX"/>
        </w:rPr>
        <w:t>Urbana</w:t>
      </w:r>
    </w:p>
    <w:p w14:paraId="38014355" w14:textId="77777777" w:rsidR="00DD6868" w:rsidRPr="00DD6868" w:rsidRDefault="00DD6868" w:rsidP="00DD6868">
      <w:pPr>
        <w:pStyle w:val="Prrafodelista"/>
        <w:widowControl w:val="0"/>
        <w:numPr>
          <w:ilvl w:val="0"/>
          <w:numId w:val="18"/>
        </w:numPr>
        <w:tabs>
          <w:tab w:val="left" w:pos="2061"/>
        </w:tabs>
        <w:autoSpaceDE w:val="0"/>
        <w:autoSpaceDN w:val="0"/>
        <w:spacing w:before="82" w:after="0" w:line="271" w:lineRule="auto"/>
        <w:ind w:right="1513"/>
        <w:contextualSpacing w:val="0"/>
        <w:rPr>
          <w:lang w:val="es-MX"/>
        </w:rPr>
      </w:pPr>
      <w:r w:rsidRPr="00DD6868">
        <w:rPr>
          <w:rFonts w:ascii="Arial" w:hAnsi="Arial"/>
          <w:b/>
          <w:lang w:val="es-MX"/>
        </w:rPr>
        <w:t>Desarrollo</w:t>
      </w:r>
      <w:r w:rsidRPr="00DD6868">
        <w:rPr>
          <w:rFonts w:ascii="Arial" w:hAnsi="Arial"/>
          <w:b/>
          <w:spacing w:val="-8"/>
          <w:lang w:val="es-MX"/>
        </w:rPr>
        <w:t xml:space="preserve"> </w:t>
      </w:r>
      <w:r w:rsidRPr="00DD6868">
        <w:rPr>
          <w:rFonts w:ascii="Arial" w:hAnsi="Arial"/>
          <w:b/>
          <w:lang w:val="es-MX"/>
        </w:rPr>
        <w:t>incremental:</w:t>
      </w:r>
      <w:r w:rsidRPr="00DD6868">
        <w:rPr>
          <w:rFonts w:ascii="Arial" w:hAnsi="Arial"/>
          <w:b/>
          <w:spacing w:val="-8"/>
          <w:lang w:val="es-MX"/>
        </w:rPr>
        <w:t xml:space="preserve"> </w:t>
      </w:r>
      <w:r w:rsidRPr="00DD6868">
        <w:rPr>
          <w:lang w:val="es-MX"/>
        </w:rPr>
        <w:t>Implementación</w:t>
      </w:r>
      <w:r w:rsidRPr="00DD6868">
        <w:rPr>
          <w:spacing w:val="-8"/>
          <w:lang w:val="es-MX"/>
        </w:rPr>
        <w:t xml:space="preserve"> </w:t>
      </w:r>
      <w:r w:rsidRPr="00DD6868">
        <w:rPr>
          <w:lang w:val="es-MX"/>
        </w:rPr>
        <w:t>funcionalidad</w:t>
      </w:r>
      <w:r w:rsidRPr="00DD6868">
        <w:rPr>
          <w:spacing w:val="-8"/>
          <w:lang w:val="es-MX"/>
        </w:rPr>
        <w:t xml:space="preserve"> </w:t>
      </w:r>
      <w:r w:rsidRPr="00DD6868">
        <w:rPr>
          <w:lang w:val="es-MX"/>
        </w:rPr>
        <w:t>por</w:t>
      </w:r>
      <w:r w:rsidRPr="00DD6868">
        <w:rPr>
          <w:spacing w:val="-8"/>
          <w:lang w:val="es-MX"/>
        </w:rPr>
        <w:t xml:space="preserve"> </w:t>
      </w:r>
      <w:r w:rsidRPr="00DD6868">
        <w:rPr>
          <w:lang w:val="es-MX"/>
        </w:rPr>
        <w:t>funcionalidad,</w:t>
      </w:r>
      <w:r w:rsidRPr="00DD6868">
        <w:rPr>
          <w:spacing w:val="-8"/>
          <w:lang w:val="es-MX"/>
        </w:rPr>
        <w:t xml:space="preserve"> </w:t>
      </w:r>
      <w:r w:rsidRPr="00DD6868">
        <w:rPr>
          <w:lang w:val="es-MX"/>
        </w:rPr>
        <w:t>sensor por sensor y vista por vista.</w:t>
      </w:r>
    </w:p>
    <w:p w14:paraId="2380E22E" w14:textId="77777777" w:rsidR="00DD6868" w:rsidRPr="00DD6868" w:rsidRDefault="00DD6868" w:rsidP="00DD6868">
      <w:pPr>
        <w:pStyle w:val="Textoindependiente"/>
        <w:spacing w:before="29"/>
        <w:rPr>
          <w:lang w:val="es-MX"/>
        </w:rPr>
      </w:pPr>
    </w:p>
    <w:p w14:paraId="2271D16F" w14:textId="77777777" w:rsidR="00DD6868" w:rsidRPr="00DD6868" w:rsidRDefault="00DD6868" w:rsidP="00DD6868">
      <w:pPr>
        <w:pStyle w:val="Prrafodelista"/>
        <w:widowControl w:val="0"/>
        <w:numPr>
          <w:ilvl w:val="0"/>
          <w:numId w:val="18"/>
        </w:numPr>
        <w:tabs>
          <w:tab w:val="left" w:pos="2061"/>
        </w:tabs>
        <w:autoSpaceDE w:val="0"/>
        <w:autoSpaceDN w:val="0"/>
        <w:spacing w:before="1" w:after="0" w:line="271" w:lineRule="auto"/>
        <w:ind w:right="1794"/>
        <w:contextualSpacing w:val="0"/>
        <w:rPr>
          <w:lang w:val="es-MX"/>
        </w:rPr>
      </w:pPr>
      <w:r w:rsidRPr="00DD6868">
        <w:rPr>
          <w:rFonts w:ascii="Arial" w:hAnsi="Arial"/>
          <w:b/>
          <w:lang w:val="es-MX"/>
        </w:rPr>
        <w:t>Consistencia:</w:t>
      </w:r>
      <w:r w:rsidRPr="00DD6868">
        <w:rPr>
          <w:rFonts w:ascii="Arial" w:hAnsi="Arial"/>
          <w:b/>
          <w:spacing w:val="-4"/>
          <w:lang w:val="es-MX"/>
        </w:rPr>
        <w:t xml:space="preserve"> </w:t>
      </w:r>
      <w:r w:rsidRPr="00DD6868">
        <w:rPr>
          <w:lang w:val="es-MX"/>
        </w:rPr>
        <w:t>Estandarización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del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flujo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de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datos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y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respuestas,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tanto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en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la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API como en la interfaz web.</w:t>
      </w:r>
    </w:p>
    <w:p w14:paraId="037C572F" w14:textId="77777777" w:rsidR="00DD6868" w:rsidRPr="00DD6868" w:rsidRDefault="00DD6868" w:rsidP="00DD6868">
      <w:pPr>
        <w:pStyle w:val="Textoindependiente"/>
        <w:spacing w:before="29"/>
        <w:rPr>
          <w:lang w:val="es-MX"/>
        </w:rPr>
      </w:pPr>
    </w:p>
    <w:p w14:paraId="542960F8" w14:textId="77777777" w:rsidR="00DD6868" w:rsidRPr="00DD6868" w:rsidRDefault="00DD6868" w:rsidP="00DD6868">
      <w:pPr>
        <w:pStyle w:val="Prrafodelista"/>
        <w:widowControl w:val="0"/>
        <w:numPr>
          <w:ilvl w:val="0"/>
          <w:numId w:val="18"/>
        </w:numPr>
        <w:tabs>
          <w:tab w:val="left" w:pos="2061"/>
        </w:tabs>
        <w:autoSpaceDE w:val="0"/>
        <w:autoSpaceDN w:val="0"/>
        <w:spacing w:before="1" w:after="0" w:line="271" w:lineRule="auto"/>
        <w:ind w:right="1787"/>
        <w:contextualSpacing w:val="0"/>
        <w:rPr>
          <w:lang w:val="es-MX"/>
        </w:rPr>
      </w:pPr>
      <w:r w:rsidRPr="00DD6868">
        <w:rPr>
          <w:rFonts w:ascii="Arial" w:hAnsi="Arial"/>
          <w:b/>
          <w:lang w:val="es-MX"/>
        </w:rPr>
        <w:t>Reutilización:</w:t>
      </w:r>
      <w:r w:rsidRPr="00DD6868">
        <w:rPr>
          <w:rFonts w:ascii="Arial" w:hAnsi="Arial"/>
          <w:b/>
          <w:spacing w:val="-6"/>
          <w:lang w:val="es-MX"/>
        </w:rPr>
        <w:t xml:space="preserve"> </w:t>
      </w:r>
      <w:r w:rsidRPr="00DD6868">
        <w:rPr>
          <w:lang w:val="es-MX"/>
        </w:rPr>
        <w:t>Componentes</w:t>
      </w:r>
      <w:r w:rsidRPr="00DD6868">
        <w:rPr>
          <w:spacing w:val="-6"/>
          <w:lang w:val="es-MX"/>
        </w:rPr>
        <w:t xml:space="preserve"> </w:t>
      </w:r>
      <w:r w:rsidRPr="00DD6868">
        <w:rPr>
          <w:lang w:val="es-MX"/>
        </w:rPr>
        <w:t>de</w:t>
      </w:r>
      <w:r w:rsidRPr="00DD6868">
        <w:rPr>
          <w:spacing w:val="-6"/>
          <w:lang w:val="es-MX"/>
        </w:rPr>
        <w:t xml:space="preserve"> </w:t>
      </w:r>
      <w:r w:rsidRPr="00DD6868">
        <w:rPr>
          <w:rFonts w:ascii="Arial" w:hAnsi="Arial"/>
          <w:b/>
          <w:lang w:val="es-MX"/>
        </w:rPr>
        <w:t>View</w:t>
      </w:r>
      <w:r w:rsidRPr="00DD6868">
        <w:rPr>
          <w:rFonts w:ascii="Arial" w:hAnsi="Arial"/>
          <w:b/>
          <w:spacing w:val="-6"/>
          <w:lang w:val="es-MX"/>
        </w:rPr>
        <w:t xml:space="preserve"> </w:t>
      </w:r>
      <w:r w:rsidRPr="00DD6868">
        <w:rPr>
          <w:lang w:val="es-MX"/>
        </w:rPr>
        <w:t>y</w:t>
      </w:r>
      <w:r w:rsidRPr="00DD6868">
        <w:rPr>
          <w:spacing w:val="-6"/>
          <w:lang w:val="es-MX"/>
        </w:rPr>
        <w:t xml:space="preserve"> </w:t>
      </w:r>
      <w:r w:rsidRPr="00DD6868">
        <w:rPr>
          <w:lang w:val="es-MX"/>
        </w:rPr>
        <w:t>lógica</w:t>
      </w:r>
      <w:r w:rsidRPr="00DD6868">
        <w:rPr>
          <w:spacing w:val="-6"/>
          <w:lang w:val="es-MX"/>
        </w:rPr>
        <w:t xml:space="preserve"> </w:t>
      </w:r>
      <w:r w:rsidRPr="00DD6868">
        <w:rPr>
          <w:lang w:val="es-MX"/>
        </w:rPr>
        <w:t>de</w:t>
      </w:r>
      <w:r w:rsidRPr="00DD6868">
        <w:rPr>
          <w:spacing w:val="-6"/>
          <w:lang w:val="es-MX"/>
        </w:rPr>
        <w:t xml:space="preserve"> </w:t>
      </w:r>
      <w:proofErr w:type="spellStart"/>
      <w:r w:rsidRPr="00DD6868">
        <w:rPr>
          <w:rFonts w:ascii="Arial" w:hAnsi="Arial"/>
          <w:b/>
          <w:lang w:val="es-MX"/>
        </w:rPr>
        <w:t>Controller</w:t>
      </w:r>
      <w:proofErr w:type="spellEnd"/>
      <w:r w:rsidRPr="00DD6868">
        <w:rPr>
          <w:rFonts w:ascii="Arial" w:hAnsi="Arial"/>
          <w:b/>
          <w:spacing w:val="-6"/>
          <w:lang w:val="es-MX"/>
        </w:rPr>
        <w:t xml:space="preserve"> </w:t>
      </w:r>
      <w:r w:rsidRPr="00DD6868">
        <w:rPr>
          <w:lang w:val="es-MX"/>
        </w:rPr>
        <w:t>reutilizables</w:t>
      </w:r>
      <w:r w:rsidRPr="00DD6868">
        <w:rPr>
          <w:spacing w:val="-6"/>
          <w:lang w:val="es-MX"/>
        </w:rPr>
        <w:t xml:space="preserve"> </w:t>
      </w:r>
      <w:r w:rsidRPr="00DD6868">
        <w:rPr>
          <w:lang w:val="es-MX"/>
        </w:rPr>
        <w:t>para diferentes tipos de sensores.</w:t>
      </w:r>
    </w:p>
    <w:p w14:paraId="5279DB17" w14:textId="77777777" w:rsidR="00DD6868" w:rsidRPr="00DD6868" w:rsidRDefault="00DD6868" w:rsidP="00DD6868">
      <w:pPr>
        <w:pStyle w:val="Textoindependiente"/>
        <w:spacing w:before="29"/>
        <w:rPr>
          <w:lang w:val="es-MX"/>
        </w:rPr>
      </w:pPr>
    </w:p>
    <w:p w14:paraId="27D6E8C2" w14:textId="77777777" w:rsidR="00DD6868" w:rsidRPr="00DD6868" w:rsidRDefault="00DD6868" w:rsidP="00DD6868">
      <w:pPr>
        <w:pStyle w:val="Prrafodelista"/>
        <w:widowControl w:val="0"/>
        <w:numPr>
          <w:ilvl w:val="0"/>
          <w:numId w:val="18"/>
        </w:numPr>
        <w:tabs>
          <w:tab w:val="left" w:pos="2061"/>
        </w:tabs>
        <w:autoSpaceDE w:val="0"/>
        <w:autoSpaceDN w:val="0"/>
        <w:spacing w:before="1" w:after="0" w:line="271" w:lineRule="auto"/>
        <w:ind w:right="2003"/>
        <w:contextualSpacing w:val="0"/>
        <w:rPr>
          <w:lang w:val="es-MX"/>
        </w:rPr>
      </w:pPr>
      <w:r w:rsidRPr="00DD6868">
        <w:rPr>
          <w:rFonts w:ascii="Arial" w:hAnsi="Arial"/>
          <w:b/>
          <w:lang w:val="es-MX"/>
        </w:rPr>
        <w:t>Rápida</w:t>
      </w:r>
      <w:r w:rsidRPr="00DD6868">
        <w:rPr>
          <w:rFonts w:ascii="Arial" w:hAnsi="Arial"/>
          <w:b/>
          <w:spacing w:val="-5"/>
          <w:lang w:val="es-MX"/>
        </w:rPr>
        <w:t xml:space="preserve"> </w:t>
      </w:r>
      <w:r w:rsidRPr="00DD6868">
        <w:rPr>
          <w:rFonts w:ascii="Arial" w:hAnsi="Arial"/>
          <w:b/>
          <w:lang w:val="es-MX"/>
        </w:rPr>
        <w:t>incorporación</w:t>
      </w:r>
      <w:r w:rsidRPr="00DD6868">
        <w:rPr>
          <w:rFonts w:ascii="Arial" w:hAnsi="Arial"/>
          <w:b/>
          <w:spacing w:val="-5"/>
          <w:lang w:val="es-MX"/>
        </w:rPr>
        <w:t xml:space="preserve"> </w:t>
      </w:r>
      <w:r w:rsidRPr="00DD6868">
        <w:rPr>
          <w:rFonts w:ascii="Arial" w:hAnsi="Arial"/>
          <w:b/>
          <w:lang w:val="es-MX"/>
        </w:rPr>
        <w:t>de</w:t>
      </w:r>
      <w:r w:rsidRPr="00DD6868">
        <w:rPr>
          <w:rFonts w:ascii="Arial" w:hAnsi="Arial"/>
          <w:b/>
          <w:spacing w:val="-5"/>
          <w:lang w:val="es-MX"/>
        </w:rPr>
        <w:t xml:space="preserve"> </w:t>
      </w:r>
      <w:r w:rsidRPr="00DD6868">
        <w:rPr>
          <w:rFonts w:ascii="Arial" w:hAnsi="Arial"/>
          <w:b/>
          <w:lang w:val="es-MX"/>
        </w:rPr>
        <w:t>mejoras:</w:t>
      </w:r>
      <w:r w:rsidRPr="00DD6868">
        <w:rPr>
          <w:rFonts w:ascii="Arial" w:hAnsi="Arial"/>
          <w:b/>
          <w:spacing w:val="-5"/>
          <w:lang w:val="es-MX"/>
        </w:rPr>
        <w:t xml:space="preserve"> </w:t>
      </w:r>
      <w:r w:rsidRPr="00DD6868">
        <w:rPr>
          <w:lang w:val="es-MX"/>
        </w:rPr>
        <w:t>Cambios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en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la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visualización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o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lógica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de validación afectan solo la capa correspondiente.</w:t>
      </w:r>
    </w:p>
    <w:p w14:paraId="7AAC276D" w14:textId="77777777" w:rsidR="00DD6868" w:rsidRPr="00DD6868" w:rsidRDefault="00DD6868" w:rsidP="00DD6868">
      <w:pPr>
        <w:pStyle w:val="Textoindependiente"/>
        <w:rPr>
          <w:sz w:val="20"/>
          <w:lang w:val="es-MX"/>
        </w:rPr>
      </w:pPr>
    </w:p>
    <w:p w14:paraId="39716F58" w14:textId="77777777" w:rsidR="00DD6868" w:rsidRPr="00DD6868" w:rsidRDefault="00DD6868" w:rsidP="00DD6868">
      <w:pPr>
        <w:pStyle w:val="Textoindependiente"/>
        <w:spacing w:before="208"/>
        <w:rPr>
          <w:sz w:val="20"/>
          <w:lang w:val="es-MX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56704" behindDoc="1" locked="0" layoutInCell="1" allowOverlap="1" wp14:anchorId="0B8B7604" wp14:editId="003B2C0F">
                <wp:simplePos x="0" y="0"/>
                <wp:positionH relativeFrom="page">
                  <wp:posOffset>1117600</wp:posOffset>
                </wp:positionH>
                <wp:positionV relativeFrom="paragraph">
                  <wp:posOffset>293471</wp:posOffset>
                </wp:positionV>
                <wp:extent cx="5537200" cy="1270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37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37200">
                              <a:moveTo>
                                <a:pt x="0" y="0"/>
                              </a:moveTo>
                              <a:lnTo>
                                <a:pt x="5537199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72076D" id="Graphic 13" o:spid="_x0000_s1026" style="position:absolute;margin-left:88pt;margin-top:23.1pt;width:436pt;height:.1pt;z-index:-251659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37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" path="m,l5537199,e" filled="f" strokecolor="#878787" strokeweight="1pt">
                <v:path arrowok="t"/>
                <w10:wrap type="topAndBottom" anchorx="page"/>
              </v:shape>
            </w:pict>
          </mc:Fallback>
        </mc:AlternateContent>
      </w:r>
    </w:p>
    <w:p w14:paraId="4FC9486D" w14:textId="77777777" w:rsidR="00DD6868" w:rsidRPr="00DD6868" w:rsidRDefault="00DD6868" w:rsidP="00DD6868">
      <w:pPr>
        <w:pStyle w:val="Textoindependiente"/>
        <w:spacing w:before="87"/>
        <w:rPr>
          <w:sz w:val="26"/>
          <w:lang w:val="es-MX"/>
        </w:rPr>
      </w:pPr>
    </w:p>
    <w:p w14:paraId="77EC660B" w14:textId="77777777" w:rsidR="00DD6868" w:rsidRDefault="00DD6868" w:rsidP="00DD6868">
      <w:pPr>
        <w:pStyle w:val="Ttulo1"/>
        <w:ind w:left="1341"/>
      </w:pPr>
      <w:bookmarkStart w:id="29" w:name="Patrones_de_Diseño_"/>
      <w:bookmarkEnd w:id="29"/>
      <w:proofErr w:type="spellStart"/>
      <w:r>
        <w:t>Patrones</w:t>
      </w:r>
      <w:proofErr w:type="spellEnd"/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Diseño</w:t>
      </w:r>
      <w:proofErr w:type="spellEnd"/>
    </w:p>
    <w:p w14:paraId="4313BC24" w14:textId="77777777" w:rsidR="00DD6868" w:rsidRDefault="00DD6868" w:rsidP="00DD6868">
      <w:pPr>
        <w:pStyle w:val="Textoindependiente"/>
        <w:spacing w:before="19"/>
        <w:rPr>
          <w:rFonts w:ascii="Arial"/>
          <w:b/>
          <w:sz w:val="26"/>
        </w:rPr>
      </w:pPr>
    </w:p>
    <w:p w14:paraId="67258C90" w14:textId="77777777" w:rsidR="00DD6868" w:rsidRDefault="00DD6868" w:rsidP="00DD6868">
      <w:pPr>
        <w:pStyle w:val="Prrafodelista"/>
        <w:widowControl w:val="0"/>
        <w:numPr>
          <w:ilvl w:val="0"/>
          <w:numId w:val="17"/>
        </w:numPr>
        <w:tabs>
          <w:tab w:val="left" w:pos="1628"/>
        </w:tabs>
        <w:autoSpaceDE w:val="0"/>
        <w:autoSpaceDN w:val="0"/>
        <w:spacing w:after="0" w:line="240" w:lineRule="auto"/>
        <w:ind w:left="1628" w:hanging="287"/>
        <w:contextualSpacing w:val="0"/>
        <w:rPr>
          <w:rFonts w:ascii="Arial"/>
          <w:b/>
          <w:sz w:val="26"/>
        </w:rPr>
      </w:pPr>
      <w:bookmarkStart w:id="30" w:name="1._Estructurales:_Adapter_"/>
      <w:bookmarkEnd w:id="30"/>
      <w:proofErr w:type="spellStart"/>
      <w:r>
        <w:rPr>
          <w:rFonts w:ascii="Arial"/>
          <w:b/>
          <w:sz w:val="26"/>
        </w:rPr>
        <w:t>Estructurales</w:t>
      </w:r>
      <w:proofErr w:type="spellEnd"/>
      <w:r>
        <w:rPr>
          <w:rFonts w:ascii="Arial"/>
          <w:b/>
          <w:sz w:val="26"/>
        </w:rPr>
        <w:t>:</w:t>
      </w:r>
      <w:r>
        <w:rPr>
          <w:rFonts w:ascii="Arial"/>
          <w:b/>
          <w:spacing w:val="-14"/>
          <w:sz w:val="26"/>
        </w:rPr>
        <w:t xml:space="preserve"> </w:t>
      </w:r>
      <w:r>
        <w:rPr>
          <w:rFonts w:ascii="Arial"/>
          <w:b/>
          <w:spacing w:val="-2"/>
          <w:sz w:val="26"/>
        </w:rPr>
        <w:t>Adapter</w:t>
      </w:r>
    </w:p>
    <w:p w14:paraId="268E6833" w14:textId="3E53544F" w:rsidR="00DD6868" w:rsidRDefault="00DD6868" w:rsidP="00EF4E0D">
      <w:pPr>
        <w:pStyle w:val="Ttulo2"/>
        <w:spacing w:before="277"/>
        <w:ind w:left="621" w:firstLine="720"/>
      </w:pPr>
      <w:r>
        <w:t>¿</w:t>
      </w:r>
      <w:proofErr w:type="spellStart"/>
      <w:r>
        <w:t>Qué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2"/>
        </w:rPr>
        <w:t>hace</w:t>
      </w:r>
      <w:proofErr w:type="spellEnd"/>
      <w:r>
        <w:rPr>
          <w:spacing w:val="-2"/>
        </w:rPr>
        <w:t>?</w:t>
      </w:r>
    </w:p>
    <w:p w14:paraId="404037FB" w14:textId="77777777" w:rsidR="00DD6868" w:rsidRPr="00DD6868" w:rsidRDefault="00DD6868" w:rsidP="00DD6868">
      <w:pPr>
        <w:pStyle w:val="Textoindependiente"/>
        <w:spacing w:before="32" w:line="271" w:lineRule="auto"/>
        <w:ind w:left="1341" w:right="1391" w:firstLine="61"/>
        <w:rPr>
          <w:lang w:val="es-MX"/>
        </w:rPr>
      </w:pPr>
      <w:r w:rsidRPr="00DD6868">
        <w:rPr>
          <w:lang w:val="es-MX"/>
        </w:rPr>
        <w:t>Permite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que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clases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con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interfaces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incompatibles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trabajen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juntas,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actuando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como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un “adaptador” entre ellas.</w:t>
      </w:r>
    </w:p>
    <w:p w14:paraId="7AB06EA6" w14:textId="77777777" w:rsidR="00DD6868" w:rsidRPr="00DD6868" w:rsidRDefault="00DD6868" w:rsidP="00EF4E0D">
      <w:pPr>
        <w:pStyle w:val="Ttulo2"/>
        <w:spacing w:before="238"/>
        <w:ind w:left="621" w:firstLine="720"/>
        <w:rPr>
          <w:lang w:val="es-MX"/>
        </w:rPr>
      </w:pPr>
      <w:r w:rsidRPr="00DD6868">
        <w:rPr>
          <w:lang w:val="es-MX"/>
        </w:rPr>
        <w:lastRenderedPageBreak/>
        <w:t>Ejemplo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de</w:t>
      </w:r>
      <w:r w:rsidRPr="00DD6868">
        <w:rPr>
          <w:spacing w:val="-4"/>
          <w:lang w:val="es-MX"/>
        </w:rPr>
        <w:t xml:space="preserve"> </w:t>
      </w:r>
      <w:r w:rsidRPr="00DD6868">
        <w:rPr>
          <w:spacing w:val="-2"/>
          <w:lang w:val="es-MX"/>
        </w:rPr>
        <w:t>proyecto:</w:t>
      </w:r>
    </w:p>
    <w:p w14:paraId="5D91C7AB" w14:textId="77777777" w:rsidR="00DD6868" w:rsidRPr="00DD6868" w:rsidRDefault="00DD6868" w:rsidP="00DD6868">
      <w:pPr>
        <w:spacing w:before="32"/>
        <w:ind w:left="1402"/>
        <w:rPr>
          <w:rFonts w:ascii="Arial"/>
          <w:b/>
          <w:lang w:val="es-MX"/>
        </w:rPr>
      </w:pPr>
      <w:r w:rsidRPr="00DD6868">
        <w:rPr>
          <w:rFonts w:ascii="Arial"/>
          <w:b/>
          <w:lang w:val="es-MX"/>
        </w:rPr>
        <w:t>Integrar</w:t>
      </w:r>
      <w:r w:rsidRPr="00DD6868">
        <w:rPr>
          <w:rFonts w:ascii="Arial"/>
          <w:b/>
          <w:spacing w:val="-8"/>
          <w:lang w:val="es-MX"/>
        </w:rPr>
        <w:t xml:space="preserve"> </w:t>
      </w:r>
      <w:r w:rsidRPr="00DD6868">
        <w:rPr>
          <w:rFonts w:ascii="Arial"/>
          <w:b/>
          <w:lang w:val="es-MX"/>
        </w:rPr>
        <w:t>sensores</w:t>
      </w:r>
      <w:r w:rsidRPr="00DD6868">
        <w:rPr>
          <w:rFonts w:ascii="Arial"/>
          <w:b/>
          <w:spacing w:val="-6"/>
          <w:lang w:val="es-MX"/>
        </w:rPr>
        <w:t xml:space="preserve"> </w:t>
      </w:r>
      <w:r w:rsidRPr="00DD6868">
        <w:rPr>
          <w:rFonts w:ascii="Arial"/>
          <w:b/>
          <w:lang w:val="es-MX"/>
        </w:rPr>
        <w:t>antiguos</w:t>
      </w:r>
      <w:r w:rsidRPr="00DD6868">
        <w:rPr>
          <w:rFonts w:ascii="Arial"/>
          <w:b/>
          <w:spacing w:val="-5"/>
          <w:lang w:val="es-MX"/>
        </w:rPr>
        <w:t xml:space="preserve"> </w:t>
      </w:r>
      <w:r w:rsidRPr="00DD6868">
        <w:rPr>
          <w:rFonts w:ascii="Arial"/>
          <w:b/>
          <w:lang w:val="es-MX"/>
        </w:rPr>
        <w:t>a</w:t>
      </w:r>
      <w:r w:rsidRPr="00DD6868">
        <w:rPr>
          <w:rFonts w:ascii="Arial"/>
          <w:b/>
          <w:spacing w:val="-6"/>
          <w:lang w:val="es-MX"/>
        </w:rPr>
        <w:t xml:space="preserve"> </w:t>
      </w:r>
      <w:r w:rsidRPr="00DD6868">
        <w:rPr>
          <w:rFonts w:ascii="Arial"/>
          <w:b/>
          <w:lang w:val="es-MX"/>
        </w:rPr>
        <w:t>un</w:t>
      </w:r>
      <w:r w:rsidRPr="00DD6868">
        <w:rPr>
          <w:rFonts w:ascii="Arial"/>
          <w:b/>
          <w:spacing w:val="-6"/>
          <w:lang w:val="es-MX"/>
        </w:rPr>
        <w:t xml:space="preserve"> </w:t>
      </w:r>
      <w:r w:rsidRPr="00DD6868">
        <w:rPr>
          <w:rFonts w:ascii="Arial"/>
          <w:b/>
          <w:lang w:val="es-MX"/>
        </w:rPr>
        <w:t>sistema</w:t>
      </w:r>
      <w:r w:rsidRPr="00DD6868">
        <w:rPr>
          <w:rFonts w:ascii="Arial"/>
          <w:b/>
          <w:spacing w:val="-5"/>
          <w:lang w:val="es-MX"/>
        </w:rPr>
        <w:t xml:space="preserve"> </w:t>
      </w:r>
      <w:r w:rsidRPr="00DD6868">
        <w:rPr>
          <w:rFonts w:ascii="Arial"/>
          <w:b/>
          <w:spacing w:val="-2"/>
          <w:lang w:val="es-MX"/>
        </w:rPr>
        <w:t>moderno.</w:t>
      </w:r>
    </w:p>
    <w:p w14:paraId="3CA5E495" w14:textId="77777777" w:rsidR="00DD6868" w:rsidRPr="00DD6868" w:rsidRDefault="00DD6868" w:rsidP="00DD6868">
      <w:pPr>
        <w:pStyle w:val="Textoindependiente"/>
        <w:spacing w:before="32" w:line="271" w:lineRule="auto"/>
        <w:ind w:left="1341" w:right="1391" w:firstLine="61"/>
        <w:rPr>
          <w:lang w:val="es-MX"/>
        </w:rPr>
      </w:pPr>
      <w:r w:rsidRPr="00DD6868">
        <w:rPr>
          <w:lang w:val="es-MX"/>
        </w:rPr>
        <w:t>Supón que tienes un sistema de monitoreo de agua que recibe datos de sensores modernos,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pero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ahora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quieres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agregar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sensores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antiguos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que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envían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información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en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 xml:space="preserve">un formato diferente. Usas un </w:t>
      </w:r>
      <w:proofErr w:type="spellStart"/>
      <w:r w:rsidRPr="00DD6868">
        <w:rPr>
          <w:rFonts w:ascii="Arial" w:hAnsi="Arial"/>
          <w:i/>
          <w:lang w:val="es-MX"/>
        </w:rPr>
        <w:t>Adapter</w:t>
      </w:r>
      <w:proofErr w:type="spellEnd"/>
      <w:r w:rsidRPr="00DD6868">
        <w:rPr>
          <w:rFonts w:ascii="Arial" w:hAnsi="Arial"/>
          <w:i/>
          <w:lang w:val="es-MX"/>
        </w:rPr>
        <w:t xml:space="preserve"> </w:t>
      </w:r>
      <w:r w:rsidRPr="00DD6868">
        <w:rPr>
          <w:lang w:val="es-MX"/>
        </w:rPr>
        <w:t>para convertir los datos de los sensores antiguos al formato que entiende tu sistema, sin cambiar el código original del sistema.</w:t>
      </w:r>
    </w:p>
    <w:p w14:paraId="433EEC77" w14:textId="77777777" w:rsidR="00DD6868" w:rsidRPr="00DD6868" w:rsidRDefault="00DD6868" w:rsidP="00DD6868">
      <w:pPr>
        <w:pStyle w:val="Textoindependiente"/>
        <w:spacing w:before="149"/>
        <w:rPr>
          <w:sz w:val="20"/>
          <w:lang w:val="es-MX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7915DC31" wp14:editId="56AD2C1A">
                <wp:simplePos x="0" y="0"/>
                <wp:positionH relativeFrom="page">
                  <wp:posOffset>1117600</wp:posOffset>
                </wp:positionH>
                <wp:positionV relativeFrom="paragraph">
                  <wp:posOffset>255888</wp:posOffset>
                </wp:positionV>
                <wp:extent cx="5537200" cy="1270"/>
                <wp:effectExtent l="0" t="0" r="0" b="0"/>
                <wp:wrapTopAndBottom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37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37200">
                              <a:moveTo>
                                <a:pt x="0" y="0"/>
                              </a:moveTo>
                              <a:lnTo>
                                <a:pt x="5537199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4D2436" id="Graphic 14" o:spid="_x0000_s1026" style="position:absolute;margin-left:88pt;margin-top:20.15pt;width:436pt;height:.1pt;z-index:-251658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37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" path="m,l5537199,e" filled="f" strokecolor="#878787" strokeweight="1pt">
                <v:path arrowok="t"/>
                <w10:wrap type="topAndBottom" anchorx="page"/>
              </v:shape>
            </w:pict>
          </mc:Fallback>
        </mc:AlternateContent>
      </w:r>
    </w:p>
    <w:p w14:paraId="60025DE1" w14:textId="77777777" w:rsidR="00DD6868" w:rsidRPr="00DD6868" w:rsidRDefault="00DD6868" w:rsidP="00DD6868">
      <w:pPr>
        <w:pStyle w:val="Textoindependiente"/>
        <w:spacing w:before="89"/>
        <w:rPr>
          <w:sz w:val="26"/>
          <w:lang w:val="es-MX"/>
        </w:rPr>
      </w:pPr>
    </w:p>
    <w:p w14:paraId="55D879F9" w14:textId="77777777" w:rsidR="00DD6868" w:rsidRDefault="00DD6868" w:rsidP="00DD6868">
      <w:pPr>
        <w:pStyle w:val="Ttulo1"/>
        <w:numPr>
          <w:ilvl w:val="0"/>
          <w:numId w:val="17"/>
        </w:numPr>
        <w:tabs>
          <w:tab w:val="num" w:pos="360"/>
          <w:tab w:val="left" w:pos="1628"/>
        </w:tabs>
        <w:spacing w:before="1"/>
        <w:ind w:left="1628" w:hanging="287"/>
      </w:pPr>
      <w:bookmarkStart w:id="31" w:name="2._Conductuales:_Observer_"/>
      <w:bookmarkEnd w:id="31"/>
      <w:proofErr w:type="spellStart"/>
      <w:r>
        <w:t>Conductuales</w:t>
      </w:r>
      <w:proofErr w:type="spellEnd"/>
      <w:r>
        <w:t>:</w:t>
      </w:r>
      <w:r>
        <w:rPr>
          <w:spacing w:val="-13"/>
        </w:rPr>
        <w:t xml:space="preserve"> </w:t>
      </w:r>
      <w:r>
        <w:rPr>
          <w:spacing w:val="-2"/>
        </w:rPr>
        <w:t>Observer</w:t>
      </w:r>
    </w:p>
    <w:p w14:paraId="6CCC1B3F" w14:textId="77777777" w:rsidR="00DD6868" w:rsidRDefault="00DD6868" w:rsidP="00EF4E0D">
      <w:pPr>
        <w:pStyle w:val="Ttulo2"/>
        <w:spacing w:before="276"/>
        <w:ind w:left="621" w:firstLine="720"/>
      </w:pPr>
      <w:r>
        <w:t>¿</w:t>
      </w:r>
      <w:proofErr w:type="spellStart"/>
      <w:r>
        <w:t>Qué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2"/>
        </w:rPr>
        <w:t>hace</w:t>
      </w:r>
      <w:proofErr w:type="spellEnd"/>
      <w:r>
        <w:rPr>
          <w:spacing w:val="-2"/>
        </w:rPr>
        <w:t>?</w:t>
      </w:r>
    </w:p>
    <w:p w14:paraId="6D3E3F43" w14:textId="77777777" w:rsidR="00DD6868" w:rsidRPr="00DD6868" w:rsidRDefault="00DD6868" w:rsidP="00DD6868">
      <w:pPr>
        <w:pStyle w:val="Textoindependiente"/>
        <w:spacing w:before="32" w:line="271" w:lineRule="auto"/>
        <w:ind w:left="1341" w:right="1391" w:firstLine="61"/>
        <w:rPr>
          <w:lang w:val="es-MX"/>
        </w:rPr>
      </w:pPr>
      <w:r w:rsidRPr="00DD6868">
        <w:rPr>
          <w:lang w:val="es-MX"/>
        </w:rPr>
        <w:t>Permite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que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un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objeto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(sujeto)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notifique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automáticamente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a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otros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objetos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(observadores) cuando cambia su estado.</w:t>
      </w:r>
    </w:p>
    <w:p w14:paraId="080DE574" w14:textId="77777777" w:rsidR="00DD6868" w:rsidRPr="00DD6868" w:rsidRDefault="00DD6868" w:rsidP="00EF4E0D">
      <w:pPr>
        <w:pStyle w:val="Ttulo2"/>
        <w:spacing w:before="238"/>
        <w:ind w:left="621" w:firstLine="720"/>
        <w:rPr>
          <w:lang w:val="es-MX"/>
        </w:rPr>
      </w:pPr>
      <w:r w:rsidRPr="00DD6868">
        <w:rPr>
          <w:lang w:val="es-MX"/>
        </w:rPr>
        <w:t>Ejemplo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de</w:t>
      </w:r>
      <w:r w:rsidRPr="00DD6868">
        <w:rPr>
          <w:spacing w:val="-4"/>
          <w:lang w:val="es-MX"/>
        </w:rPr>
        <w:t xml:space="preserve"> </w:t>
      </w:r>
      <w:r w:rsidRPr="00DD6868">
        <w:rPr>
          <w:spacing w:val="-2"/>
          <w:lang w:val="es-MX"/>
        </w:rPr>
        <w:t>proyecto:</w:t>
      </w:r>
    </w:p>
    <w:p w14:paraId="18284D36" w14:textId="77777777" w:rsidR="00DD6868" w:rsidRPr="00DD6868" w:rsidRDefault="00DD6868" w:rsidP="00DD6868">
      <w:pPr>
        <w:spacing w:before="32"/>
        <w:ind w:left="1402"/>
        <w:rPr>
          <w:rFonts w:ascii="Arial"/>
          <w:b/>
          <w:lang w:val="es-MX"/>
        </w:rPr>
      </w:pPr>
      <w:proofErr w:type="spellStart"/>
      <w:r w:rsidRPr="00DD6868">
        <w:rPr>
          <w:rFonts w:ascii="Arial"/>
          <w:b/>
          <w:lang w:val="es-MX"/>
        </w:rPr>
        <w:t>Dashboard</w:t>
      </w:r>
      <w:proofErr w:type="spellEnd"/>
      <w:r w:rsidRPr="00DD6868">
        <w:rPr>
          <w:rFonts w:ascii="Arial"/>
          <w:b/>
          <w:spacing w:val="-8"/>
          <w:lang w:val="es-MX"/>
        </w:rPr>
        <w:t xml:space="preserve"> </w:t>
      </w:r>
      <w:r w:rsidRPr="00DD6868">
        <w:rPr>
          <w:rFonts w:ascii="Arial"/>
          <w:b/>
          <w:lang w:val="es-MX"/>
        </w:rPr>
        <w:t>de</w:t>
      </w:r>
      <w:r w:rsidRPr="00DD6868">
        <w:rPr>
          <w:rFonts w:ascii="Arial"/>
          <w:b/>
          <w:spacing w:val="-6"/>
          <w:lang w:val="es-MX"/>
        </w:rPr>
        <w:t xml:space="preserve"> </w:t>
      </w:r>
      <w:r w:rsidRPr="00DD6868">
        <w:rPr>
          <w:rFonts w:ascii="Arial"/>
          <w:b/>
          <w:lang w:val="es-MX"/>
        </w:rPr>
        <w:t>monitoreo</w:t>
      </w:r>
      <w:r w:rsidRPr="00DD6868">
        <w:rPr>
          <w:rFonts w:ascii="Arial"/>
          <w:b/>
          <w:spacing w:val="-5"/>
          <w:lang w:val="es-MX"/>
        </w:rPr>
        <w:t xml:space="preserve"> </w:t>
      </w:r>
      <w:r w:rsidRPr="00DD6868">
        <w:rPr>
          <w:rFonts w:ascii="Arial"/>
          <w:b/>
          <w:lang w:val="es-MX"/>
        </w:rPr>
        <w:t>en</w:t>
      </w:r>
      <w:r w:rsidRPr="00DD6868">
        <w:rPr>
          <w:rFonts w:ascii="Arial"/>
          <w:b/>
          <w:spacing w:val="-6"/>
          <w:lang w:val="es-MX"/>
        </w:rPr>
        <w:t xml:space="preserve"> </w:t>
      </w:r>
      <w:r w:rsidRPr="00DD6868">
        <w:rPr>
          <w:rFonts w:ascii="Arial"/>
          <w:b/>
          <w:lang w:val="es-MX"/>
        </w:rPr>
        <w:t>tiempo</w:t>
      </w:r>
      <w:r w:rsidRPr="00DD6868">
        <w:rPr>
          <w:rFonts w:ascii="Arial"/>
          <w:b/>
          <w:spacing w:val="-5"/>
          <w:lang w:val="es-MX"/>
        </w:rPr>
        <w:t xml:space="preserve"> </w:t>
      </w:r>
      <w:r w:rsidRPr="00DD6868">
        <w:rPr>
          <w:rFonts w:ascii="Arial"/>
          <w:b/>
          <w:spacing w:val="-2"/>
          <w:lang w:val="es-MX"/>
        </w:rPr>
        <w:t>real.</w:t>
      </w:r>
    </w:p>
    <w:p w14:paraId="5D26E1B0" w14:textId="77777777" w:rsidR="00DD6868" w:rsidRPr="00DD6868" w:rsidRDefault="00DD6868" w:rsidP="00DD6868">
      <w:pPr>
        <w:pStyle w:val="Textoindependiente"/>
        <w:spacing w:before="32" w:line="271" w:lineRule="auto"/>
        <w:ind w:left="1341" w:right="1332" w:firstLine="61"/>
        <w:rPr>
          <w:lang w:val="es-MX"/>
        </w:rPr>
      </w:pPr>
      <w:r w:rsidRPr="00DD6868">
        <w:rPr>
          <w:lang w:val="es-MX"/>
        </w:rPr>
        <w:t>Imagina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un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tablero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web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que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muestra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los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niveles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de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agua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en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diferentes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tanques.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Cada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 xml:space="preserve">vez que un sensor detecta un cambio en el nivel de agua, el sistema (sujeto) notifica automáticamente al </w:t>
      </w:r>
      <w:proofErr w:type="spellStart"/>
      <w:r w:rsidRPr="00DD6868">
        <w:rPr>
          <w:lang w:val="es-MX"/>
        </w:rPr>
        <w:t>dashboard</w:t>
      </w:r>
      <w:proofErr w:type="spellEnd"/>
      <w:r w:rsidRPr="00DD6868">
        <w:rPr>
          <w:lang w:val="es-MX"/>
        </w:rPr>
        <w:t xml:space="preserve"> (observador), actualizando los datos en tiempo real para los usuarios.</w:t>
      </w:r>
    </w:p>
    <w:p w14:paraId="37AD0B4F" w14:textId="77777777" w:rsidR="00DD6868" w:rsidRPr="00DD6868" w:rsidRDefault="00DD6868" w:rsidP="00DD6868">
      <w:pPr>
        <w:pStyle w:val="Textoindependiente"/>
        <w:spacing w:before="163"/>
        <w:rPr>
          <w:sz w:val="20"/>
          <w:lang w:val="es-MX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4C81C3AD" wp14:editId="293CA2B5">
                <wp:simplePos x="0" y="0"/>
                <wp:positionH relativeFrom="page">
                  <wp:posOffset>1117600</wp:posOffset>
                </wp:positionH>
                <wp:positionV relativeFrom="paragraph">
                  <wp:posOffset>264782</wp:posOffset>
                </wp:positionV>
                <wp:extent cx="5537200" cy="1270"/>
                <wp:effectExtent l="0" t="0" r="0" b="0"/>
                <wp:wrapTopAndBottom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37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37200">
                              <a:moveTo>
                                <a:pt x="0" y="0"/>
                              </a:moveTo>
                              <a:lnTo>
                                <a:pt x="5537199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39AF35" id="Graphic 15" o:spid="_x0000_s1026" style="position:absolute;margin-left:88pt;margin-top:20.85pt;width:436pt;height:.1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37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" path="m,l5537199,e" filled="f" strokecolor="#878787" strokeweight="1pt">
                <v:path arrowok="t"/>
                <w10:wrap type="topAndBottom" anchorx="page"/>
              </v:shape>
            </w:pict>
          </mc:Fallback>
        </mc:AlternateContent>
      </w:r>
    </w:p>
    <w:p w14:paraId="04979E89" w14:textId="77777777" w:rsidR="00DD6868" w:rsidRPr="00DD6868" w:rsidRDefault="00DD6868" w:rsidP="00DD6868">
      <w:pPr>
        <w:pStyle w:val="Textoindependiente"/>
        <w:rPr>
          <w:sz w:val="20"/>
          <w:lang w:val="es-MX"/>
        </w:rPr>
        <w:sectPr w:rsidR="00DD6868" w:rsidRPr="00DD6868" w:rsidSect="00DD6868">
          <w:pgSz w:w="12240" w:h="15840"/>
          <w:pgMar w:top="1340" w:right="360" w:bottom="280" w:left="360" w:header="720" w:footer="720" w:gutter="0"/>
          <w:cols w:space="720"/>
        </w:sectPr>
      </w:pPr>
    </w:p>
    <w:p w14:paraId="47A99029" w14:textId="77777777" w:rsidR="00DD6868" w:rsidRDefault="00DD6868" w:rsidP="00EF4E0D">
      <w:pPr>
        <w:pStyle w:val="Ttulo1"/>
        <w:numPr>
          <w:ilvl w:val="0"/>
          <w:numId w:val="17"/>
        </w:numPr>
        <w:tabs>
          <w:tab w:val="num" w:pos="360"/>
          <w:tab w:val="left" w:pos="1628"/>
        </w:tabs>
        <w:spacing w:before="62"/>
        <w:ind w:left="1628" w:hanging="1486"/>
      </w:pPr>
      <w:bookmarkStart w:id="32" w:name="3._Creacionales:_Singleton_"/>
      <w:bookmarkEnd w:id="32"/>
      <w:proofErr w:type="spellStart"/>
      <w:r>
        <w:lastRenderedPageBreak/>
        <w:t>Creacionales</w:t>
      </w:r>
      <w:proofErr w:type="spellEnd"/>
      <w:r>
        <w:t>:</w:t>
      </w:r>
      <w:r>
        <w:rPr>
          <w:spacing w:val="-13"/>
        </w:rPr>
        <w:t xml:space="preserve"> </w:t>
      </w:r>
      <w:r>
        <w:rPr>
          <w:spacing w:val="-2"/>
        </w:rPr>
        <w:t>Singleton</w:t>
      </w:r>
    </w:p>
    <w:p w14:paraId="4F0C5D0B" w14:textId="77777777" w:rsidR="00DD6868" w:rsidRDefault="00DD6868" w:rsidP="00DD6868">
      <w:pPr>
        <w:pStyle w:val="Ttulo2"/>
        <w:spacing w:before="277"/>
      </w:pPr>
      <w:r>
        <w:t>¿</w:t>
      </w:r>
      <w:proofErr w:type="spellStart"/>
      <w:r>
        <w:t>Qué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2"/>
        </w:rPr>
        <w:t>hace</w:t>
      </w:r>
      <w:proofErr w:type="spellEnd"/>
      <w:r>
        <w:rPr>
          <w:spacing w:val="-2"/>
        </w:rPr>
        <w:t>?</w:t>
      </w:r>
    </w:p>
    <w:p w14:paraId="285A5B45" w14:textId="77777777" w:rsidR="00DD6868" w:rsidRPr="00DD6868" w:rsidRDefault="00DD6868" w:rsidP="00EF4E0D">
      <w:pPr>
        <w:pStyle w:val="Textoindependiente"/>
        <w:spacing w:before="32" w:line="271" w:lineRule="auto"/>
        <w:ind w:right="1391"/>
        <w:rPr>
          <w:lang w:val="es-MX"/>
        </w:rPr>
      </w:pPr>
      <w:r w:rsidRPr="00DD6868">
        <w:rPr>
          <w:lang w:val="es-MX"/>
        </w:rPr>
        <w:t>Asegura</w:t>
      </w:r>
      <w:r w:rsidRPr="00DD6868">
        <w:rPr>
          <w:spacing w:val="-3"/>
          <w:lang w:val="es-MX"/>
        </w:rPr>
        <w:t xml:space="preserve"> </w:t>
      </w:r>
      <w:r w:rsidRPr="00DD6868">
        <w:rPr>
          <w:lang w:val="es-MX"/>
        </w:rPr>
        <w:t>que</w:t>
      </w:r>
      <w:r w:rsidRPr="00DD6868">
        <w:rPr>
          <w:spacing w:val="-3"/>
          <w:lang w:val="es-MX"/>
        </w:rPr>
        <w:t xml:space="preserve"> </w:t>
      </w:r>
      <w:r w:rsidRPr="00DD6868">
        <w:rPr>
          <w:lang w:val="es-MX"/>
        </w:rPr>
        <w:t>una</w:t>
      </w:r>
      <w:r w:rsidRPr="00DD6868">
        <w:rPr>
          <w:spacing w:val="-3"/>
          <w:lang w:val="es-MX"/>
        </w:rPr>
        <w:t xml:space="preserve"> </w:t>
      </w:r>
      <w:r w:rsidRPr="00DD6868">
        <w:rPr>
          <w:lang w:val="es-MX"/>
        </w:rPr>
        <w:t>clase</w:t>
      </w:r>
      <w:r w:rsidRPr="00DD6868">
        <w:rPr>
          <w:spacing w:val="-3"/>
          <w:lang w:val="es-MX"/>
        </w:rPr>
        <w:t xml:space="preserve"> </w:t>
      </w:r>
      <w:r w:rsidRPr="00DD6868">
        <w:rPr>
          <w:lang w:val="es-MX"/>
        </w:rPr>
        <w:t>tenga</w:t>
      </w:r>
      <w:r w:rsidRPr="00DD6868">
        <w:rPr>
          <w:spacing w:val="-3"/>
          <w:lang w:val="es-MX"/>
        </w:rPr>
        <w:t xml:space="preserve"> </w:t>
      </w:r>
      <w:r w:rsidRPr="00DD6868">
        <w:rPr>
          <w:lang w:val="es-MX"/>
        </w:rPr>
        <w:t>solo</w:t>
      </w:r>
      <w:r w:rsidRPr="00DD6868">
        <w:rPr>
          <w:spacing w:val="-3"/>
          <w:lang w:val="es-MX"/>
        </w:rPr>
        <w:t xml:space="preserve"> </w:t>
      </w:r>
      <w:r w:rsidRPr="00DD6868">
        <w:rPr>
          <w:lang w:val="es-MX"/>
        </w:rPr>
        <w:t>una</w:t>
      </w:r>
      <w:r w:rsidRPr="00DD6868">
        <w:rPr>
          <w:spacing w:val="-3"/>
          <w:lang w:val="es-MX"/>
        </w:rPr>
        <w:t xml:space="preserve"> </w:t>
      </w:r>
      <w:r w:rsidRPr="00DD6868">
        <w:rPr>
          <w:lang w:val="es-MX"/>
        </w:rPr>
        <w:t>instancia</w:t>
      </w:r>
      <w:r w:rsidRPr="00DD6868">
        <w:rPr>
          <w:spacing w:val="-3"/>
          <w:lang w:val="es-MX"/>
        </w:rPr>
        <w:t xml:space="preserve"> </w:t>
      </w:r>
      <w:r w:rsidRPr="00DD6868">
        <w:rPr>
          <w:lang w:val="es-MX"/>
        </w:rPr>
        <w:t>y</w:t>
      </w:r>
      <w:r w:rsidRPr="00DD6868">
        <w:rPr>
          <w:spacing w:val="-3"/>
          <w:lang w:val="es-MX"/>
        </w:rPr>
        <w:t xml:space="preserve"> </w:t>
      </w:r>
      <w:r w:rsidRPr="00DD6868">
        <w:rPr>
          <w:lang w:val="es-MX"/>
        </w:rPr>
        <w:t>provee</w:t>
      </w:r>
      <w:r w:rsidRPr="00DD6868">
        <w:rPr>
          <w:spacing w:val="-3"/>
          <w:lang w:val="es-MX"/>
        </w:rPr>
        <w:t xml:space="preserve"> </w:t>
      </w:r>
      <w:r w:rsidRPr="00DD6868">
        <w:rPr>
          <w:lang w:val="es-MX"/>
        </w:rPr>
        <w:t>un</w:t>
      </w:r>
      <w:r w:rsidRPr="00DD6868">
        <w:rPr>
          <w:spacing w:val="-3"/>
          <w:lang w:val="es-MX"/>
        </w:rPr>
        <w:t xml:space="preserve"> </w:t>
      </w:r>
      <w:r w:rsidRPr="00DD6868">
        <w:rPr>
          <w:lang w:val="es-MX"/>
        </w:rPr>
        <w:t>punto</w:t>
      </w:r>
      <w:r w:rsidRPr="00DD6868">
        <w:rPr>
          <w:spacing w:val="-3"/>
          <w:lang w:val="es-MX"/>
        </w:rPr>
        <w:t xml:space="preserve"> </w:t>
      </w:r>
      <w:r w:rsidRPr="00DD6868">
        <w:rPr>
          <w:lang w:val="es-MX"/>
        </w:rPr>
        <w:t>global</w:t>
      </w:r>
      <w:r w:rsidRPr="00DD6868">
        <w:rPr>
          <w:spacing w:val="-3"/>
          <w:lang w:val="es-MX"/>
        </w:rPr>
        <w:t xml:space="preserve"> </w:t>
      </w:r>
      <w:r w:rsidRPr="00DD6868">
        <w:rPr>
          <w:lang w:val="es-MX"/>
        </w:rPr>
        <w:t>de</w:t>
      </w:r>
      <w:r w:rsidRPr="00DD6868">
        <w:rPr>
          <w:spacing w:val="-3"/>
          <w:lang w:val="es-MX"/>
        </w:rPr>
        <w:t xml:space="preserve"> </w:t>
      </w:r>
      <w:r w:rsidRPr="00DD6868">
        <w:rPr>
          <w:lang w:val="es-MX"/>
        </w:rPr>
        <w:t>acceso</w:t>
      </w:r>
      <w:r w:rsidRPr="00DD6868">
        <w:rPr>
          <w:spacing w:val="-3"/>
          <w:lang w:val="es-MX"/>
        </w:rPr>
        <w:t xml:space="preserve"> </w:t>
      </w:r>
      <w:r w:rsidRPr="00DD6868">
        <w:rPr>
          <w:lang w:val="es-MX"/>
        </w:rPr>
        <w:t xml:space="preserve">a </w:t>
      </w:r>
      <w:r w:rsidRPr="00DD6868">
        <w:rPr>
          <w:spacing w:val="-2"/>
          <w:lang w:val="es-MX"/>
        </w:rPr>
        <w:t>ella.</w:t>
      </w:r>
    </w:p>
    <w:p w14:paraId="2D6C2B9A" w14:textId="77777777" w:rsidR="00DD6868" w:rsidRPr="00DD6868" w:rsidRDefault="00DD6868" w:rsidP="00DD6868">
      <w:pPr>
        <w:pStyle w:val="Ttulo2"/>
        <w:spacing w:before="238"/>
        <w:rPr>
          <w:lang w:val="es-MX"/>
        </w:rPr>
      </w:pPr>
      <w:r w:rsidRPr="00DD6868">
        <w:rPr>
          <w:lang w:val="es-MX"/>
        </w:rPr>
        <w:t>Ejemplo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de</w:t>
      </w:r>
      <w:r w:rsidRPr="00DD6868">
        <w:rPr>
          <w:spacing w:val="-4"/>
          <w:lang w:val="es-MX"/>
        </w:rPr>
        <w:t xml:space="preserve"> </w:t>
      </w:r>
      <w:r w:rsidRPr="00DD6868">
        <w:rPr>
          <w:spacing w:val="-2"/>
          <w:lang w:val="es-MX"/>
        </w:rPr>
        <w:t>proyecto:</w:t>
      </w:r>
    </w:p>
    <w:p w14:paraId="29D17C01" w14:textId="77777777" w:rsidR="00DD6868" w:rsidRPr="00DD6868" w:rsidRDefault="00DD6868" w:rsidP="00EF4E0D">
      <w:pPr>
        <w:spacing w:before="32"/>
        <w:rPr>
          <w:rFonts w:ascii="Arial" w:hAnsi="Arial"/>
          <w:b/>
          <w:lang w:val="es-MX"/>
        </w:rPr>
      </w:pPr>
      <w:r w:rsidRPr="00DD6868">
        <w:rPr>
          <w:rFonts w:ascii="Arial" w:hAnsi="Arial"/>
          <w:b/>
          <w:lang w:val="es-MX"/>
        </w:rPr>
        <w:t>Gestor</w:t>
      </w:r>
      <w:r w:rsidRPr="00DD6868">
        <w:rPr>
          <w:rFonts w:ascii="Arial" w:hAnsi="Arial"/>
          <w:b/>
          <w:spacing w:val="-6"/>
          <w:lang w:val="es-MX"/>
        </w:rPr>
        <w:t xml:space="preserve"> </w:t>
      </w:r>
      <w:r w:rsidRPr="00DD6868">
        <w:rPr>
          <w:rFonts w:ascii="Arial" w:hAnsi="Arial"/>
          <w:b/>
          <w:lang w:val="es-MX"/>
        </w:rPr>
        <w:t>de</w:t>
      </w:r>
      <w:r w:rsidRPr="00DD6868">
        <w:rPr>
          <w:rFonts w:ascii="Arial" w:hAnsi="Arial"/>
          <w:b/>
          <w:spacing w:val="-5"/>
          <w:lang w:val="es-MX"/>
        </w:rPr>
        <w:t xml:space="preserve"> </w:t>
      </w:r>
      <w:r w:rsidRPr="00DD6868">
        <w:rPr>
          <w:rFonts w:ascii="Arial" w:hAnsi="Arial"/>
          <w:b/>
          <w:lang w:val="es-MX"/>
        </w:rPr>
        <w:t>configuración</w:t>
      </w:r>
      <w:r w:rsidRPr="00DD6868">
        <w:rPr>
          <w:rFonts w:ascii="Arial" w:hAnsi="Arial"/>
          <w:b/>
          <w:spacing w:val="-5"/>
          <w:lang w:val="es-MX"/>
        </w:rPr>
        <w:t xml:space="preserve"> </w:t>
      </w:r>
      <w:r w:rsidRPr="00DD6868">
        <w:rPr>
          <w:rFonts w:ascii="Arial" w:hAnsi="Arial"/>
          <w:b/>
          <w:lang w:val="es-MX"/>
        </w:rPr>
        <w:t>de</w:t>
      </w:r>
      <w:r w:rsidRPr="00DD6868">
        <w:rPr>
          <w:rFonts w:ascii="Arial" w:hAnsi="Arial"/>
          <w:b/>
          <w:spacing w:val="-5"/>
          <w:lang w:val="es-MX"/>
        </w:rPr>
        <w:t xml:space="preserve"> </w:t>
      </w:r>
      <w:r w:rsidRPr="00DD6868">
        <w:rPr>
          <w:rFonts w:ascii="Arial" w:hAnsi="Arial"/>
          <w:b/>
          <w:lang w:val="es-MX"/>
        </w:rPr>
        <w:t>una</w:t>
      </w:r>
      <w:r w:rsidRPr="00DD6868">
        <w:rPr>
          <w:rFonts w:ascii="Arial" w:hAnsi="Arial"/>
          <w:b/>
          <w:spacing w:val="-5"/>
          <w:lang w:val="es-MX"/>
        </w:rPr>
        <w:t xml:space="preserve"> </w:t>
      </w:r>
      <w:r w:rsidRPr="00DD6868">
        <w:rPr>
          <w:rFonts w:ascii="Arial" w:hAnsi="Arial"/>
          <w:b/>
          <w:spacing w:val="-2"/>
          <w:lang w:val="es-MX"/>
        </w:rPr>
        <w:t>aplicación.</w:t>
      </w:r>
    </w:p>
    <w:p w14:paraId="648EE9A9" w14:textId="77777777" w:rsidR="00DD6868" w:rsidRPr="00DD6868" w:rsidRDefault="00DD6868" w:rsidP="00EF4E0D">
      <w:pPr>
        <w:pStyle w:val="Textoindependiente"/>
        <w:spacing w:before="32" w:line="271" w:lineRule="auto"/>
        <w:ind w:right="1391"/>
        <w:rPr>
          <w:lang w:val="es-MX"/>
        </w:rPr>
      </w:pPr>
      <w:r w:rsidRPr="00DD6868">
        <w:rPr>
          <w:lang w:val="es-MX"/>
        </w:rPr>
        <w:t xml:space="preserve">Supón que tu sistema de monitoreo necesita acceder a la configuración general (como rutas de sensores, límites de alerta, etc.) desde varios lugares. Usas un </w:t>
      </w:r>
      <w:proofErr w:type="spellStart"/>
      <w:r w:rsidRPr="00DD6868">
        <w:rPr>
          <w:rFonts w:ascii="Arial" w:hAnsi="Arial"/>
          <w:i/>
          <w:lang w:val="es-MX"/>
        </w:rPr>
        <w:t>Singleton</w:t>
      </w:r>
      <w:proofErr w:type="spellEnd"/>
      <w:r w:rsidRPr="00DD6868">
        <w:rPr>
          <w:rFonts w:ascii="Arial" w:hAnsi="Arial"/>
          <w:i/>
          <w:lang w:val="es-MX"/>
        </w:rPr>
        <w:t xml:space="preserve"> </w:t>
      </w:r>
      <w:r w:rsidRPr="00DD6868">
        <w:rPr>
          <w:lang w:val="es-MX"/>
        </w:rPr>
        <w:t>para que</w:t>
      </w:r>
      <w:r w:rsidRPr="00DD6868">
        <w:rPr>
          <w:spacing w:val="-3"/>
          <w:lang w:val="es-MX"/>
        </w:rPr>
        <w:t xml:space="preserve"> </w:t>
      </w:r>
      <w:r w:rsidRPr="00DD6868">
        <w:rPr>
          <w:lang w:val="es-MX"/>
        </w:rPr>
        <w:t>solo</w:t>
      </w:r>
      <w:r w:rsidRPr="00DD6868">
        <w:rPr>
          <w:spacing w:val="-3"/>
          <w:lang w:val="es-MX"/>
        </w:rPr>
        <w:t xml:space="preserve"> </w:t>
      </w:r>
      <w:r w:rsidRPr="00DD6868">
        <w:rPr>
          <w:lang w:val="es-MX"/>
        </w:rPr>
        <w:t>haya</w:t>
      </w:r>
      <w:r w:rsidRPr="00DD6868">
        <w:rPr>
          <w:spacing w:val="-3"/>
          <w:lang w:val="es-MX"/>
        </w:rPr>
        <w:t xml:space="preserve"> </w:t>
      </w:r>
      <w:r w:rsidRPr="00DD6868">
        <w:rPr>
          <w:lang w:val="es-MX"/>
        </w:rPr>
        <w:t>una</w:t>
      </w:r>
      <w:r w:rsidRPr="00DD6868">
        <w:rPr>
          <w:spacing w:val="-3"/>
          <w:lang w:val="es-MX"/>
        </w:rPr>
        <w:t xml:space="preserve"> </w:t>
      </w:r>
      <w:r w:rsidRPr="00DD6868">
        <w:rPr>
          <w:lang w:val="es-MX"/>
        </w:rPr>
        <w:t>instancia</w:t>
      </w:r>
      <w:r w:rsidRPr="00DD6868">
        <w:rPr>
          <w:spacing w:val="-3"/>
          <w:lang w:val="es-MX"/>
        </w:rPr>
        <w:t xml:space="preserve"> </w:t>
      </w:r>
      <w:r w:rsidRPr="00DD6868">
        <w:rPr>
          <w:lang w:val="es-MX"/>
        </w:rPr>
        <w:t>del</w:t>
      </w:r>
      <w:r w:rsidRPr="00DD6868">
        <w:rPr>
          <w:spacing w:val="-3"/>
          <w:lang w:val="es-MX"/>
        </w:rPr>
        <w:t xml:space="preserve"> </w:t>
      </w:r>
      <w:r w:rsidRPr="00DD6868">
        <w:rPr>
          <w:lang w:val="es-MX"/>
        </w:rPr>
        <w:t>gestor</w:t>
      </w:r>
      <w:r w:rsidRPr="00DD6868">
        <w:rPr>
          <w:spacing w:val="-3"/>
          <w:lang w:val="es-MX"/>
        </w:rPr>
        <w:t xml:space="preserve"> </w:t>
      </w:r>
      <w:r w:rsidRPr="00DD6868">
        <w:rPr>
          <w:lang w:val="es-MX"/>
        </w:rPr>
        <w:t>de</w:t>
      </w:r>
      <w:r w:rsidRPr="00DD6868">
        <w:rPr>
          <w:spacing w:val="-3"/>
          <w:lang w:val="es-MX"/>
        </w:rPr>
        <w:t xml:space="preserve"> </w:t>
      </w:r>
      <w:r w:rsidRPr="00DD6868">
        <w:rPr>
          <w:lang w:val="es-MX"/>
        </w:rPr>
        <w:t>configuración</w:t>
      </w:r>
      <w:r w:rsidRPr="00DD6868">
        <w:rPr>
          <w:spacing w:val="-3"/>
          <w:lang w:val="es-MX"/>
        </w:rPr>
        <w:t xml:space="preserve"> </w:t>
      </w:r>
      <w:r w:rsidRPr="00DD6868">
        <w:rPr>
          <w:lang w:val="es-MX"/>
        </w:rPr>
        <w:t>y</w:t>
      </w:r>
      <w:r w:rsidRPr="00DD6868">
        <w:rPr>
          <w:spacing w:val="-3"/>
          <w:lang w:val="es-MX"/>
        </w:rPr>
        <w:t xml:space="preserve"> </w:t>
      </w:r>
      <w:r w:rsidRPr="00DD6868">
        <w:rPr>
          <w:lang w:val="es-MX"/>
        </w:rPr>
        <w:t>todos</w:t>
      </w:r>
      <w:r w:rsidRPr="00DD6868">
        <w:rPr>
          <w:spacing w:val="-3"/>
          <w:lang w:val="es-MX"/>
        </w:rPr>
        <w:t xml:space="preserve"> </w:t>
      </w:r>
      <w:r w:rsidRPr="00DD6868">
        <w:rPr>
          <w:lang w:val="es-MX"/>
        </w:rPr>
        <w:t>los</w:t>
      </w:r>
      <w:r w:rsidRPr="00DD6868">
        <w:rPr>
          <w:spacing w:val="-3"/>
          <w:lang w:val="es-MX"/>
        </w:rPr>
        <w:t xml:space="preserve"> </w:t>
      </w:r>
      <w:r w:rsidRPr="00DD6868">
        <w:rPr>
          <w:lang w:val="es-MX"/>
        </w:rPr>
        <w:t>módulos</w:t>
      </w:r>
      <w:r w:rsidRPr="00DD6868">
        <w:rPr>
          <w:spacing w:val="-3"/>
          <w:lang w:val="es-MX"/>
        </w:rPr>
        <w:t xml:space="preserve"> </w:t>
      </w:r>
      <w:r w:rsidRPr="00DD6868">
        <w:rPr>
          <w:lang w:val="es-MX"/>
        </w:rPr>
        <w:t>accedan</w:t>
      </w:r>
      <w:r w:rsidRPr="00DD6868">
        <w:rPr>
          <w:spacing w:val="-3"/>
          <w:lang w:val="es-MX"/>
        </w:rPr>
        <w:t xml:space="preserve"> </w:t>
      </w:r>
      <w:r w:rsidRPr="00DD6868">
        <w:rPr>
          <w:lang w:val="es-MX"/>
        </w:rPr>
        <w:t>a</w:t>
      </w:r>
      <w:r w:rsidRPr="00DD6868">
        <w:rPr>
          <w:spacing w:val="-3"/>
          <w:lang w:val="es-MX"/>
        </w:rPr>
        <w:t xml:space="preserve"> </w:t>
      </w:r>
      <w:r w:rsidRPr="00DD6868">
        <w:rPr>
          <w:lang w:val="es-MX"/>
        </w:rPr>
        <w:t>la misma configuración, evitando inconsistencias.</w:t>
      </w:r>
    </w:p>
    <w:p w14:paraId="7026D61B" w14:textId="38D3EB0A" w:rsidR="00DD6868" w:rsidRPr="00EF4E0D" w:rsidRDefault="00DD6868" w:rsidP="00EF4E0D">
      <w:pPr>
        <w:pStyle w:val="Textoindependiente"/>
        <w:spacing w:before="149"/>
        <w:rPr>
          <w:sz w:val="20"/>
          <w:lang w:val="es-MX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59776" behindDoc="1" locked="0" layoutInCell="1" allowOverlap="1" wp14:anchorId="163AD1F3" wp14:editId="699502BC">
                <wp:simplePos x="0" y="0"/>
                <wp:positionH relativeFrom="page">
                  <wp:posOffset>1117600</wp:posOffset>
                </wp:positionH>
                <wp:positionV relativeFrom="paragraph">
                  <wp:posOffset>256476</wp:posOffset>
                </wp:positionV>
                <wp:extent cx="5537200" cy="1270"/>
                <wp:effectExtent l="0" t="0" r="0" b="0"/>
                <wp:wrapTopAndBottom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37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37200">
                              <a:moveTo>
                                <a:pt x="0" y="0"/>
                              </a:moveTo>
                              <a:lnTo>
                                <a:pt x="5537199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076DDE" id="Graphic 16" o:spid="_x0000_s1026" style="position:absolute;margin-left:88pt;margin-top:20.2pt;width:436pt;height:.1pt;z-index:-251656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37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" path="m,l5537199,e" filled="f" strokecolor="#878787" strokeweight="1pt">
                <v:path arrowok="t"/>
                <w10:wrap type="topAndBottom" anchorx="page"/>
              </v:shape>
            </w:pict>
          </mc:Fallback>
        </mc:AlternateContent>
      </w:r>
    </w:p>
    <w:p w14:paraId="1CF0AB25" w14:textId="77777777" w:rsidR="00DD6868" w:rsidRPr="00385E1D" w:rsidRDefault="00DD6868" w:rsidP="00EF4E0D">
      <w:pPr>
        <w:pStyle w:val="Ttulo1"/>
        <w:numPr>
          <w:ilvl w:val="0"/>
          <w:numId w:val="17"/>
        </w:numPr>
        <w:tabs>
          <w:tab w:val="num" w:pos="360"/>
          <w:tab w:val="left" w:pos="1341"/>
        </w:tabs>
        <w:ind w:left="1628" w:hanging="1628"/>
      </w:pPr>
      <w:bookmarkStart w:id="33" w:name="4._Emergentes:_MVC_(Model-View-Controlle"/>
      <w:bookmarkEnd w:id="33"/>
      <w:proofErr w:type="spellStart"/>
      <w:r w:rsidRPr="00385E1D">
        <w:t>Emergentes</w:t>
      </w:r>
      <w:proofErr w:type="spellEnd"/>
      <w:r w:rsidRPr="00385E1D">
        <w:t>:</w:t>
      </w:r>
      <w:r w:rsidRPr="00385E1D">
        <w:rPr>
          <w:spacing w:val="-15"/>
        </w:rPr>
        <w:t xml:space="preserve"> </w:t>
      </w:r>
      <w:r w:rsidRPr="00385E1D">
        <w:t>MVC</w:t>
      </w:r>
      <w:r w:rsidRPr="00385E1D">
        <w:rPr>
          <w:spacing w:val="-15"/>
        </w:rPr>
        <w:t xml:space="preserve"> </w:t>
      </w:r>
      <w:r w:rsidRPr="00385E1D">
        <w:t>(Model-View-</w:t>
      </w:r>
      <w:r w:rsidRPr="00385E1D">
        <w:rPr>
          <w:spacing w:val="-2"/>
        </w:rPr>
        <w:t>Controller)</w:t>
      </w:r>
    </w:p>
    <w:p w14:paraId="57E25C1E" w14:textId="77777777" w:rsidR="00DD6868" w:rsidRPr="00DD6868" w:rsidRDefault="00DD6868" w:rsidP="00DD6868">
      <w:pPr>
        <w:pStyle w:val="Ttulo2"/>
        <w:spacing w:before="277"/>
        <w:rPr>
          <w:lang w:val="es-MX"/>
        </w:rPr>
      </w:pPr>
      <w:r w:rsidRPr="00DD6868">
        <w:rPr>
          <w:lang w:val="es-MX"/>
        </w:rPr>
        <w:t>¿Qué</w:t>
      </w:r>
      <w:r w:rsidRPr="00DD6868">
        <w:rPr>
          <w:spacing w:val="-4"/>
          <w:lang w:val="es-MX"/>
        </w:rPr>
        <w:t xml:space="preserve"> </w:t>
      </w:r>
      <w:r w:rsidRPr="00DD6868">
        <w:rPr>
          <w:spacing w:val="-2"/>
          <w:lang w:val="es-MX"/>
        </w:rPr>
        <w:t>hace?</w:t>
      </w:r>
    </w:p>
    <w:p w14:paraId="21F4D526" w14:textId="77777777" w:rsidR="00DD6868" w:rsidRPr="00DD6868" w:rsidRDefault="00DD6868" w:rsidP="00EF4E0D">
      <w:pPr>
        <w:pStyle w:val="Textoindependiente"/>
        <w:spacing w:before="32" w:line="271" w:lineRule="auto"/>
        <w:ind w:right="1391"/>
        <w:rPr>
          <w:lang w:val="es-MX"/>
        </w:rPr>
      </w:pPr>
      <w:r w:rsidRPr="00DD6868">
        <w:rPr>
          <w:lang w:val="es-MX"/>
        </w:rPr>
        <w:t>Separa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la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aplicación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en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tres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capas:</w:t>
      </w:r>
      <w:r w:rsidRPr="00DD6868">
        <w:rPr>
          <w:spacing w:val="-4"/>
          <w:lang w:val="es-MX"/>
        </w:rPr>
        <w:t xml:space="preserve"> </w:t>
      </w:r>
      <w:proofErr w:type="spellStart"/>
      <w:r w:rsidRPr="00DD6868">
        <w:rPr>
          <w:lang w:val="es-MX"/>
        </w:rPr>
        <w:t>Model</w:t>
      </w:r>
      <w:proofErr w:type="spellEnd"/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(datos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y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lógica),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View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(interfaz),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y</w:t>
      </w:r>
      <w:r w:rsidRPr="00DD6868">
        <w:rPr>
          <w:spacing w:val="-4"/>
          <w:lang w:val="es-MX"/>
        </w:rPr>
        <w:t xml:space="preserve"> </w:t>
      </w:r>
      <w:proofErr w:type="spellStart"/>
      <w:r w:rsidRPr="00DD6868">
        <w:rPr>
          <w:lang w:val="es-MX"/>
        </w:rPr>
        <w:t>Controller</w:t>
      </w:r>
      <w:proofErr w:type="spellEnd"/>
      <w:r w:rsidRPr="00DD6868">
        <w:rPr>
          <w:lang w:val="es-MX"/>
        </w:rPr>
        <w:t xml:space="preserve"> (gestión de flujo).</w:t>
      </w:r>
    </w:p>
    <w:p w14:paraId="48A1DC02" w14:textId="77777777" w:rsidR="00DD6868" w:rsidRPr="00DD6868" w:rsidRDefault="00DD6868" w:rsidP="00DD6868">
      <w:pPr>
        <w:pStyle w:val="Ttulo2"/>
        <w:spacing w:before="238"/>
        <w:rPr>
          <w:lang w:val="es-MX"/>
        </w:rPr>
      </w:pPr>
      <w:r w:rsidRPr="00DD6868">
        <w:rPr>
          <w:lang w:val="es-MX"/>
        </w:rPr>
        <w:t>Ejemplo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de</w:t>
      </w:r>
      <w:r w:rsidRPr="00DD6868">
        <w:rPr>
          <w:spacing w:val="-4"/>
          <w:lang w:val="es-MX"/>
        </w:rPr>
        <w:t xml:space="preserve"> </w:t>
      </w:r>
      <w:r w:rsidRPr="00DD6868">
        <w:rPr>
          <w:spacing w:val="-2"/>
          <w:lang w:val="es-MX"/>
        </w:rPr>
        <w:t>proyecto:</w:t>
      </w:r>
    </w:p>
    <w:p w14:paraId="04822454" w14:textId="77777777" w:rsidR="00DD6868" w:rsidRPr="00DD6868" w:rsidRDefault="00DD6868" w:rsidP="00EF4E0D">
      <w:pPr>
        <w:spacing w:before="32"/>
        <w:rPr>
          <w:rFonts w:ascii="Arial"/>
          <w:b/>
          <w:lang w:val="es-MX"/>
        </w:rPr>
      </w:pPr>
      <w:r w:rsidRPr="00DD6868">
        <w:rPr>
          <w:rFonts w:ascii="Arial"/>
          <w:b/>
          <w:lang w:val="es-MX"/>
        </w:rPr>
        <w:t>Sistema</w:t>
      </w:r>
      <w:r w:rsidRPr="00DD6868">
        <w:rPr>
          <w:rFonts w:ascii="Arial"/>
          <w:b/>
          <w:spacing w:val="-6"/>
          <w:lang w:val="es-MX"/>
        </w:rPr>
        <w:t xml:space="preserve"> </w:t>
      </w:r>
      <w:r w:rsidRPr="00DD6868">
        <w:rPr>
          <w:rFonts w:ascii="Arial"/>
          <w:b/>
          <w:lang w:val="es-MX"/>
        </w:rPr>
        <w:t>web</w:t>
      </w:r>
      <w:r w:rsidRPr="00DD6868">
        <w:rPr>
          <w:rFonts w:ascii="Arial"/>
          <w:b/>
          <w:spacing w:val="-5"/>
          <w:lang w:val="es-MX"/>
        </w:rPr>
        <w:t xml:space="preserve"> </w:t>
      </w:r>
      <w:r w:rsidRPr="00DD6868">
        <w:rPr>
          <w:rFonts w:ascii="Arial"/>
          <w:b/>
          <w:lang w:val="es-MX"/>
        </w:rPr>
        <w:t>para</w:t>
      </w:r>
      <w:r w:rsidRPr="00DD6868">
        <w:rPr>
          <w:rFonts w:ascii="Arial"/>
          <w:b/>
          <w:spacing w:val="-5"/>
          <w:lang w:val="es-MX"/>
        </w:rPr>
        <w:t xml:space="preserve"> </w:t>
      </w:r>
      <w:r w:rsidRPr="00DD6868">
        <w:rPr>
          <w:rFonts w:ascii="Arial"/>
          <w:b/>
          <w:lang w:val="es-MX"/>
        </w:rPr>
        <w:t>monitoreo</w:t>
      </w:r>
      <w:r w:rsidRPr="00DD6868">
        <w:rPr>
          <w:rFonts w:ascii="Arial"/>
          <w:b/>
          <w:spacing w:val="-6"/>
          <w:lang w:val="es-MX"/>
        </w:rPr>
        <w:t xml:space="preserve"> </w:t>
      </w:r>
      <w:r w:rsidRPr="00DD6868">
        <w:rPr>
          <w:rFonts w:ascii="Arial"/>
          <w:b/>
          <w:lang w:val="es-MX"/>
        </w:rPr>
        <w:t>urbano</w:t>
      </w:r>
      <w:r w:rsidRPr="00DD6868">
        <w:rPr>
          <w:rFonts w:ascii="Arial"/>
          <w:b/>
          <w:spacing w:val="-5"/>
          <w:lang w:val="es-MX"/>
        </w:rPr>
        <w:t xml:space="preserve"> </w:t>
      </w:r>
      <w:r w:rsidRPr="00DD6868">
        <w:rPr>
          <w:rFonts w:ascii="Arial"/>
          <w:b/>
          <w:lang w:val="es-MX"/>
        </w:rPr>
        <w:t>(E.</w:t>
      </w:r>
      <w:r w:rsidRPr="00DD6868">
        <w:rPr>
          <w:rFonts w:ascii="Arial"/>
          <w:b/>
          <w:spacing w:val="-5"/>
          <w:lang w:val="es-MX"/>
        </w:rPr>
        <w:t xml:space="preserve"> </w:t>
      </w:r>
      <w:r w:rsidRPr="00DD6868">
        <w:rPr>
          <w:rFonts w:ascii="Arial"/>
          <w:b/>
          <w:spacing w:val="-2"/>
          <w:lang w:val="es-MX"/>
        </w:rPr>
        <w:t>Urbana).</w:t>
      </w:r>
    </w:p>
    <w:p w14:paraId="0FB857B3" w14:textId="77777777" w:rsidR="00DD6868" w:rsidRPr="00DD6868" w:rsidRDefault="00DD6868" w:rsidP="00EF4E0D">
      <w:pPr>
        <w:pStyle w:val="Textoindependiente"/>
        <w:spacing w:before="32" w:line="271" w:lineRule="auto"/>
        <w:ind w:right="1391"/>
        <w:rPr>
          <w:lang w:val="es-MX"/>
        </w:rPr>
      </w:pPr>
      <w:r w:rsidRPr="00DD6868">
        <w:rPr>
          <w:lang w:val="es-MX"/>
        </w:rPr>
        <w:t>El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sistema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recibe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datos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de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sensores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(</w:t>
      </w:r>
      <w:proofErr w:type="spellStart"/>
      <w:r w:rsidRPr="00DD6868">
        <w:rPr>
          <w:lang w:val="es-MX"/>
        </w:rPr>
        <w:t>Model</w:t>
      </w:r>
      <w:proofErr w:type="spellEnd"/>
      <w:r w:rsidRPr="00DD6868">
        <w:rPr>
          <w:lang w:val="es-MX"/>
        </w:rPr>
        <w:t>),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los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procesa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y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muestra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en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gráficos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en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una página web (View), y los usuarios pueden pedir reportes o filtrar información mediante botones o menús (</w:t>
      </w:r>
      <w:proofErr w:type="spellStart"/>
      <w:r w:rsidRPr="00DD6868">
        <w:rPr>
          <w:lang w:val="es-MX"/>
        </w:rPr>
        <w:t>Controller</w:t>
      </w:r>
      <w:proofErr w:type="spellEnd"/>
      <w:r w:rsidRPr="00DD6868">
        <w:rPr>
          <w:lang w:val="es-MX"/>
        </w:rPr>
        <w:t xml:space="preserve">), todo separado para facilitar mantenimiento, pruebas y </w:t>
      </w:r>
      <w:r w:rsidRPr="00DD6868">
        <w:rPr>
          <w:spacing w:val="-2"/>
          <w:lang w:val="es-MX"/>
        </w:rPr>
        <w:t>escalabilidad.</w:t>
      </w:r>
    </w:p>
    <w:p w14:paraId="0AA5E790" w14:textId="0E46511E" w:rsidR="00DD6868" w:rsidRDefault="00DD6868">
      <w:pPr>
        <w:rPr>
          <w:lang w:val="es-MX"/>
        </w:rPr>
      </w:pPr>
      <w:r>
        <w:rPr>
          <w:lang w:val="es-MX"/>
        </w:rPr>
        <w:br w:type="page"/>
      </w:r>
    </w:p>
    <w:p w14:paraId="6749BD41" w14:textId="77777777" w:rsidR="00DD6868" w:rsidRDefault="00DD6868" w:rsidP="00DD6868">
      <w:pPr>
        <w:pStyle w:val="Textoindependiente"/>
        <w:ind w:left="111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mc:AlternateContent>
          <mc:Choice Requires="wps">
            <w:drawing>
              <wp:anchor distT="0" distB="0" distL="0" distR="0" simplePos="0" relativeHeight="251660800" behindDoc="1" locked="0" layoutInCell="1" allowOverlap="1" wp14:anchorId="6219F6B6" wp14:editId="58ED8FF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9753600" cy="7315200"/>
                <wp:effectExtent l="0" t="0" r="0" b="0"/>
                <wp:wrapNone/>
                <wp:docPr id="364784407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753600" cy="7315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53600" h="7315200">
                              <a:moveTo>
                                <a:pt x="9753599" y="7315199"/>
                              </a:moveTo>
                              <a:lnTo>
                                <a:pt x="0" y="7315199"/>
                              </a:lnTo>
                              <a:lnTo>
                                <a:pt x="0" y="0"/>
                              </a:lnTo>
                              <a:lnTo>
                                <a:pt x="9753599" y="0"/>
                              </a:lnTo>
                              <a:lnTo>
                                <a:pt x="9753599" y="73151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4F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F1EF89" id="Graphic 1" o:spid="_x0000_s1026" style="position:absolute;margin-left:0;margin-top:0;width:768pt;height:8in;z-index:-2516556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coordsize="9753600,7315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" path="m9753599,7315199l,7315199,,,9753599,r,7315199xe" fillcolor="#f5f4f1" stroked="f">
                <v:path arrowok="t"/>
                <w10:wrap anchorx="page" anchory="page"/>
              </v:shape>
            </w:pict>
          </mc:Fallback>
        </mc:AlternateContent>
      </w: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2BF6C84B" wp14:editId="356EB040">
                <wp:extent cx="4512945" cy="406400"/>
                <wp:effectExtent l="0" t="0" r="0" b="3175"/>
                <wp:docPr id="195735915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512945" cy="406400"/>
                          <a:chOff x="0" y="0"/>
                          <a:chExt cx="4512945" cy="406400"/>
                        </a:xfrm>
                      </wpg:grpSpPr>
                      <wps:wsp>
                        <wps:cNvPr id="2093210082" name="Graphic 3"/>
                        <wps:cNvSpPr/>
                        <wps:spPr>
                          <a:xfrm>
                            <a:off x="0" y="0"/>
                            <a:ext cx="4512945" cy="406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12945" h="406400">
                                <a:moveTo>
                                  <a:pt x="4411388" y="406158"/>
                                </a:moveTo>
                                <a:lnTo>
                                  <a:pt x="101539" y="406158"/>
                                </a:lnTo>
                                <a:lnTo>
                                  <a:pt x="62015" y="398179"/>
                                </a:lnTo>
                                <a:lnTo>
                                  <a:pt x="29740" y="376418"/>
                                </a:lnTo>
                                <a:lnTo>
                                  <a:pt x="7979" y="344142"/>
                                </a:lnTo>
                                <a:lnTo>
                                  <a:pt x="0" y="304618"/>
                                </a:lnTo>
                                <a:lnTo>
                                  <a:pt x="0" y="101539"/>
                                </a:lnTo>
                                <a:lnTo>
                                  <a:pt x="7979" y="62015"/>
                                </a:lnTo>
                                <a:lnTo>
                                  <a:pt x="29740" y="29740"/>
                                </a:lnTo>
                                <a:lnTo>
                                  <a:pt x="62015" y="7979"/>
                                </a:lnTo>
                                <a:lnTo>
                                  <a:pt x="101539" y="0"/>
                                </a:lnTo>
                                <a:lnTo>
                                  <a:pt x="4411388" y="0"/>
                                </a:lnTo>
                                <a:lnTo>
                                  <a:pt x="4450912" y="7979"/>
                                </a:lnTo>
                                <a:lnTo>
                                  <a:pt x="4483187" y="29740"/>
                                </a:lnTo>
                                <a:lnTo>
                                  <a:pt x="4504948" y="62015"/>
                                </a:lnTo>
                                <a:lnTo>
                                  <a:pt x="4512928" y="101539"/>
                                </a:lnTo>
                                <a:lnTo>
                                  <a:pt x="4512928" y="304618"/>
                                </a:lnTo>
                                <a:lnTo>
                                  <a:pt x="4504948" y="344142"/>
                                </a:lnTo>
                                <a:lnTo>
                                  <a:pt x="4483187" y="376418"/>
                                </a:lnTo>
                                <a:lnTo>
                                  <a:pt x="4450912" y="398179"/>
                                </a:lnTo>
                                <a:lnTo>
                                  <a:pt x="4411388" y="4061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3D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5416706" name="Textbox 4"/>
                        <wps:cNvSpPr txBox="1"/>
                        <wps:spPr>
                          <a:xfrm>
                            <a:off x="0" y="0"/>
                            <a:ext cx="4512945" cy="406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2E4671F" w14:textId="77777777" w:rsidR="00DD6868" w:rsidRPr="00DD6868" w:rsidRDefault="00DD6868" w:rsidP="00DD6868">
                              <w:pPr>
                                <w:spacing w:before="37"/>
                                <w:ind w:left="144"/>
                                <w:rPr>
                                  <w:sz w:val="36"/>
                                  <w:lang w:val="es-MX"/>
                                </w:rPr>
                              </w:pPr>
                              <w:r w:rsidRPr="00DD6868">
                                <w:rPr>
                                  <w:color w:val="253338"/>
                                  <w:sz w:val="36"/>
                                  <w:lang w:val="es-MX"/>
                                </w:rPr>
                                <w:t>M</w:t>
                              </w:r>
                              <w:r w:rsidRPr="00DD6868">
                                <w:rPr>
                                  <w:color w:val="253338"/>
                                  <w:spacing w:val="-64"/>
                                  <w:sz w:val="36"/>
                                  <w:lang w:val="es-MX"/>
                                </w:rPr>
                                <w:t xml:space="preserve"> </w:t>
                              </w:r>
                              <w:r w:rsidRPr="00DD6868">
                                <w:rPr>
                                  <w:color w:val="253338"/>
                                  <w:sz w:val="36"/>
                                  <w:lang w:val="es-MX"/>
                                </w:rPr>
                                <w:t>O</w:t>
                              </w:r>
                              <w:r w:rsidRPr="00DD6868">
                                <w:rPr>
                                  <w:color w:val="253338"/>
                                  <w:spacing w:val="-64"/>
                                  <w:sz w:val="36"/>
                                  <w:lang w:val="es-MX"/>
                                </w:rPr>
                                <w:t xml:space="preserve"> </w:t>
                              </w:r>
                              <w:r w:rsidRPr="00DD6868">
                                <w:rPr>
                                  <w:color w:val="253338"/>
                                  <w:sz w:val="36"/>
                                  <w:lang w:val="es-MX"/>
                                </w:rPr>
                                <w:t>D</w:t>
                              </w:r>
                              <w:r w:rsidRPr="00DD6868">
                                <w:rPr>
                                  <w:color w:val="253338"/>
                                  <w:spacing w:val="-64"/>
                                  <w:sz w:val="36"/>
                                  <w:lang w:val="es-MX"/>
                                </w:rPr>
                                <w:t xml:space="preserve"> </w:t>
                              </w:r>
                              <w:r w:rsidRPr="00DD6868">
                                <w:rPr>
                                  <w:color w:val="253338"/>
                                  <w:sz w:val="36"/>
                                  <w:lang w:val="es-MX"/>
                                </w:rPr>
                                <w:t>E</w:t>
                              </w:r>
                              <w:r w:rsidRPr="00DD6868">
                                <w:rPr>
                                  <w:color w:val="253338"/>
                                  <w:spacing w:val="-64"/>
                                  <w:sz w:val="36"/>
                                  <w:lang w:val="es-MX"/>
                                </w:rPr>
                                <w:t xml:space="preserve"> </w:t>
                              </w:r>
                              <w:r w:rsidRPr="00DD6868">
                                <w:rPr>
                                  <w:color w:val="253338"/>
                                  <w:sz w:val="36"/>
                                  <w:lang w:val="es-MX"/>
                                </w:rPr>
                                <w:t>L</w:t>
                              </w:r>
                              <w:r w:rsidRPr="00DD6868">
                                <w:rPr>
                                  <w:color w:val="253338"/>
                                  <w:spacing w:val="-64"/>
                                  <w:sz w:val="36"/>
                                  <w:lang w:val="es-MX"/>
                                </w:rPr>
                                <w:t xml:space="preserve"> </w:t>
                              </w:r>
                              <w:r w:rsidRPr="00DD6868">
                                <w:rPr>
                                  <w:color w:val="253338"/>
                                  <w:sz w:val="36"/>
                                  <w:lang w:val="es-MX"/>
                                </w:rPr>
                                <w:t>O</w:t>
                              </w:r>
                              <w:r w:rsidRPr="00DD6868">
                                <w:rPr>
                                  <w:color w:val="253338"/>
                                  <w:spacing w:val="57"/>
                                  <w:sz w:val="36"/>
                                  <w:lang w:val="es-MX"/>
                                </w:rPr>
                                <w:t xml:space="preserve"> </w:t>
                              </w:r>
                              <w:r w:rsidRPr="00DD6868">
                                <w:rPr>
                                  <w:color w:val="253338"/>
                                  <w:sz w:val="36"/>
                                  <w:lang w:val="es-MX"/>
                                </w:rPr>
                                <w:t>D</w:t>
                              </w:r>
                              <w:r w:rsidRPr="00DD6868">
                                <w:rPr>
                                  <w:color w:val="253338"/>
                                  <w:spacing w:val="-64"/>
                                  <w:sz w:val="36"/>
                                  <w:lang w:val="es-MX"/>
                                </w:rPr>
                                <w:t xml:space="preserve"> </w:t>
                              </w:r>
                              <w:r w:rsidRPr="00DD6868">
                                <w:rPr>
                                  <w:color w:val="253338"/>
                                  <w:sz w:val="36"/>
                                  <w:lang w:val="es-MX"/>
                                </w:rPr>
                                <w:t>E</w:t>
                              </w:r>
                              <w:r w:rsidRPr="00DD6868">
                                <w:rPr>
                                  <w:color w:val="253338"/>
                                  <w:spacing w:val="77"/>
                                  <w:sz w:val="36"/>
                                  <w:lang w:val="es-MX"/>
                                </w:rPr>
                                <w:t xml:space="preserve"> </w:t>
                              </w:r>
                              <w:r w:rsidRPr="00DD6868">
                                <w:rPr>
                                  <w:color w:val="253338"/>
                                  <w:sz w:val="36"/>
                                  <w:lang w:val="es-MX"/>
                                </w:rPr>
                                <w:t>N</w:t>
                              </w:r>
                              <w:r w:rsidRPr="00DD6868">
                                <w:rPr>
                                  <w:color w:val="253338"/>
                                  <w:spacing w:val="-64"/>
                                  <w:sz w:val="36"/>
                                  <w:lang w:val="es-MX"/>
                                </w:rPr>
                                <w:t xml:space="preserve"> </w:t>
                              </w:r>
                              <w:r w:rsidRPr="00DD6868">
                                <w:rPr>
                                  <w:color w:val="253338"/>
                                  <w:sz w:val="36"/>
                                  <w:lang w:val="es-MX"/>
                                </w:rPr>
                                <w:t>E</w:t>
                              </w:r>
                              <w:r w:rsidRPr="00DD6868">
                                <w:rPr>
                                  <w:color w:val="253338"/>
                                  <w:spacing w:val="-64"/>
                                  <w:sz w:val="36"/>
                                  <w:lang w:val="es-MX"/>
                                </w:rPr>
                                <w:t xml:space="preserve"> </w:t>
                              </w:r>
                              <w:r w:rsidRPr="00DD6868">
                                <w:rPr>
                                  <w:color w:val="253338"/>
                                  <w:sz w:val="36"/>
                                  <w:lang w:val="es-MX"/>
                                </w:rPr>
                                <w:t>G</w:t>
                              </w:r>
                              <w:r w:rsidRPr="00DD6868">
                                <w:rPr>
                                  <w:color w:val="253338"/>
                                  <w:spacing w:val="-64"/>
                                  <w:sz w:val="36"/>
                                  <w:lang w:val="es-MX"/>
                                </w:rPr>
                                <w:t xml:space="preserve"> </w:t>
                              </w:r>
                              <w:r w:rsidRPr="00DD6868">
                                <w:rPr>
                                  <w:color w:val="253338"/>
                                  <w:sz w:val="36"/>
                                  <w:lang w:val="es-MX"/>
                                </w:rPr>
                                <w:t>O</w:t>
                              </w:r>
                              <w:r w:rsidRPr="00DD6868">
                                <w:rPr>
                                  <w:color w:val="253338"/>
                                  <w:spacing w:val="-64"/>
                                  <w:sz w:val="36"/>
                                  <w:lang w:val="es-MX"/>
                                </w:rPr>
                                <w:t xml:space="preserve"> </w:t>
                              </w:r>
                              <w:r w:rsidRPr="00DD6868">
                                <w:rPr>
                                  <w:color w:val="253338"/>
                                  <w:sz w:val="36"/>
                                  <w:lang w:val="es-MX"/>
                                </w:rPr>
                                <w:t>C</w:t>
                              </w:r>
                              <w:r w:rsidRPr="00DD6868">
                                <w:rPr>
                                  <w:color w:val="253338"/>
                                  <w:spacing w:val="-64"/>
                                  <w:sz w:val="36"/>
                                  <w:lang w:val="es-MX"/>
                                </w:rPr>
                                <w:t xml:space="preserve"> </w:t>
                              </w:r>
                              <w:r w:rsidRPr="00DD6868">
                                <w:rPr>
                                  <w:color w:val="253338"/>
                                  <w:sz w:val="36"/>
                                  <w:lang w:val="es-MX"/>
                                </w:rPr>
                                <w:t>I</w:t>
                              </w:r>
                              <w:r w:rsidRPr="00DD6868">
                                <w:rPr>
                                  <w:color w:val="253338"/>
                                  <w:spacing w:val="-64"/>
                                  <w:sz w:val="36"/>
                                  <w:lang w:val="es-MX"/>
                                </w:rPr>
                                <w:t xml:space="preserve"> </w:t>
                              </w:r>
                              <w:r w:rsidRPr="00DD6868">
                                <w:rPr>
                                  <w:color w:val="253338"/>
                                  <w:sz w:val="36"/>
                                  <w:lang w:val="es-MX"/>
                                </w:rPr>
                                <w:t>O</w:t>
                              </w:r>
                              <w:r w:rsidRPr="00DD6868">
                                <w:rPr>
                                  <w:color w:val="253338"/>
                                  <w:spacing w:val="-64"/>
                                  <w:sz w:val="36"/>
                                  <w:lang w:val="es-MX"/>
                                </w:rPr>
                                <w:t xml:space="preserve"> </w:t>
                              </w:r>
                              <w:r w:rsidRPr="00DD6868">
                                <w:rPr>
                                  <w:color w:val="253338"/>
                                  <w:sz w:val="36"/>
                                  <w:lang w:val="es-MX"/>
                                </w:rPr>
                                <w:t>S</w:t>
                              </w:r>
                              <w:r w:rsidRPr="00DD6868">
                                <w:rPr>
                                  <w:color w:val="253338"/>
                                  <w:spacing w:val="78"/>
                                  <w:sz w:val="36"/>
                                  <w:lang w:val="es-MX"/>
                                </w:rPr>
                                <w:t xml:space="preserve"> </w:t>
                              </w:r>
                              <w:r w:rsidRPr="00DD6868">
                                <w:rPr>
                                  <w:color w:val="253338"/>
                                  <w:sz w:val="36"/>
                                  <w:lang w:val="es-MX"/>
                                </w:rPr>
                                <w:t>C</w:t>
                              </w:r>
                              <w:r w:rsidRPr="00DD6868">
                                <w:rPr>
                                  <w:color w:val="253338"/>
                                  <w:spacing w:val="-64"/>
                                  <w:sz w:val="36"/>
                                  <w:lang w:val="es-MX"/>
                                </w:rPr>
                                <w:t xml:space="preserve"> </w:t>
                              </w:r>
                              <w:r w:rsidRPr="00DD6868">
                                <w:rPr>
                                  <w:color w:val="253338"/>
                                  <w:sz w:val="36"/>
                                  <w:lang w:val="es-MX"/>
                                </w:rPr>
                                <w:t>A</w:t>
                              </w:r>
                              <w:r w:rsidRPr="00DD6868">
                                <w:rPr>
                                  <w:color w:val="253338"/>
                                  <w:spacing w:val="-64"/>
                                  <w:sz w:val="36"/>
                                  <w:lang w:val="es-MX"/>
                                </w:rPr>
                                <w:t xml:space="preserve"> </w:t>
                              </w:r>
                              <w:r w:rsidRPr="00DD6868">
                                <w:rPr>
                                  <w:color w:val="253338"/>
                                  <w:sz w:val="36"/>
                                  <w:lang w:val="es-MX"/>
                                </w:rPr>
                                <w:t>N</w:t>
                              </w:r>
                              <w:r w:rsidRPr="00DD6868">
                                <w:rPr>
                                  <w:color w:val="253338"/>
                                  <w:spacing w:val="-64"/>
                                  <w:sz w:val="36"/>
                                  <w:lang w:val="es-MX"/>
                                </w:rPr>
                                <w:t xml:space="preserve"> </w:t>
                              </w:r>
                              <w:r w:rsidRPr="00DD6868">
                                <w:rPr>
                                  <w:color w:val="253338"/>
                                  <w:sz w:val="36"/>
                                  <w:lang w:val="es-MX"/>
                                </w:rPr>
                                <w:t>V</w:t>
                              </w:r>
                              <w:r w:rsidRPr="00DD6868">
                                <w:rPr>
                                  <w:color w:val="253338"/>
                                  <w:spacing w:val="-64"/>
                                  <w:sz w:val="36"/>
                                  <w:lang w:val="es-MX"/>
                                </w:rPr>
                                <w:t xml:space="preserve"> </w:t>
                              </w:r>
                              <w:r w:rsidRPr="00DD6868">
                                <w:rPr>
                                  <w:color w:val="253338"/>
                                  <w:sz w:val="36"/>
                                  <w:lang w:val="es-MX"/>
                                </w:rPr>
                                <w:t>A</w:t>
                              </w:r>
                              <w:r w:rsidRPr="00DD6868">
                                <w:rPr>
                                  <w:color w:val="253338"/>
                                  <w:spacing w:val="-64"/>
                                  <w:sz w:val="36"/>
                                  <w:lang w:val="es-MX"/>
                                </w:rPr>
                                <w:t xml:space="preserve"> </w:t>
                              </w:r>
                              <w:r w:rsidRPr="00DD6868">
                                <w:rPr>
                                  <w:color w:val="253338"/>
                                  <w:spacing w:val="-10"/>
                                  <w:sz w:val="36"/>
                                  <w:lang w:val="es-MX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BF6C84B" id="Group 2" o:spid="_x0000_s1026" style="width:355.35pt;height:32pt;mso-position-horizontal-relative:char;mso-position-vertical-relative:line" coordsize="45129,40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">
                <v:shape id="Graphic 3" o:spid="_x0000_s1027" style="position:absolute;width:45129;height:4064;visibility:visible;mso-wrap-style:square;v-text-anchor:top" coordsize="4512945,406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" path="m4411388,406158r-4309849,l62015,398179,29740,376418,7979,344142,,304618,,101539,7979,62015,29740,29740,62015,7979,101539,,4411388,r39524,7979l4483187,29740r21761,32275l4512928,101539r,203079l4504948,344142r-21761,32276l4450912,398179r-39524,7979xe" fillcolor="#d4d3d0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8" type="#_x0000_t202" style="position:absolute;width:45129;height:4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" filled="f" stroked="f">
                  <v:textbox inset="0,0,0,0">
                    <w:txbxContent>
                      <w:p w14:paraId="22E4671F" w14:textId="77777777" w:rsidR="00DD6868" w:rsidRPr="00DD6868" w:rsidRDefault="00DD6868" w:rsidP="00DD6868">
                        <w:pPr>
                          <w:spacing w:before="37"/>
                          <w:ind w:left="144"/>
                          <w:rPr>
                            <w:sz w:val="36"/>
                            <w:lang w:val="es-MX"/>
                          </w:rPr>
                        </w:pPr>
                        <w:r w:rsidRPr="00DD6868">
                          <w:rPr>
                            <w:color w:val="253338"/>
                            <w:sz w:val="36"/>
                            <w:lang w:val="es-MX"/>
                          </w:rPr>
                          <w:t>M</w:t>
                        </w:r>
                        <w:r w:rsidRPr="00DD6868">
                          <w:rPr>
                            <w:color w:val="253338"/>
                            <w:spacing w:val="-64"/>
                            <w:sz w:val="36"/>
                            <w:lang w:val="es-MX"/>
                          </w:rPr>
                          <w:t xml:space="preserve"> </w:t>
                        </w:r>
                        <w:r w:rsidRPr="00DD6868">
                          <w:rPr>
                            <w:color w:val="253338"/>
                            <w:sz w:val="36"/>
                            <w:lang w:val="es-MX"/>
                          </w:rPr>
                          <w:t>O</w:t>
                        </w:r>
                        <w:r w:rsidRPr="00DD6868">
                          <w:rPr>
                            <w:color w:val="253338"/>
                            <w:spacing w:val="-64"/>
                            <w:sz w:val="36"/>
                            <w:lang w:val="es-MX"/>
                          </w:rPr>
                          <w:t xml:space="preserve"> </w:t>
                        </w:r>
                        <w:r w:rsidRPr="00DD6868">
                          <w:rPr>
                            <w:color w:val="253338"/>
                            <w:sz w:val="36"/>
                            <w:lang w:val="es-MX"/>
                          </w:rPr>
                          <w:t>D</w:t>
                        </w:r>
                        <w:r w:rsidRPr="00DD6868">
                          <w:rPr>
                            <w:color w:val="253338"/>
                            <w:spacing w:val="-64"/>
                            <w:sz w:val="36"/>
                            <w:lang w:val="es-MX"/>
                          </w:rPr>
                          <w:t xml:space="preserve"> </w:t>
                        </w:r>
                        <w:r w:rsidRPr="00DD6868">
                          <w:rPr>
                            <w:color w:val="253338"/>
                            <w:sz w:val="36"/>
                            <w:lang w:val="es-MX"/>
                          </w:rPr>
                          <w:t>E</w:t>
                        </w:r>
                        <w:r w:rsidRPr="00DD6868">
                          <w:rPr>
                            <w:color w:val="253338"/>
                            <w:spacing w:val="-64"/>
                            <w:sz w:val="36"/>
                            <w:lang w:val="es-MX"/>
                          </w:rPr>
                          <w:t xml:space="preserve"> </w:t>
                        </w:r>
                        <w:r w:rsidRPr="00DD6868">
                          <w:rPr>
                            <w:color w:val="253338"/>
                            <w:sz w:val="36"/>
                            <w:lang w:val="es-MX"/>
                          </w:rPr>
                          <w:t>L</w:t>
                        </w:r>
                        <w:r w:rsidRPr="00DD6868">
                          <w:rPr>
                            <w:color w:val="253338"/>
                            <w:spacing w:val="-64"/>
                            <w:sz w:val="36"/>
                            <w:lang w:val="es-MX"/>
                          </w:rPr>
                          <w:t xml:space="preserve"> </w:t>
                        </w:r>
                        <w:r w:rsidRPr="00DD6868">
                          <w:rPr>
                            <w:color w:val="253338"/>
                            <w:sz w:val="36"/>
                            <w:lang w:val="es-MX"/>
                          </w:rPr>
                          <w:t>O</w:t>
                        </w:r>
                        <w:r w:rsidRPr="00DD6868">
                          <w:rPr>
                            <w:color w:val="253338"/>
                            <w:spacing w:val="57"/>
                            <w:sz w:val="36"/>
                            <w:lang w:val="es-MX"/>
                          </w:rPr>
                          <w:t xml:space="preserve"> </w:t>
                        </w:r>
                        <w:r w:rsidRPr="00DD6868">
                          <w:rPr>
                            <w:color w:val="253338"/>
                            <w:sz w:val="36"/>
                            <w:lang w:val="es-MX"/>
                          </w:rPr>
                          <w:t>D</w:t>
                        </w:r>
                        <w:r w:rsidRPr="00DD6868">
                          <w:rPr>
                            <w:color w:val="253338"/>
                            <w:spacing w:val="-64"/>
                            <w:sz w:val="36"/>
                            <w:lang w:val="es-MX"/>
                          </w:rPr>
                          <w:t xml:space="preserve"> </w:t>
                        </w:r>
                        <w:r w:rsidRPr="00DD6868">
                          <w:rPr>
                            <w:color w:val="253338"/>
                            <w:sz w:val="36"/>
                            <w:lang w:val="es-MX"/>
                          </w:rPr>
                          <w:t>E</w:t>
                        </w:r>
                        <w:r w:rsidRPr="00DD6868">
                          <w:rPr>
                            <w:color w:val="253338"/>
                            <w:spacing w:val="77"/>
                            <w:sz w:val="36"/>
                            <w:lang w:val="es-MX"/>
                          </w:rPr>
                          <w:t xml:space="preserve"> </w:t>
                        </w:r>
                        <w:r w:rsidRPr="00DD6868">
                          <w:rPr>
                            <w:color w:val="253338"/>
                            <w:sz w:val="36"/>
                            <w:lang w:val="es-MX"/>
                          </w:rPr>
                          <w:t>N</w:t>
                        </w:r>
                        <w:r w:rsidRPr="00DD6868">
                          <w:rPr>
                            <w:color w:val="253338"/>
                            <w:spacing w:val="-64"/>
                            <w:sz w:val="36"/>
                            <w:lang w:val="es-MX"/>
                          </w:rPr>
                          <w:t xml:space="preserve"> </w:t>
                        </w:r>
                        <w:r w:rsidRPr="00DD6868">
                          <w:rPr>
                            <w:color w:val="253338"/>
                            <w:sz w:val="36"/>
                            <w:lang w:val="es-MX"/>
                          </w:rPr>
                          <w:t>E</w:t>
                        </w:r>
                        <w:r w:rsidRPr="00DD6868">
                          <w:rPr>
                            <w:color w:val="253338"/>
                            <w:spacing w:val="-64"/>
                            <w:sz w:val="36"/>
                            <w:lang w:val="es-MX"/>
                          </w:rPr>
                          <w:t xml:space="preserve"> </w:t>
                        </w:r>
                        <w:r w:rsidRPr="00DD6868">
                          <w:rPr>
                            <w:color w:val="253338"/>
                            <w:sz w:val="36"/>
                            <w:lang w:val="es-MX"/>
                          </w:rPr>
                          <w:t>G</w:t>
                        </w:r>
                        <w:r w:rsidRPr="00DD6868">
                          <w:rPr>
                            <w:color w:val="253338"/>
                            <w:spacing w:val="-64"/>
                            <w:sz w:val="36"/>
                            <w:lang w:val="es-MX"/>
                          </w:rPr>
                          <w:t xml:space="preserve"> </w:t>
                        </w:r>
                        <w:r w:rsidRPr="00DD6868">
                          <w:rPr>
                            <w:color w:val="253338"/>
                            <w:sz w:val="36"/>
                            <w:lang w:val="es-MX"/>
                          </w:rPr>
                          <w:t>O</w:t>
                        </w:r>
                        <w:r w:rsidRPr="00DD6868">
                          <w:rPr>
                            <w:color w:val="253338"/>
                            <w:spacing w:val="-64"/>
                            <w:sz w:val="36"/>
                            <w:lang w:val="es-MX"/>
                          </w:rPr>
                          <w:t xml:space="preserve"> </w:t>
                        </w:r>
                        <w:r w:rsidRPr="00DD6868">
                          <w:rPr>
                            <w:color w:val="253338"/>
                            <w:sz w:val="36"/>
                            <w:lang w:val="es-MX"/>
                          </w:rPr>
                          <w:t>C</w:t>
                        </w:r>
                        <w:r w:rsidRPr="00DD6868">
                          <w:rPr>
                            <w:color w:val="253338"/>
                            <w:spacing w:val="-64"/>
                            <w:sz w:val="36"/>
                            <w:lang w:val="es-MX"/>
                          </w:rPr>
                          <w:t xml:space="preserve"> </w:t>
                        </w:r>
                        <w:r w:rsidRPr="00DD6868">
                          <w:rPr>
                            <w:color w:val="253338"/>
                            <w:sz w:val="36"/>
                            <w:lang w:val="es-MX"/>
                          </w:rPr>
                          <w:t>I</w:t>
                        </w:r>
                        <w:r w:rsidRPr="00DD6868">
                          <w:rPr>
                            <w:color w:val="253338"/>
                            <w:spacing w:val="-64"/>
                            <w:sz w:val="36"/>
                            <w:lang w:val="es-MX"/>
                          </w:rPr>
                          <w:t xml:space="preserve"> </w:t>
                        </w:r>
                        <w:r w:rsidRPr="00DD6868">
                          <w:rPr>
                            <w:color w:val="253338"/>
                            <w:sz w:val="36"/>
                            <w:lang w:val="es-MX"/>
                          </w:rPr>
                          <w:t>O</w:t>
                        </w:r>
                        <w:r w:rsidRPr="00DD6868">
                          <w:rPr>
                            <w:color w:val="253338"/>
                            <w:spacing w:val="-64"/>
                            <w:sz w:val="36"/>
                            <w:lang w:val="es-MX"/>
                          </w:rPr>
                          <w:t xml:space="preserve"> </w:t>
                        </w:r>
                        <w:r w:rsidRPr="00DD6868">
                          <w:rPr>
                            <w:color w:val="253338"/>
                            <w:sz w:val="36"/>
                            <w:lang w:val="es-MX"/>
                          </w:rPr>
                          <w:t>S</w:t>
                        </w:r>
                        <w:r w:rsidRPr="00DD6868">
                          <w:rPr>
                            <w:color w:val="253338"/>
                            <w:spacing w:val="78"/>
                            <w:sz w:val="36"/>
                            <w:lang w:val="es-MX"/>
                          </w:rPr>
                          <w:t xml:space="preserve"> </w:t>
                        </w:r>
                        <w:r w:rsidRPr="00DD6868">
                          <w:rPr>
                            <w:color w:val="253338"/>
                            <w:sz w:val="36"/>
                            <w:lang w:val="es-MX"/>
                          </w:rPr>
                          <w:t>C</w:t>
                        </w:r>
                        <w:r w:rsidRPr="00DD6868">
                          <w:rPr>
                            <w:color w:val="253338"/>
                            <w:spacing w:val="-64"/>
                            <w:sz w:val="36"/>
                            <w:lang w:val="es-MX"/>
                          </w:rPr>
                          <w:t xml:space="preserve"> </w:t>
                        </w:r>
                        <w:r w:rsidRPr="00DD6868">
                          <w:rPr>
                            <w:color w:val="253338"/>
                            <w:sz w:val="36"/>
                            <w:lang w:val="es-MX"/>
                          </w:rPr>
                          <w:t>A</w:t>
                        </w:r>
                        <w:r w:rsidRPr="00DD6868">
                          <w:rPr>
                            <w:color w:val="253338"/>
                            <w:spacing w:val="-64"/>
                            <w:sz w:val="36"/>
                            <w:lang w:val="es-MX"/>
                          </w:rPr>
                          <w:t xml:space="preserve"> </w:t>
                        </w:r>
                        <w:r w:rsidRPr="00DD6868">
                          <w:rPr>
                            <w:color w:val="253338"/>
                            <w:sz w:val="36"/>
                            <w:lang w:val="es-MX"/>
                          </w:rPr>
                          <w:t>N</w:t>
                        </w:r>
                        <w:r w:rsidRPr="00DD6868">
                          <w:rPr>
                            <w:color w:val="253338"/>
                            <w:spacing w:val="-64"/>
                            <w:sz w:val="36"/>
                            <w:lang w:val="es-MX"/>
                          </w:rPr>
                          <w:t xml:space="preserve"> </w:t>
                        </w:r>
                        <w:r w:rsidRPr="00DD6868">
                          <w:rPr>
                            <w:color w:val="253338"/>
                            <w:sz w:val="36"/>
                            <w:lang w:val="es-MX"/>
                          </w:rPr>
                          <w:t>V</w:t>
                        </w:r>
                        <w:r w:rsidRPr="00DD6868">
                          <w:rPr>
                            <w:color w:val="253338"/>
                            <w:spacing w:val="-64"/>
                            <w:sz w:val="36"/>
                            <w:lang w:val="es-MX"/>
                          </w:rPr>
                          <w:t xml:space="preserve"> </w:t>
                        </w:r>
                        <w:r w:rsidRPr="00DD6868">
                          <w:rPr>
                            <w:color w:val="253338"/>
                            <w:sz w:val="36"/>
                            <w:lang w:val="es-MX"/>
                          </w:rPr>
                          <w:t>A</w:t>
                        </w:r>
                        <w:r w:rsidRPr="00DD6868">
                          <w:rPr>
                            <w:color w:val="253338"/>
                            <w:spacing w:val="-64"/>
                            <w:sz w:val="36"/>
                            <w:lang w:val="es-MX"/>
                          </w:rPr>
                          <w:t xml:space="preserve"> </w:t>
                        </w:r>
                        <w:r w:rsidRPr="00DD6868">
                          <w:rPr>
                            <w:color w:val="253338"/>
                            <w:spacing w:val="-10"/>
                            <w:sz w:val="36"/>
                            <w:lang w:val="es-MX"/>
                          </w:rPr>
                          <w:t>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2EE50CA" w14:textId="77777777" w:rsidR="00DD6868" w:rsidRDefault="00DD6868" w:rsidP="00DD6868">
      <w:pPr>
        <w:pStyle w:val="Textoindependiente"/>
        <w:spacing w:before="74"/>
        <w:ind w:right="804"/>
        <w:jc w:val="right"/>
      </w:pPr>
      <w:r>
        <w:rPr>
          <w:color w:val="253338"/>
          <w:spacing w:val="12"/>
        </w:rPr>
        <w:t>ECOLUZ</w:t>
      </w:r>
      <w:r>
        <w:rPr>
          <w:color w:val="253338"/>
          <w:spacing w:val="-24"/>
        </w:rPr>
        <w:t xml:space="preserve"> </w:t>
      </w:r>
      <w:r>
        <w:rPr>
          <w:color w:val="253338"/>
          <w:spacing w:val="8"/>
        </w:rPr>
        <w:t>URBANA</w:t>
      </w:r>
    </w:p>
    <w:tbl>
      <w:tblPr>
        <w:tblStyle w:val="TableNormal"/>
        <w:tblW w:w="10158" w:type="dxa"/>
        <w:tblInd w:w="227" w:type="dxa"/>
        <w:tblBorders>
          <w:top w:val="single" w:sz="18" w:space="0" w:color="253338"/>
          <w:left w:val="single" w:sz="18" w:space="0" w:color="253338"/>
          <w:bottom w:val="single" w:sz="18" w:space="0" w:color="253338"/>
          <w:right w:val="single" w:sz="18" w:space="0" w:color="253338"/>
          <w:insideH w:val="single" w:sz="18" w:space="0" w:color="253338"/>
          <w:insideV w:val="single" w:sz="18" w:space="0" w:color="253338"/>
        </w:tblBorders>
        <w:tblLayout w:type="fixed"/>
        <w:tblLook w:val="01E0" w:firstRow="1" w:lastRow="1" w:firstColumn="1" w:lastColumn="1" w:noHBand="0" w:noVBand="0"/>
      </w:tblPr>
      <w:tblGrid>
        <w:gridCol w:w="2049"/>
        <w:gridCol w:w="2064"/>
        <w:gridCol w:w="977"/>
        <w:gridCol w:w="951"/>
        <w:gridCol w:w="2158"/>
        <w:gridCol w:w="1959"/>
      </w:tblGrid>
      <w:tr w:rsidR="00DD6868" w14:paraId="06622AFD" w14:textId="77777777" w:rsidTr="00DD6868">
        <w:trPr>
          <w:trHeight w:val="2353"/>
        </w:trPr>
        <w:tc>
          <w:tcPr>
            <w:tcW w:w="2049" w:type="dxa"/>
            <w:vMerge w:val="restart"/>
          </w:tcPr>
          <w:p w14:paraId="5B9E179E" w14:textId="77777777" w:rsidR="00DD6868" w:rsidRDefault="00DD6868" w:rsidP="004F63E4">
            <w:pPr>
              <w:pStyle w:val="TableParagraph"/>
              <w:spacing w:before="82"/>
              <w:ind w:left="155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62848" behindDoc="1" locked="0" layoutInCell="1" allowOverlap="1" wp14:anchorId="726C5A45" wp14:editId="41CFECCC">
                      <wp:simplePos x="0" y="0"/>
                      <wp:positionH relativeFrom="column">
                        <wp:posOffset>42670</wp:posOffset>
                      </wp:positionH>
                      <wp:positionV relativeFrom="paragraph">
                        <wp:posOffset>34355</wp:posOffset>
                      </wp:positionV>
                      <wp:extent cx="1536700" cy="255904"/>
                      <wp:effectExtent l="0" t="0" r="0" b="0"/>
                      <wp:wrapNone/>
                      <wp:docPr id="170560509" name="Group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536700" cy="255904"/>
                                <a:chOff x="0" y="0"/>
                                <a:chExt cx="1536700" cy="255904"/>
                              </a:xfrm>
                            </wpg:grpSpPr>
                            <wps:wsp>
                              <wps:cNvPr id="1836240048" name="Graphic 6"/>
                              <wps:cNvSpPr/>
                              <wps:spPr>
                                <a:xfrm>
                                  <a:off x="0" y="0"/>
                                  <a:ext cx="1536700" cy="25590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36700" h="255904">
                                      <a:moveTo>
                                        <a:pt x="1472301" y="255831"/>
                                      </a:moveTo>
                                      <a:lnTo>
                                        <a:pt x="63957" y="255831"/>
                                      </a:lnTo>
                                      <a:lnTo>
                                        <a:pt x="39062" y="250805"/>
                                      </a:lnTo>
                                      <a:lnTo>
                                        <a:pt x="18732" y="237099"/>
                                      </a:lnTo>
                                      <a:lnTo>
                                        <a:pt x="5026" y="216769"/>
                                      </a:lnTo>
                                      <a:lnTo>
                                        <a:pt x="0" y="191873"/>
                                      </a:lnTo>
                                      <a:lnTo>
                                        <a:pt x="0" y="63957"/>
                                      </a:lnTo>
                                      <a:lnTo>
                                        <a:pt x="5026" y="39062"/>
                                      </a:lnTo>
                                      <a:lnTo>
                                        <a:pt x="18732" y="18732"/>
                                      </a:lnTo>
                                      <a:lnTo>
                                        <a:pt x="39062" y="5026"/>
                                      </a:lnTo>
                                      <a:lnTo>
                                        <a:pt x="63957" y="0"/>
                                      </a:lnTo>
                                      <a:lnTo>
                                        <a:pt x="1472301" y="0"/>
                                      </a:lnTo>
                                      <a:lnTo>
                                        <a:pt x="1517526" y="18732"/>
                                      </a:lnTo>
                                      <a:lnTo>
                                        <a:pt x="1536259" y="63957"/>
                                      </a:lnTo>
                                      <a:lnTo>
                                        <a:pt x="1536259" y="191873"/>
                                      </a:lnTo>
                                      <a:lnTo>
                                        <a:pt x="1517526" y="237099"/>
                                      </a:lnTo>
                                      <a:lnTo>
                                        <a:pt x="1472301" y="25583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BE2E2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FA1BBC3" id="Group 5" o:spid="_x0000_s1026" style="position:absolute;margin-left:3.35pt;margin-top:2.7pt;width:121pt;height:20.15pt;z-index:-251653632;mso-wrap-distance-left:0;mso-wrap-distance-right:0" coordsize="15367,25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">
                      <v:shape id="Graphic 6" o:spid="_x0000_s1027" style="position:absolute;width:15367;height:2559;visibility:visible;mso-wrap-style:square;v-text-anchor:top" coordsize="1536700,255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" path="m1472301,255831r-1408344,l39062,250805,18732,237099,5026,216769,,191873,,63957,5026,39062,18732,18732,39062,5026,63957,,1472301,r45225,18732l1536259,63957r,127916l1517526,237099r-45225,18732xe" fillcolor="#ebe2e2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253338"/>
                <w:w w:val="105"/>
              </w:rPr>
              <w:t>Asociaciones</w:t>
            </w:r>
            <w:r>
              <w:rPr>
                <w:color w:val="253338"/>
                <w:spacing w:val="54"/>
                <w:w w:val="105"/>
              </w:rPr>
              <w:t xml:space="preserve"> </w:t>
            </w:r>
            <w:r>
              <w:rPr>
                <w:color w:val="253338"/>
                <w:spacing w:val="-2"/>
                <w:w w:val="105"/>
              </w:rPr>
              <w:t>Clave</w:t>
            </w:r>
          </w:p>
          <w:p w14:paraId="5AFCF81D" w14:textId="77777777" w:rsidR="00DD6868" w:rsidRDefault="00DD6868" w:rsidP="004F63E4">
            <w:pPr>
              <w:pStyle w:val="TableParagraph"/>
              <w:spacing w:before="56"/>
            </w:pPr>
          </w:p>
          <w:p w14:paraId="35C76A12" w14:textId="77777777" w:rsidR="00DD6868" w:rsidRDefault="00DD6868" w:rsidP="00DD6868">
            <w:pPr>
              <w:pStyle w:val="TableParagraph"/>
              <w:numPr>
                <w:ilvl w:val="0"/>
                <w:numId w:val="28"/>
              </w:numPr>
              <w:tabs>
                <w:tab w:val="left" w:pos="424"/>
              </w:tabs>
              <w:spacing w:line="342" w:lineRule="exact"/>
              <w:ind w:hanging="203"/>
              <w:rPr>
                <w:sz w:val="23"/>
              </w:rPr>
            </w:pPr>
            <w:r>
              <w:rPr>
                <w:color w:val="253338"/>
                <w:spacing w:val="-2"/>
                <w:w w:val="105"/>
                <w:sz w:val="23"/>
              </w:rPr>
              <w:t>Proveedores</w:t>
            </w:r>
          </w:p>
          <w:p w14:paraId="3E3CFFD8" w14:textId="77777777" w:rsidR="00DD6868" w:rsidRDefault="00DD6868" w:rsidP="00DD6868">
            <w:pPr>
              <w:pStyle w:val="TableParagraph"/>
              <w:numPr>
                <w:ilvl w:val="0"/>
                <w:numId w:val="28"/>
              </w:numPr>
              <w:tabs>
                <w:tab w:val="left" w:pos="424"/>
              </w:tabs>
              <w:spacing w:line="342" w:lineRule="exact"/>
              <w:ind w:hanging="203"/>
              <w:rPr>
                <w:sz w:val="23"/>
              </w:rPr>
            </w:pPr>
            <w:r>
              <w:rPr>
                <w:color w:val="253338"/>
                <w:spacing w:val="-2"/>
                <w:w w:val="105"/>
                <w:sz w:val="23"/>
              </w:rPr>
              <w:t>Franquiciados</w:t>
            </w:r>
          </w:p>
        </w:tc>
        <w:tc>
          <w:tcPr>
            <w:tcW w:w="2064" w:type="dxa"/>
          </w:tcPr>
          <w:p w14:paraId="452FCA00" w14:textId="77777777" w:rsidR="00DD6868" w:rsidRDefault="00DD6868" w:rsidP="004F63E4">
            <w:pPr>
              <w:pStyle w:val="TableParagraph"/>
              <w:spacing w:before="82"/>
              <w:ind w:left="154"/>
              <w:jc w:val="both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65920" behindDoc="1" locked="0" layoutInCell="1" allowOverlap="1" wp14:anchorId="60BC1EF5" wp14:editId="2BFC7678">
                      <wp:simplePos x="0" y="0"/>
                      <wp:positionH relativeFrom="column">
                        <wp:posOffset>41786</wp:posOffset>
                      </wp:positionH>
                      <wp:positionV relativeFrom="paragraph">
                        <wp:posOffset>34355</wp:posOffset>
                      </wp:positionV>
                      <wp:extent cx="1425575" cy="255904"/>
                      <wp:effectExtent l="0" t="0" r="0" b="0"/>
                      <wp:wrapNone/>
                      <wp:docPr id="2145561805" name="Group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25575" cy="255904"/>
                                <a:chOff x="0" y="0"/>
                                <a:chExt cx="1425575" cy="255904"/>
                              </a:xfrm>
                            </wpg:grpSpPr>
                            <wps:wsp>
                              <wps:cNvPr id="1543965181" name="Graphic 8"/>
                              <wps:cNvSpPr/>
                              <wps:spPr>
                                <a:xfrm>
                                  <a:off x="0" y="0"/>
                                  <a:ext cx="1425575" cy="25590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25575" h="255904">
                                      <a:moveTo>
                                        <a:pt x="1361032" y="255831"/>
                                      </a:moveTo>
                                      <a:lnTo>
                                        <a:pt x="63957" y="255831"/>
                                      </a:lnTo>
                                      <a:lnTo>
                                        <a:pt x="39062" y="250805"/>
                                      </a:lnTo>
                                      <a:lnTo>
                                        <a:pt x="18732" y="237099"/>
                                      </a:lnTo>
                                      <a:lnTo>
                                        <a:pt x="5026" y="216769"/>
                                      </a:lnTo>
                                      <a:lnTo>
                                        <a:pt x="0" y="191873"/>
                                      </a:lnTo>
                                      <a:lnTo>
                                        <a:pt x="0" y="63957"/>
                                      </a:lnTo>
                                      <a:lnTo>
                                        <a:pt x="5026" y="39062"/>
                                      </a:lnTo>
                                      <a:lnTo>
                                        <a:pt x="18732" y="18732"/>
                                      </a:lnTo>
                                      <a:lnTo>
                                        <a:pt x="39062" y="5026"/>
                                      </a:lnTo>
                                      <a:lnTo>
                                        <a:pt x="63957" y="0"/>
                                      </a:lnTo>
                                      <a:lnTo>
                                        <a:pt x="1361032" y="0"/>
                                      </a:lnTo>
                                      <a:lnTo>
                                        <a:pt x="1406257" y="18732"/>
                                      </a:lnTo>
                                      <a:lnTo>
                                        <a:pt x="1424990" y="63957"/>
                                      </a:lnTo>
                                      <a:lnTo>
                                        <a:pt x="1424990" y="191873"/>
                                      </a:lnTo>
                                      <a:lnTo>
                                        <a:pt x="1406257" y="237099"/>
                                      </a:lnTo>
                                      <a:lnTo>
                                        <a:pt x="1361032" y="25583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BE2E2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29C8982" id="Group 7" o:spid="_x0000_s1026" style="position:absolute;margin-left:3.3pt;margin-top:2.7pt;width:112.25pt;height:20.15pt;z-index:-251650560;mso-wrap-distance-left:0;mso-wrap-distance-right:0" coordsize="14255,25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">
                      <v:shape id="Graphic 8" o:spid="_x0000_s1027" style="position:absolute;width:14255;height:2559;visibility:visible;mso-wrap-style:square;v-text-anchor:top" coordsize="1425575,255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" path="m1361032,255831r-1297075,l39062,250805,18732,237099,5026,216769,,191873,,63957,5026,39062,18732,18732,39062,5026,63957,,1361032,r45225,18732l1424990,63957r,127916l1406257,237099r-45225,18732xe" fillcolor="#ebe2e2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253338"/>
                <w:w w:val="105"/>
              </w:rPr>
              <w:t>Actividades</w:t>
            </w:r>
            <w:r>
              <w:rPr>
                <w:color w:val="253338"/>
                <w:spacing w:val="49"/>
                <w:w w:val="105"/>
              </w:rPr>
              <w:t xml:space="preserve"> </w:t>
            </w:r>
            <w:r>
              <w:rPr>
                <w:color w:val="253338"/>
                <w:spacing w:val="-2"/>
                <w:w w:val="105"/>
              </w:rPr>
              <w:t>Clave</w:t>
            </w:r>
          </w:p>
          <w:p w14:paraId="5565353F" w14:textId="77777777" w:rsidR="00DD6868" w:rsidRDefault="00DD6868" w:rsidP="004F63E4">
            <w:pPr>
              <w:pStyle w:val="TableParagraph"/>
              <w:spacing w:before="90" w:line="211" w:lineRule="auto"/>
              <w:ind w:left="161" w:right="216"/>
              <w:jc w:val="both"/>
              <w:rPr>
                <w:sz w:val="20"/>
              </w:rPr>
            </w:pPr>
            <w:r>
              <w:rPr>
                <w:color w:val="253338"/>
                <w:sz w:val="20"/>
              </w:rPr>
              <w:t>-Desarrollo del sistema de monitoreo y gestión de energía.</w:t>
            </w:r>
          </w:p>
          <w:p w14:paraId="26B88429" w14:textId="77777777" w:rsidR="00DD6868" w:rsidRDefault="00DD6868" w:rsidP="004F63E4">
            <w:pPr>
              <w:pStyle w:val="TableParagraph"/>
              <w:spacing w:before="269" w:line="211" w:lineRule="auto"/>
              <w:ind w:left="161"/>
              <w:rPr>
                <w:sz w:val="20"/>
              </w:rPr>
            </w:pPr>
            <w:r>
              <w:rPr>
                <w:color w:val="253338"/>
                <w:w w:val="105"/>
                <w:sz w:val="20"/>
              </w:rPr>
              <w:t>-Monitoreo</w:t>
            </w:r>
            <w:r>
              <w:rPr>
                <w:color w:val="253338"/>
                <w:spacing w:val="-6"/>
                <w:w w:val="105"/>
                <w:sz w:val="20"/>
              </w:rPr>
              <w:t xml:space="preserve"> </w:t>
            </w:r>
            <w:r>
              <w:rPr>
                <w:color w:val="253338"/>
                <w:w w:val="105"/>
                <w:sz w:val="20"/>
              </w:rPr>
              <w:t>continuo</w:t>
            </w:r>
            <w:r>
              <w:rPr>
                <w:color w:val="253338"/>
                <w:spacing w:val="-6"/>
                <w:w w:val="105"/>
                <w:sz w:val="20"/>
              </w:rPr>
              <w:t xml:space="preserve"> </w:t>
            </w:r>
            <w:r>
              <w:rPr>
                <w:color w:val="253338"/>
                <w:w w:val="105"/>
                <w:sz w:val="20"/>
              </w:rPr>
              <w:t xml:space="preserve">del sistema y atención de </w:t>
            </w:r>
            <w:r>
              <w:rPr>
                <w:color w:val="253338"/>
                <w:spacing w:val="-2"/>
                <w:w w:val="105"/>
                <w:sz w:val="20"/>
              </w:rPr>
              <w:t>fallas</w:t>
            </w:r>
          </w:p>
        </w:tc>
        <w:tc>
          <w:tcPr>
            <w:tcW w:w="1928" w:type="dxa"/>
            <w:gridSpan w:val="2"/>
            <w:vMerge w:val="restart"/>
          </w:tcPr>
          <w:p w14:paraId="0FB2DD4F" w14:textId="77777777" w:rsidR="00DD6868" w:rsidRDefault="00DD6868" w:rsidP="004F63E4">
            <w:pPr>
              <w:pStyle w:val="TableParagraph"/>
              <w:spacing w:before="82"/>
              <w:ind w:left="130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68992" behindDoc="1" locked="0" layoutInCell="1" allowOverlap="1" wp14:anchorId="0F59AECA" wp14:editId="7E934303">
                      <wp:simplePos x="0" y="0"/>
                      <wp:positionH relativeFrom="column">
                        <wp:posOffset>26311</wp:posOffset>
                      </wp:positionH>
                      <wp:positionV relativeFrom="paragraph">
                        <wp:posOffset>34355</wp:posOffset>
                      </wp:positionV>
                      <wp:extent cx="1577340" cy="255904"/>
                      <wp:effectExtent l="0" t="0" r="0" b="0"/>
                      <wp:wrapNone/>
                      <wp:docPr id="1633548196" name="Group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577340" cy="255904"/>
                                <a:chOff x="0" y="0"/>
                                <a:chExt cx="1577340" cy="255904"/>
                              </a:xfrm>
                            </wpg:grpSpPr>
                            <wps:wsp>
                              <wps:cNvPr id="2119065052" name="Graphic 10"/>
                              <wps:cNvSpPr/>
                              <wps:spPr>
                                <a:xfrm>
                                  <a:off x="0" y="0"/>
                                  <a:ext cx="1577340" cy="25590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77340" h="255904">
                                      <a:moveTo>
                                        <a:pt x="1513154" y="255831"/>
                                      </a:moveTo>
                                      <a:lnTo>
                                        <a:pt x="63957" y="255831"/>
                                      </a:lnTo>
                                      <a:lnTo>
                                        <a:pt x="39062" y="250805"/>
                                      </a:lnTo>
                                      <a:lnTo>
                                        <a:pt x="18732" y="237099"/>
                                      </a:lnTo>
                                      <a:lnTo>
                                        <a:pt x="5026" y="216769"/>
                                      </a:lnTo>
                                      <a:lnTo>
                                        <a:pt x="0" y="191873"/>
                                      </a:lnTo>
                                      <a:lnTo>
                                        <a:pt x="0" y="63957"/>
                                      </a:lnTo>
                                      <a:lnTo>
                                        <a:pt x="5026" y="39062"/>
                                      </a:lnTo>
                                      <a:lnTo>
                                        <a:pt x="18732" y="18732"/>
                                      </a:lnTo>
                                      <a:lnTo>
                                        <a:pt x="39062" y="5026"/>
                                      </a:lnTo>
                                      <a:lnTo>
                                        <a:pt x="63957" y="0"/>
                                      </a:lnTo>
                                      <a:lnTo>
                                        <a:pt x="1513154" y="0"/>
                                      </a:lnTo>
                                      <a:lnTo>
                                        <a:pt x="1558379" y="18732"/>
                                      </a:lnTo>
                                      <a:lnTo>
                                        <a:pt x="1577112" y="63957"/>
                                      </a:lnTo>
                                      <a:lnTo>
                                        <a:pt x="1577112" y="191873"/>
                                      </a:lnTo>
                                      <a:lnTo>
                                        <a:pt x="1558379" y="237099"/>
                                      </a:lnTo>
                                      <a:lnTo>
                                        <a:pt x="1513154" y="25583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BE2E2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A45AB35" id="Group 9" o:spid="_x0000_s1026" style="position:absolute;margin-left:2.05pt;margin-top:2.7pt;width:124.2pt;height:20.15pt;z-index:-251647488;mso-wrap-distance-left:0;mso-wrap-distance-right:0" coordsize="15773,25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">
                      <v:shape id="Graphic 10" o:spid="_x0000_s1027" style="position:absolute;width:15773;height:2559;visibility:visible;mso-wrap-style:square;v-text-anchor:top" coordsize="1577340,255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" path="m1513154,255831r-1449197,l39062,250805,18732,237099,5026,216769,,191873,,63957,5026,39062,18732,18732,39062,5026,63957,,1513154,r45225,18732l1577112,63957r,127916l1558379,237099r-45225,18732xe" fillcolor="#ebe2e2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253338"/>
                <w:w w:val="105"/>
              </w:rPr>
              <w:t>Propuestas</w:t>
            </w:r>
            <w:r>
              <w:rPr>
                <w:color w:val="253338"/>
                <w:spacing w:val="24"/>
                <w:w w:val="105"/>
              </w:rPr>
              <w:t xml:space="preserve"> </w:t>
            </w:r>
            <w:r>
              <w:rPr>
                <w:color w:val="253338"/>
                <w:w w:val="105"/>
              </w:rPr>
              <w:t>de</w:t>
            </w:r>
            <w:r>
              <w:rPr>
                <w:color w:val="253338"/>
                <w:spacing w:val="25"/>
                <w:w w:val="105"/>
              </w:rPr>
              <w:t xml:space="preserve"> </w:t>
            </w:r>
            <w:r>
              <w:rPr>
                <w:color w:val="253338"/>
                <w:spacing w:val="-2"/>
                <w:w w:val="105"/>
              </w:rPr>
              <w:t>Valor</w:t>
            </w:r>
          </w:p>
          <w:p w14:paraId="5BE0CCF4" w14:textId="77777777" w:rsidR="00DD6868" w:rsidRDefault="00DD6868" w:rsidP="00DD6868">
            <w:pPr>
              <w:pStyle w:val="TableParagraph"/>
              <w:numPr>
                <w:ilvl w:val="0"/>
                <w:numId w:val="27"/>
              </w:numPr>
              <w:tabs>
                <w:tab w:val="left" w:pos="333"/>
              </w:tabs>
              <w:spacing w:before="208" w:line="342" w:lineRule="exact"/>
              <w:ind w:left="333" w:hanging="203"/>
              <w:rPr>
                <w:sz w:val="23"/>
              </w:rPr>
            </w:pPr>
            <w:r>
              <w:rPr>
                <w:color w:val="253338"/>
                <w:w w:val="105"/>
                <w:sz w:val="23"/>
              </w:rPr>
              <w:t>Valor</w:t>
            </w:r>
            <w:r>
              <w:rPr>
                <w:color w:val="253338"/>
                <w:spacing w:val="21"/>
                <w:w w:val="105"/>
                <w:sz w:val="23"/>
              </w:rPr>
              <w:t xml:space="preserve"> </w:t>
            </w:r>
            <w:r>
              <w:rPr>
                <w:color w:val="253338"/>
                <w:spacing w:val="-2"/>
                <w:w w:val="105"/>
                <w:sz w:val="23"/>
              </w:rPr>
              <w:t>añadido</w:t>
            </w:r>
          </w:p>
          <w:p w14:paraId="5A23A1C1" w14:textId="77777777" w:rsidR="00DD6868" w:rsidRDefault="00DD6868" w:rsidP="00DD6868">
            <w:pPr>
              <w:pStyle w:val="TableParagraph"/>
              <w:numPr>
                <w:ilvl w:val="0"/>
                <w:numId w:val="27"/>
              </w:numPr>
              <w:tabs>
                <w:tab w:val="left" w:pos="333"/>
              </w:tabs>
              <w:spacing w:before="6" w:line="223" w:lineRule="auto"/>
              <w:ind w:right="-29" w:firstLine="0"/>
              <w:rPr>
                <w:sz w:val="23"/>
              </w:rPr>
            </w:pPr>
            <w:r>
              <w:rPr>
                <w:color w:val="253338"/>
                <w:w w:val="110"/>
                <w:sz w:val="23"/>
              </w:rPr>
              <w:t xml:space="preserve">Productos en cada </w:t>
            </w:r>
            <w:r>
              <w:rPr>
                <w:color w:val="253338"/>
                <w:spacing w:val="-2"/>
                <w:w w:val="110"/>
                <w:sz w:val="23"/>
              </w:rPr>
              <w:t>segmento</w:t>
            </w:r>
          </w:p>
          <w:p w14:paraId="24013F48" w14:textId="77777777" w:rsidR="00DD6868" w:rsidRDefault="00DD6868" w:rsidP="004F63E4">
            <w:pPr>
              <w:pStyle w:val="TableParagraph"/>
              <w:spacing w:before="2" w:line="223" w:lineRule="auto"/>
              <w:ind w:left="130"/>
              <w:rPr>
                <w:sz w:val="23"/>
              </w:rPr>
            </w:pPr>
            <w:r>
              <w:rPr>
                <w:color w:val="253338"/>
                <w:w w:val="110"/>
                <w:sz w:val="23"/>
              </w:rPr>
              <w:t xml:space="preserve">-Qué necesidades </w:t>
            </w:r>
            <w:r>
              <w:rPr>
                <w:color w:val="253338"/>
                <w:spacing w:val="-2"/>
                <w:w w:val="110"/>
                <w:sz w:val="23"/>
              </w:rPr>
              <w:t>satisfacemos</w:t>
            </w:r>
          </w:p>
        </w:tc>
        <w:tc>
          <w:tcPr>
            <w:tcW w:w="2158" w:type="dxa"/>
          </w:tcPr>
          <w:p w14:paraId="5EE582A6" w14:textId="77777777" w:rsidR="00DD6868" w:rsidRDefault="00DD6868" w:rsidP="004F63E4">
            <w:pPr>
              <w:pStyle w:val="TableParagraph"/>
              <w:spacing w:before="130" w:line="192" w:lineRule="auto"/>
              <w:ind w:left="152" w:right="163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72064" behindDoc="1" locked="0" layoutInCell="1" allowOverlap="1" wp14:anchorId="727EBCCD" wp14:editId="031E0847">
                      <wp:simplePos x="0" y="0"/>
                      <wp:positionH relativeFrom="column">
                        <wp:posOffset>40879</wp:posOffset>
                      </wp:positionH>
                      <wp:positionV relativeFrom="paragraph">
                        <wp:posOffset>34234</wp:posOffset>
                      </wp:positionV>
                      <wp:extent cx="1295400" cy="426720"/>
                      <wp:effectExtent l="0" t="0" r="0" b="0"/>
                      <wp:wrapNone/>
                      <wp:docPr id="800071018" name="Group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95400" cy="426720"/>
                                <a:chOff x="0" y="0"/>
                                <a:chExt cx="1295400" cy="426720"/>
                              </a:xfrm>
                            </wpg:grpSpPr>
                            <wps:wsp>
                              <wps:cNvPr id="2017823483" name="Graphic 12"/>
                              <wps:cNvSpPr/>
                              <wps:spPr>
                                <a:xfrm>
                                  <a:off x="0" y="0"/>
                                  <a:ext cx="1295400" cy="4267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95400" h="426720">
                                      <a:moveTo>
                                        <a:pt x="613001" y="426625"/>
                                      </a:moveTo>
                                      <a:lnTo>
                                        <a:pt x="63906" y="426625"/>
                                      </a:lnTo>
                                      <a:lnTo>
                                        <a:pt x="39031" y="421603"/>
                                      </a:lnTo>
                                      <a:lnTo>
                                        <a:pt x="18717" y="407908"/>
                                      </a:lnTo>
                                      <a:lnTo>
                                        <a:pt x="5022" y="387594"/>
                                      </a:lnTo>
                                      <a:lnTo>
                                        <a:pt x="0" y="362719"/>
                                      </a:lnTo>
                                      <a:lnTo>
                                        <a:pt x="0" y="63906"/>
                                      </a:lnTo>
                                      <a:lnTo>
                                        <a:pt x="5022" y="39031"/>
                                      </a:lnTo>
                                      <a:lnTo>
                                        <a:pt x="18717" y="18717"/>
                                      </a:lnTo>
                                      <a:lnTo>
                                        <a:pt x="39031" y="5022"/>
                                      </a:lnTo>
                                      <a:lnTo>
                                        <a:pt x="63906" y="0"/>
                                      </a:lnTo>
                                      <a:lnTo>
                                        <a:pt x="1231242" y="0"/>
                                      </a:lnTo>
                                      <a:lnTo>
                                        <a:pt x="1256118" y="5022"/>
                                      </a:lnTo>
                                      <a:lnTo>
                                        <a:pt x="1276431" y="18717"/>
                                      </a:lnTo>
                                      <a:lnTo>
                                        <a:pt x="1290127" y="39031"/>
                                      </a:lnTo>
                                      <a:lnTo>
                                        <a:pt x="1295149" y="63906"/>
                                      </a:lnTo>
                                      <a:lnTo>
                                        <a:pt x="1295149" y="191719"/>
                                      </a:lnTo>
                                      <a:lnTo>
                                        <a:pt x="1276431" y="236908"/>
                                      </a:lnTo>
                                      <a:lnTo>
                                        <a:pt x="1231242" y="255626"/>
                                      </a:lnTo>
                                      <a:lnTo>
                                        <a:pt x="740815" y="255626"/>
                                      </a:lnTo>
                                      <a:lnTo>
                                        <a:pt x="715939" y="260648"/>
                                      </a:lnTo>
                                      <a:lnTo>
                                        <a:pt x="695626" y="274344"/>
                                      </a:lnTo>
                                      <a:lnTo>
                                        <a:pt x="681930" y="294657"/>
                                      </a:lnTo>
                                      <a:lnTo>
                                        <a:pt x="676908" y="319532"/>
                                      </a:lnTo>
                                      <a:lnTo>
                                        <a:pt x="676908" y="362719"/>
                                      </a:lnTo>
                                      <a:lnTo>
                                        <a:pt x="671886" y="387594"/>
                                      </a:lnTo>
                                      <a:lnTo>
                                        <a:pt x="658190" y="407908"/>
                                      </a:lnTo>
                                      <a:lnTo>
                                        <a:pt x="637877" y="421603"/>
                                      </a:lnTo>
                                      <a:lnTo>
                                        <a:pt x="613001" y="42662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BE2E2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953F697" id="Group 11" o:spid="_x0000_s1026" style="position:absolute;margin-left:3.2pt;margin-top:2.7pt;width:102pt;height:33.6pt;z-index:-251644416;mso-wrap-distance-left:0;mso-wrap-distance-right:0" coordsize="12954,4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">
                      <v:shape id="Graphic 12" o:spid="_x0000_s1027" style="position:absolute;width:12954;height:4267;visibility:visible;mso-wrap-style:square;v-text-anchor:top" coordsize="1295400,426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" path="m613001,426625r-549095,l39031,421603,18717,407908,5022,387594,,362719,,63906,5022,39031,18717,18717,39031,5022,63906,,1231242,r24876,5022l1276431,18717r13696,20314l1295149,63906r,127813l1276431,236908r-45189,18718l740815,255626r-24876,5022l695626,274344r-13696,20313l676908,319532r,43187l671886,387594r-13696,20314l637877,421603r-24876,5022xe" fillcolor="#ebe2e2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253338"/>
                <w:w w:val="105"/>
              </w:rPr>
              <w:t xml:space="preserve">Relación con los </w:t>
            </w:r>
            <w:r>
              <w:rPr>
                <w:color w:val="253338"/>
                <w:spacing w:val="-2"/>
                <w:w w:val="105"/>
              </w:rPr>
              <w:t>clientes</w:t>
            </w:r>
          </w:p>
          <w:p w14:paraId="25D1FDD0" w14:textId="77777777" w:rsidR="00DD6868" w:rsidRDefault="00DD6868" w:rsidP="00DD6868">
            <w:pPr>
              <w:pStyle w:val="TableParagraph"/>
              <w:numPr>
                <w:ilvl w:val="0"/>
                <w:numId w:val="26"/>
              </w:numPr>
              <w:tabs>
                <w:tab w:val="left" w:pos="494"/>
              </w:tabs>
              <w:spacing w:before="105" w:line="334" w:lineRule="exact"/>
              <w:ind w:hanging="198"/>
              <w:rPr>
                <w:sz w:val="23"/>
              </w:rPr>
            </w:pPr>
            <w:r>
              <w:rPr>
                <w:color w:val="253338"/>
                <w:w w:val="105"/>
                <w:sz w:val="23"/>
              </w:rPr>
              <w:t>Asistencia</w:t>
            </w:r>
            <w:r>
              <w:rPr>
                <w:color w:val="253338"/>
                <w:spacing w:val="25"/>
                <w:w w:val="105"/>
                <w:sz w:val="23"/>
              </w:rPr>
              <w:t xml:space="preserve"> </w:t>
            </w:r>
            <w:r>
              <w:rPr>
                <w:color w:val="253338"/>
                <w:spacing w:val="-2"/>
                <w:w w:val="105"/>
                <w:sz w:val="23"/>
              </w:rPr>
              <w:t>personal</w:t>
            </w:r>
          </w:p>
          <w:p w14:paraId="0402D06F" w14:textId="77777777" w:rsidR="00DD6868" w:rsidRDefault="00DD6868" w:rsidP="00DD6868">
            <w:pPr>
              <w:pStyle w:val="TableParagraph"/>
              <w:numPr>
                <w:ilvl w:val="0"/>
                <w:numId w:val="26"/>
              </w:numPr>
              <w:tabs>
                <w:tab w:val="left" w:pos="494"/>
              </w:tabs>
              <w:spacing w:line="315" w:lineRule="exact"/>
              <w:ind w:hanging="198"/>
              <w:rPr>
                <w:sz w:val="23"/>
              </w:rPr>
            </w:pPr>
            <w:r>
              <w:rPr>
                <w:color w:val="253338"/>
                <w:spacing w:val="-2"/>
                <w:sz w:val="23"/>
              </w:rPr>
              <w:t>Autoservicio</w:t>
            </w:r>
          </w:p>
          <w:p w14:paraId="7B02EAD1" w14:textId="77777777" w:rsidR="00DD6868" w:rsidRDefault="00DD6868" w:rsidP="00DD6868">
            <w:pPr>
              <w:pStyle w:val="TableParagraph"/>
              <w:numPr>
                <w:ilvl w:val="0"/>
                <w:numId w:val="26"/>
              </w:numPr>
              <w:tabs>
                <w:tab w:val="left" w:pos="494"/>
              </w:tabs>
              <w:spacing w:line="334" w:lineRule="exact"/>
              <w:ind w:hanging="198"/>
              <w:rPr>
                <w:sz w:val="23"/>
              </w:rPr>
            </w:pPr>
            <w:r>
              <w:rPr>
                <w:color w:val="253338"/>
                <w:spacing w:val="-2"/>
                <w:w w:val="105"/>
                <w:sz w:val="23"/>
              </w:rPr>
              <w:t>Colaboración</w:t>
            </w:r>
          </w:p>
        </w:tc>
        <w:tc>
          <w:tcPr>
            <w:tcW w:w="1958" w:type="dxa"/>
            <w:vMerge w:val="restart"/>
          </w:tcPr>
          <w:p w14:paraId="39F7527B" w14:textId="77777777" w:rsidR="00DD6868" w:rsidRDefault="00DD6868" w:rsidP="004F63E4">
            <w:pPr>
              <w:pStyle w:val="TableParagraph"/>
              <w:spacing w:before="130" w:line="192" w:lineRule="auto"/>
              <w:ind w:left="167" w:right="844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81280" behindDoc="1" locked="0" layoutInCell="1" allowOverlap="1" wp14:anchorId="32302C63" wp14:editId="7D23AC54">
                      <wp:simplePos x="0" y="0"/>
                      <wp:positionH relativeFrom="column">
                        <wp:posOffset>50774</wp:posOffset>
                      </wp:positionH>
                      <wp:positionV relativeFrom="paragraph">
                        <wp:posOffset>34193</wp:posOffset>
                      </wp:positionV>
                      <wp:extent cx="1165860" cy="427355"/>
                      <wp:effectExtent l="0" t="0" r="0" b="0"/>
                      <wp:wrapNone/>
                      <wp:docPr id="1312446725" name="Group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165860" cy="427355"/>
                                <a:chOff x="0" y="0"/>
                                <a:chExt cx="1165860" cy="427355"/>
                              </a:xfrm>
                            </wpg:grpSpPr>
                            <wps:wsp>
                              <wps:cNvPr id="1628448323" name="Graphic 14"/>
                              <wps:cNvSpPr/>
                              <wps:spPr>
                                <a:xfrm>
                                  <a:off x="0" y="0"/>
                                  <a:ext cx="1165860" cy="4273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65860" h="427355">
                                      <a:moveTo>
                                        <a:pt x="613495" y="426969"/>
                                      </a:moveTo>
                                      <a:lnTo>
                                        <a:pt x="63957" y="426969"/>
                                      </a:lnTo>
                                      <a:lnTo>
                                        <a:pt x="39062" y="421943"/>
                                      </a:lnTo>
                                      <a:lnTo>
                                        <a:pt x="18732" y="408236"/>
                                      </a:lnTo>
                                      <a:lnTo>
                                        <a:pt x="5026" y="387906"/>
                                      </a:lnTo>
                                      <a:lnTo>
                                        <a:pt x="0" y="363011"/>
                                      </a:lnTo>
                                      <a:lnTo>
                                        <a:pt x="0" y="63957"/>
                                      </a:lnTo>
                                      <a:lnTo>
                                        <a:pt x="5026" y="39062"/>
                                      </a:lnTo>
                                      <a:lnTo>
                                        <a:pt x="18732" y="18732"/>
                                      </a:lnTo>
                                      <a:lnTo>
                                        <a:pt x="39062" y="5026"/>
                                      </a:lnTo>
                                      <a:lnTo>
                                        <a:pt x="63957" y="0"/>
                                      </a:lnTo>
                                      <a:lnTo>
                                        <a:pt x="1101652" y="0"/>
                                      </a:lnTo>
                                      <a:lnTo>
                                        <a:pt x="1126547" y="5026"/>
                                      </a:lnTo>
                                      <a:lnTo>
                                        <a:pt x="1146877" y="18732"/>
                                      </a:lnTo>
                                      <a:lnTo>
                                        <a:pt x="1160584" y="39062"/>
                                      </a:lnTo>
                                      <a:lnTo>
                                        <a:pt x="1165610" y="63957"/>
                                      </a:lnTo>
                                      <a:lnTo>
                                        <a:pt x="1165610" y="191873"/>
                                      </a:lnTo>
                                      <a:lnTo>
                                        <a:pt x="1146877" y="237099"/>
                                      </a:lnTo>
                                      <a:lnTo>
                                        <a:pt x="1101652" y="255831"/>
                                      </a:lnTo>
                                      <a:lnTo>
                                        <a:pt x="741411" y="255831"/>
                                      </a:lnTo>
                                      <a:lnTo>
                                        <a:pt x="716515" y="260858"/>
                                      </a:lnTo>
                                      <a:lnTo>
                                        <a:pt x="696185" y="274564"/>
                                      </a:lnTo>
                                      <a:lnTo>
                                        <a:pt x="682479" y="294894"/>
                                      </a:lnTo>
                                      <a:lnTo>
                                        <a:pt x="677453" y="319789"/>
                                      </a:lnTo>
                                      <a:lnTo>
                                        <a:pt x="677453" y="363011"/>
                                      </a:lnTo>
                                      <a:lnTo>
                                        <a:pt x="672426" y="387906"/>
                                      </a:lnTo>
                                      <a:lnTo>
                                        <a:pt x="658720" y="408236"/>
                                      </a:lnTo>
                                      <a:lnTo>
                                        <a:pt x="638390" y="421943"/>
                                      </a:lnTo>
                                      <a:lnTo>
                                        <a:pt x="613495" y="42696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BE2E2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40071AF" id="Group 13" o:spid="_x0000_s1026" style="position:absolute;margin-left:4pt;margin-top:2.7pt;width:91.8pt;height:33.65pt;z-index:-251635200;mso-wrap-distance-left:0;mso-wrap-distance-right:0" coordsize="11658,4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">
                      <v:shape id="Graphic 14" o:spid="_x0000_s1027" style="position:absolute;width:11658;height:4273;visibility:visible;mso-wrap-style:square;v-text-anchor:top" coordsize="1165860,427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" path="m613495,426969r-549538,l39062,421943,18732,408236,5026,387906,,363011,,63957,5026,39062,18732,18732,39062,5026,63957,,1101652,r24895,5026l1146877,18732r13707,20330l1165610,63957r,127916l1146877,237099r-45225,18732l741411,255831r-24896,5027l696185,274564r-13706,20330l677453,319789r,43222l672426,387906r-13706,20330l638390,421943r-24895,5026xe" fillcolor="#ebe2e2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253338"/>
                <w:w w:val="105"/>
              </w:rPr>
              <w:t xml:space="preserve">Segmentos de </w:t>
            </w:r>
            <w:r>
              <w:rPr>
                <w:color w:val="253338"/>
                <w:spacing w:val="-2"/>
                <w:w w:val="105"/>
              </w:rPr>
              <w:t>clientes</w:t>
            </w:r>
          </w:p>
          <w:p w14:paraId="60240A94" w14:textId="77777777" w:rsidR="00DD6868" w:rsidRDefault="00DD6868" w:rsidP="00DD6868">
            <w:pPr>
              <w:pStyle w:val="TableParagraph"/>
              <w:numPr>
                <w:ilvl w:val="0"/>
                <w:numId w:val="25"/>
              </w:numPr>
              <w:tabs>
                <w:tab w:val="left" w:pos="262"/>
              </w:tabs>
              <w:spacing w:before="114" w:line="311" w:lineRule="exact"/>
              <w:ind w:left="262" w:hanging="184"/>
              <w:rPr>
                <w:sz w:val="21"/>
              </w:rPr>
            </w:pPr>
            <w:r>
              <w:rPr>
                <w:color w:val="253338"/>
                <w:spacing w:val="-2"/>
                <w:w w:val="105"/>
                <w:sz w:val="21"/>
              </w:rPr>
              <w:t>Nichos</w:t>
            </w:r>
          </w:p>
          <w:p w14:paraId="61B6BE0F" w14:textId="77777777" w:rsidR="00DD6868" w:rsidRDefault="00DD6868" w:rsidP="00DD6868">
            <w:pPr>
              <w:pStyle w:val="TableParagraph"/>
              <w:numPr>
                <w:ilvl w:val="0"/>
                <w:numId w:val="25"/>
              </w:numPr>
              <w:tabs>
                <w:tab w:val="left" w:pos="262"/>
              </w:tabs>
              <w:spacing w:line="300" w:lineRule="exact"/>
              <w:ind w:left="262" w:hanging="184"/>
              <w:rPr>
                <w:sz w:val="21"/>
              </w:rPr>
            </w:pPr>
            <w:r>
              <w:rPr>
                <w:color w:val="253338"/>
                <w:spacing w:val="-2"/>
                <w:w w:val="110"/>
                <w:sz w:val="21"/>
              </w:rPr>
              <w:t>Segmentos</w:t>
            </w:r>
          </w:p>
          <w:p w14:paraId="3AA62DAD" w14:textId="77777777" w:rsidR="00DD6868" w:rsidRDefault="00DD6868" w:rsidP="00DD6868">
            <w:pPr>
              <w:pStyle w:val="TableParagraph"/>
              <w:numPr>
                <w:ilvl w:val="0"/>
                <w:numId w:val="25"/>
              </w:numPr>
              <w:tabs>
                <w:tab w:val="left" w:pos="262"/>
              </w:tabs>
              <w:spacing w:before="5" w:line="223" w:lineRule="auto"/>
              <w:ind w:right="945" w:firstLine="0"/>
              <w:rPr>
                <w:sz w:val="21"/>
              </w:rPr>
            </w:pPr>
            <w:r>
              <w:rPr>
                <w:color w:val="253338"/>
                <w:w w:val="110"/>
                <w:sz w:val="21"/>
              </w:rPr>
              <w:t xml:space="preserve">Mercados de </w:t>
            </w:r>
            <w:r>
              <w:rPr>
                <w:color w:val="253338"/>
                <w:spacing w:val="-2"/>
                <w:w w:val="110"/>
                <w:sz w:val="21"/>
              </w:rPr>
              <w:t>masas</w:t>
            </w:r>
          </w:p>
          <w:p w14:paraId="143312BA" w14:textId="77777777" w:rsidR="00DD6868" w:rsidRDefault="00DD6868" w:rsidP="00DD6868">
            <w:pPr>
              <w:pStyle w:val="TableParagraph"/>
              <w:numPr>
                <w:ilvl w:val="0"/>
                <w:numId w:val="25"/>
              </w:numPr>
              <w:tabs>
                <w:tab w:val="left" w:pos="262"/>
              </w:tabs>
              <w:spacing w:line="306" w:lineRule="exact"/>
              <w:ind w:left="262" w:hanging="184"/>
              <w:rPr>
                <w:sz w:val="21"/>
              </w:rPr>
            </w:pPr>
            <w:r>
              <w:rPr>
                <w:color w:val="253338"/>
                <w:spacing w:val="-2"/>
                <w:w w:val="105"/>
                <w:sz w:val="21"/>
              </w:rPr>
              <w:t>Diversificación</w:t>
            </w:r>
          </w:p>
        </w:tc>
      </w:tr>
      <w:tr w:rsidR="00DD6868" w14:paraId="43B9AE83" w14:textId="77777777" w:rsidTr="00DD6868">
        <w:trPr>
          <w:trHeight w:val="2353"/>
        </w:trPr>
        <w:tc>
          <w:tcPr>
            <w:tcW w:w="2049" w:type="dxa"/>
            <w:vMerge/>
            <w:tcBorders>
              <w:top w:val="nil"/>
            </w:tcBorders>
          </w:tcPr>
          <w:p w14:paraId="7F17CEF9" w14:textId="77777777" w:rsidR="00DD6868" w:rsidRDefault="00DD6868" w:rsidP="004F63E4">
            <w:pPr>
              <w:rPr>
                <w:sz w:val="2"/>
                <w:szCs w:val="2"/>
              </w:rPr>
            </w:pPr>
          </w:p>
        </w:tc>
        <w:tc>
          <w:tcPr>
            <w:tcW w:w="2064" w:type="dxa"/>
          </w:tcPr>
          <w:p w14:paraId="4F6C26F5" w14:textId="77777777" w:rsidR="00DD6868" w:rsidRDefault="00DD6868" w:rsidP="00DD6868">
            <w:pPr>
              <w:pStyle w:val="TableParagraph"/>
              <w:numPr>
                <w:ilvl w:val="0"/>
                <w:numId w:val="24"/>
              </w:numPr>
              <w:tabs>
                <w:tab w:val="left" w:pos="333"/>
              </w:tabs>
              <w:spacing w:line="183" w:lineRule="exact"/>
              <w:ind w:left="333" w:hanging="172"/>
              <w:rPr>
                <w:color w:val="253338"/>
                <w:sz w:val="20"/>
              </w:rPr>
            </w:pPr>
            <w:r>
              <w:rPr>
                <w:color w:val="253338"/>
                <w:w w:val="105"/>
                <w:sz w:val="20"/>
              </w:rPr>
              <w:t>Evaluación</w:t>
            </w:r>
            <w:r>
              <w:rPr>
                <w:color w:val="253338"/>
                <w:spacing w:val="52"/>
                <w:w w:val="105"/>
                <w:sz w:val="20"/>
              </w:rPr>
              <w:t xml:space="preserve"> </w:t>
            </w:r>
            <w:r>
              <w:rPr>
                <w:color w:val="253338"/>
                <w:spacing w:val="-2"/>
                <w:w w:val="105"/>
                <w:sz w:val="20"/>
              </w:rPr>
              <w:t>periódica</w:t>
            </w:r>
          </w:p>
          <w:p w14:paraId="031F72A1" w14:textId="77777777" w:rsidR="00DD6868" w:rsidRDefault="00DD6868" w:rsidP="004F63E4">
            <w:pPr>
              <w:pStyle w:val="TableParagraph"/>
              <w:spacing w:before="31" w:line="177" w:lineRule="auto"/>
              <w:ind w:left="161" w:right="409" w:hanging="8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251675136" behindDoc="1" locked="0" layoutInCell="1" allowOverlap="1" wp14:anchorId="5C97059B" wp14:editId="28BEE526">
                      <wp:simplePos x="0" y="0"/>
                      <wp:positionH relativeFrom="column">
                        <wp:posOffset>41786</wp:posOffset>
                      </wp:positionH>
                      <wp:positionV relativeFrom="paragraph">
                        <wp:posOffset>-8750</wp:posOffset>
                      </wp:positionV>
                      <wp:extent cx="1229360" cy="255904"/>
                      <wp:effectExtent l="0" t="0" r="0" b="0"/>
                      <wp:wrapNone/>
                      <wp:docPr id="785953023" name="Group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29360" cy="255904"/>
                                <a:chOff x="0" y="0"/>
                                <a:chExt cx="1229360" cy="255904"/>
                              </a:xfrm>
                            </wpg:grpSpPr>
                            <wps:wsp>
                              <wps:cNvPr id="1301418609" name="Graphic 16"/>
                              <wps:cNvSpPr/>
                              <wps:spPr>
                                <a:xfrm>
                                  <a:off x="0" y="0"/>
                                  <a:ext cx="1229360" cy="25590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29360" h="255904">
                                      <a:moveTo>
                                        <a:pt x="1165085" y="255831"/>
                                      </a:moveTo>
                                      <a:lnTo>
                                        <a:pt x="63957" y="255831"/>
                                      </a:lnTo>
                                      <a:lnTo>
                                        <a:pt x="39062" y="250805"/>
                                      </a:lnTo>
                                      <a:lnTo>
                                        <a:pt x="18732" y="237099"/>
                                      </a:lnTo>
                                      <a:lnTo>
                                        <a:pt x="5026" y="216769"/>
                                      </a:lnTo>
                                      <a:lnTo>
                                        <a:pt x="0" y="191873"/>
                                      </a:lnTo>
                                      <a:lnTo>
                                        <a:pt x="0" y="63957"/>
                                      </a:lnTo>
                                      <a:lnTo>
                                        <a:pt x="5026" y="39062"/>
                                      </a:lnTo>
                                      <a:lnTo>
                                        <a:pt x="18732" y="18732"/>
                                      </a:lnTo>
                                      <a:lnTo>
                                        <a:pt x="39062" y="5026"/>
                                      </a:lnTo>
                                      <a:lnTo>
                                        <a:pt x="63957" y="0"/>
                                      </a:lnTo>
                                      <a:lnTo>
                                        <a:pt x="1165085" y="0"/>
                                      </a:lnTo>
                                      <a:lnTo>
                                        <a:pt x="1189981" y="5026"/>
                                      </a:lnTo>
                                      <a:lnTo>
                                        <a:pt x="1210311" y="18732"/>
                                      </a:lnTo>
                                      <a:lnTo>
                                        <a:pt x="1224017" y="39062"/>
                                      </a:lnTo>
                                      <a:lnTo>
                                        <a:pt x="1229043" y="63957"/>
                                      </a:lnTo>
                                      <a:lnTo>
                                        <a:pt x="1229043" y="191873"/>
                                      </a:lnTo>
                                      <a:lnTo>
                                        <a:pt x="1224017" y="216769"/>
                                      </a:lnTo>
                                      <a:lnTo>
                                        <a:pt x="1210311" y="237099"/>
                                      </a:lnTo>
                                      <a:lnTo>
                                        <a:pt x="1189981" y="250805"/>
                                      </a:lnTo>
                                      <a:lnTo>
                                        <a:pt x="1165085" y="25583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BE2E2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8063148" id="Group 15" o:spid="_x0000_s1026" style="position:absolute;margin-left:3.3pt;margin-top:-.7pt;width:96.8pt;height:20.15pt;z-index:-251641344;mso-wrap-distance-left:0;mso-wrap-distance-right:0" coordsize="12293,25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">
                      <v:shape id="Graphic 16" o:spid="_x0000_s1027" style="position:absolute;width:12293;height:2559;visibility:visible;mso-wrap-style:square;v-text-anchor:top" coordsize="1229360,255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" path="m1165085,255831r-1101128,l39062,250805,18732,237099,5026,216769,,191873,,63957,5026,39062,18732,18732,39062,5026,63957,,1165085,r24896,5026l1210311,18732r13706,20330l1229043,63957r,127916l1224017,216769r-13706,20330l1189981,250805r-24896,5026xe" fillcolor="#ebe2e2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253338"/>
                <w:spacing w:val="-127"/>
                <w:w w:val="95"/>
                <w:position w:val="-4"/>
              </w:rPr>
              <w:t>R</w:t>
            </w:r>
            <w:proofErr w:type="spellStart"/>
            <w:r>
              <w:rPr>
                <w:color w:val="253338"/>
                <w:spacing w:val="-4"/>
                <w:w w:val="107"/>
                <w:sz w:val="20"/>
              </w:rPr>
              <w:t>d</w:t>
            </w:r>
            <w:r>
              <w:rPr>
                <w:color w:val="253338"/>
                <w:spacing w:val="-128"/>
                <w:w w:val="111"/>
                <w:position w:val="-4"/>
              </w:rPr>
              <w:t>e</w:t>
            </w:r>
            <w:proofErr w:type="spellEnd"/>
            <w:r>
              <w:rPr>
                <w:color w:val="253338"/>
                <w:spacing w:val="5"/>
                <w:w w:val="111"/>
                <w:sz w:val="20"/>
              </w:rPr>
              <w:t>e</w:t>
            </w:r>
            <w:r>
              <w:rPr>
                <w:color w:val="253338"/>
                <w:spacing w:val="-45"/>
                <w:w w:val="84"/>
                <w:sz w:val="20"/>
              </w:rPr>
              <w:t>l</w:t>
            </w:r>
            <w:r>
              <w:rPr>
                <w:color w:val="253338"/>
                <w:spacing w:val="-26"/>
                <w:w w:val="118"/>
                <w:position w:val="-4"/>
              </w:rPr>
              <w:t>c</w:t>
            </w:r>
            <w:r>
              <w:rPr>
                <w:color w:val="253338"/>
                <w:spacing w:val="-18"/>
                <w:w w:val="84"/>
                <w:sz w:val="20"/>
              </w:rPr>
              <w:t>i</w:t>
            </w:r>
            <w:r>
              <w:rPr>
                <w:color w:val="253338"/>
                <w:spacing w:val="-119"/>
                <w:w w:val="102"/>
                <w:position w:val="-4"/>
              </w:rPr>
              <w:t>u</w:t>
            </w:r>
            <w:r>
              <w:rPr>
                <w:color w:val="253338"/>
                <w:spacing w:val="-84"/>
                <w:w w:val="110"/>
                <w:sz w:val="20"/>
              </w:rPr>
              <w:t>m</w:t>
            </w:r>
            <w:proofErr w:type="spellStart"/>
            <w:r>
              <w:rPr>
                <w:color w:val="253338"/>
                <w:spacing w:val="5"/>
                <w:w w:val="90"/>
                <w:position w:val="-4"/>
              </w:rPr>
              <w:t>r</w:t>
            </w:r>
            <w:r>
              <w:rPr>
                <w:color w:val="253338"/>
                <w:spacing w:val="-114"/>
                <w:w w:val="102"/>
                <w:position w:val="-4"/>
              </w:rPr>
              <w:t>s</w:t>
            </w:r>
            <w:proofErr w:type="spellEnd"/>
            <w:r>
              <w:rPr>
                <w:color w:val="253338"/>
                <w:spacing w:val="-18"/>
                <w:w w:val="107"/>
                <w:sz w:val="20"/>
              </w:rPr>
              <w:t>p</w:t>
            </w:r>
            <w:r>
              <w:rPr>
                <w:color w:val="253338"/>
                <w:spacing w:val="-119"/>
                <w:w w:val="103"/>
                <w:position w:val="-4"/>
              </w:rPr>
              <w:t>o</w:t>
            </w:r>
            <w:r>
              <w:rPr>
                <w:color w:val="253338"/>
                <w:spacing w:val="-12"/>
                <w:w w:val="122"/>
                <w:sz w:val="20"/>
              </w:rPr>
              <w:t>a</w:t>
            </w:r>
            <w:r>
              <w:rPr>
                <w:color w:val="253338"/>
                <w:spacing w:val="-99"/>
                <w:w w:val="102"/>
                <w:position w:val="-4"/>
              </w:rPr>
              <w:t>s</w:t>
            </w:r>
            <w:proofErr w:type="spellStart"/>
            <w:r>
              <w:rPr>
                <w:color w:val="253338"/>
                <w:spacing w:val="5"/>
                <w:w w:val="118"/>
                <w:sz w:val="20"/>
              </w:rPr>
              <w:t>c</w:t>
            </w:r>
            <w:r>
              <w:rPr>
                <w:color w:val="253338"/>
                <w:spacing w:val="-33"/>
                <w:w w:val="97"/>
                <w:sz w:val="20"/>
              </w:rPr>
              <w:t>t</w:t>
            </w:r>
            <w:proofErr w:type="spellEnd"/>
            <w:r>
              <w:rPr>
                <w:color w:val="253338"/>
                <w:spacing w:val="-133"/>
                <w:w w:val="111"/>
                <w:position w:val="-4"/>
              </w:rPr>
              <w:t>C</w:t>
            </w:r>
            <w:r>
              <w:rPr>
                <w:color w:val="253338"/>
                <w:spacing w:val="9"/>
                <w:w w:val="104"/>
                <w:sz w:val="20"/>
              </w:rPr>
              <w:t>o</w:t>
            </w:r>
            <w:r>
              <w:rPr>
                <w:color w:val="253338"/>
                <w:spacing w:val="-1"/>
                <w:w w:val="84"/>
                <w:position w:val="-4"/>
              </w:rPr>
              <w:t>l</w:t>
            </w:r>
            <w:r>
              <w:rPr>
                <w:color w:val="253338"/>
                <w:spacing w:val="-107"/>
                <w:w w:val="107"/>
                <w:sz w:val="20"/>
              </w:rPr>
              <w:t>y</w:t>
            </w:r>
            <w:proofErr w:type="spellStart"/>
            <w:r>
              <w:rPr>
                <w:color w:val="253338"/>
                <w:spacing w:val="5"/>
                <w:w w:val="122"/>
                <w:position w:val="-4"/>
              </w:rPr>
              <w:t>a</w:t>
            </w:r>
            <w:r>
              <w:rPr>
                <w:color w:val="253338"/>
                <w:spacing w:val="-108"/>
                <w:w w:val="108"/>
                <w:position w:val="-4"/>
              </w:rPr>
              <w:t>v</w:t>
            </w:r>
            <w:proofErr w:type="spellEnd"/>
            <w:r>
              <w:rPr>
                <w:color w:val="253338"/>
                <w:spacing w:val="-23"/>
                <w:w w:val="122"/>
                <w:sz w:val="20"/>
              </w:rPr>
              <w:t>a</w:t>
            </w:r>
            <w:r>
              <w:rPr>
                <w:color w:val="253338"/>
                <w:spacing w:val="-109"/>
                <w:w w:val="111"/>
                <w:position w:val="-4"/>
              </w:rPr>
              <w:t>e</w:t>
            </w:r>
            <w:r>
              <w:rPr>
                <w:color w:val="253338"/>
                <w:spacing w:val="5"/>
                <w:w w:val="81"/>
                <w:sz w:val="20"/>
              </w:rPr>
              <w:t>j</w:t>
            </w:r>
            <w:r>
              <w:rPr>
                <w:color w:val="253338"/>
                <w:spacing w:val="5"/>
                <w:w w:val="103"/>
                <w:sz w:val="20"/>
              </w:rPr>
              <w:t>u</w:t>
            </w:r>
            <w:r>
              <w:rPr>
                <w:color w:val="253338"/>
                <w:spacing w:val="5"/>
                <w:w w:val="102"/>
                <w:sz w:val="20"/>
              </w:rPr>
              <w:t>s</w:t>
            </w:r>
            <w:r>
              <w:rPr>
                <w:color w:val="253338"/>
                <w:spacing w:val="5"/>
                <w:w w:val="97"/>
                <w:sz w:val="20"/>
              </w:rPr>
              <w:t>t</w:t>
            </w:r>
            <w:r>
              <w:rPr>
                <w:color w:val="253338"/>
                <w:spacing w:val="5"/>
                <w:w w:val="111"/>
                <w:sz w:val="20"/>
              </w:rPr>
              <w:t>e</w:t>
            </w:r>
            <w:r>
              <w:rPr>
                <w:color w:val="253338"/>
                <w:spacing w:val="1"/>
                <w:w w:val="102"/>
                <w:sz w:val="20"/>
              </w:rPr>
              <w:t>s</w:t>
            </w:r>
            <w:r>
              <w:rPr>
                <w:color w:val="253338"/>
                <w:w w:val="104"/>
                <w:sz w:val="20"/>
              </w:rPr>
              <w:t xml:space="preserve"> </w:t>
            </w:r>
            <w:r>
              <w:rPr>
                <w:color w:val="253338"/>
                <w:w w:val="105"/>
                <w:sz w:val="20"/>
              </w:rPr>
              <w:t>para optimizar el</w:t>
            </w:r>
          </w:p>
          <w:p w14:paraId="687D33FF" w14:textId="77777777" w:rsidR="00DD6868" w:rsidRDefault="00DD6868" w:rsidP="004F63E4">
            <w:pPr>
              <w:pStyle w:val="TableParagraph"/>
              <w:spacing w:line="363" w:lineRule="exact"/>
              <w:ind w:left="154"/>
              <w:rPr>
                <w:sz w:val="23"/>
              </w:rPr>
            </w:pPr>
            <w:r>
              <w:rPr>
                <w:color w:val="253338"/>
                <w:spacing w:val="-129"/>
                <w:sz w:val="23"/>
              </w:rPr>
              <w:t>-</w:t>
            </w:r>
            <w:r>
              <w:rPr>
                <w:color w:val="253338"/>
                <w:spacing w:val="16"/>
                <w:w w:val="85"/>
                <w:position w:val="8"/>
                <w:sz w:val="20"/>
              </w:rPr>
              <w:t>f</w:t>
            </w:r>
            <w:r>
              <w:rPr>
                <w:color w:val="253338"/>
                <w:spacing w:val="3"/>
                <w:w w:val="99"/>
                <w:position w:val="8"/>
                <w:sz w:val="20"/>
              </w:rPr>
              <w:t>u</w:t>
            </w:r>
            <w:r>
              <w:rPr>
                <w:color w:val="253338"/>
                <w:spacing w:val="-117"/>
                <w:w w:val="91"/>
                <w:sz w:val="23"/>
              </w:rPr>
              <w:t>R</w:t>
            </w:r>
            <w:r>
              <w:rPr>
                <w:color w:val="253338"/>
                <w:spacing w:val="15"/>
                <w:w w:val="99"/>
                <w:position w:val="8"/>
                <w:sz w:val="20"/>
              </w:rPr>
              <w:t>n</w:t>
            </w:r>
            <w:r>
              <w:rPr>
                <w:color w:val="253338"/>
                <w:spacing w:val="-132"/>
                <w:w w:val="106"/>
                <w:sz w:val="23"/>
              </w:rPr>
              <w:t>e</w:t>
            </w:r>
            <w:proofErr w:type="spellStart"/>
            <w:r>
              <w:rPr>
                <w:color w:val="253338"/>
                <w:spacing w:val="16"/>
                <w:w w:val="114"/>
                <w:position w:val="8"/>
                <w:sz w:val="20"/>
              </w:rPr>
              <w:t>c</w:t>
            </w:r>
            <w:r>
              <w:rPr>
                <w:color w:val="253338"/>
                <w:spacing w:val="-17"/>
                <w:w w:val="80"/>
                <w:position w:val="8"/>
                <w:sz w:val="20"/>
              </w:rPr>
              <w:t>i</w:t>
            </w:r>
            <w:proofErr w:type="spellEnd"/>
            <w:r>
              <w:rPr>
                <w:color w:val="253338"/>
                <w:spacing w:val="-96"/>
                <w:w w:val="114"/>
                <w:sz w:val="23"/>
              </w:rPr>
              <w:t>c</w:t>
            </w:r>
            <w:r>
              <w:rPr>
                <w:color w:val="253338"/>
                <w:spacing w:val="-6"/>
                <w:position w:val="8"/>
                <w:sz w:val="20"/>
              </w:rPr>
              <w:t>o</w:t>
            </w:r>
            <w:r>
              <w:rPr>
                <w:color w:val="253338"/>
                <w:spacing w:val="-116"/>
                <w:w w:val="98"/>
                <w:sz w:val="23"/>
              </w:rPr>
              <w:t>u</w:t>
            </w:r>
            <w:r>
              <w:rPr>
                <w:color w:val="253338"/>
                <w:spacing w:val="14"/>
                <w:w w:val="99"/>
                <w:position w:val="8"/>
                <w:sz w:val="20"/>
              </w:rPr>
              <w:t>n</w:t>
            </w:r>
            <w:r>
              <w:rPr>
                <w:color w:val="253338"/>
                <w:spacing w:val="-73"/>
                <w:w w:val="86"/>
                <w:sz w:val="23"/>
              </w:rPr>
              <w:t>r</w:t>
            </w:r>
            <w:r>
              <w:rPr>
                <w:color w:val="253338"/>
                <w:spacing w:val="-36"/>
                <w:w w:val="118"/>
                <w:position w:val="8"/>
                <w:sz w:val="20"/>
              </w:rPr>
              <w:t>a</w:t>
            </w:r>
            <w:r>
              <w:rPr>
                <w:color w:val="253338"/>
                <w:spacing w:val="-58"/>
                <w:w w:val="98"/>
                <w:sz w:val="23"/>
              </w:rPr>
              <w:t>s</w:t>
            </w:r>
            <w:r>
              <w:rPr>
                <w:color w:val="253338"/>
                <w:spacing w:val="-123"/>
                <w:w w:val="106"/>
                <w:position w:val="8"/>
                <w:sz w:val="20"/>
              </w:rPr>
              <w:t>m</w:t>
            </w:r>
            <w:r>
              <w:rPr>
                <w:color w:val="253338"/>
                <w:spacing w:val="2"/>
                <w:w w:val="99"/>
                <w:sz w:val="23"/>
              </w:rPr>
              <w:t>o</w:t>
            </w:r>
            <w:r>
              <w:rPr>
                <w:color w:val="253338"/>
                <w:spacing w:val="-24"/>
                <w:w w:val="80"/>
                <w:position w:val="8"/>
                <w:sz w:val="20"/>
              </w:rPr>
              <w:t>i</w:t>
            </w:r>
            <w:r>
              <w:rPr>
                <w:color w:val="253338"/>
                <w:spacing w:val="-70"/>
                <w:w w:val="98"/>
                <w:sz w:val="23"/>
              </w:rPr>
              <w:t>s</w:t>
            </w:r>
            <w:r>
              <w:rPr>
                <w:color w:val="253338"/>
                <w:spacing w:val="16"/>
                <w:w w:val="107"/>
                <w:position w:val="8"/>
                <w:sz w:val="20"/>
              </w:rPr>
              <w:t>e</w:t>
            </w:r>
            <w:r>
              <w:rPr>
                <w:color w:val="253338"/>
                <w:spacing w:val="-95"/>
                <w:w w:val="99"/>
                <w:position w:val="8"/>
                <w:sz w:val="20"/>
              </w:rPr>
              <w:t>n</w:t>
            </w:r>
            <w:r>
              <w:rPr>
                <w:color w:val="253338"/>
                <w:spacing w:val="-26"/>
                <w:w w:val="98"/>
                <w:sz w:val="23"/>
              </w:rPr>
              <w:t>h</w:t>
            </w:r>
            <w:r>
              <w:rPr>
                <w:color w:val="253338"/>
                <w:spacing w:val="-19"/>
                <w:w w:val="93"/>
                <w:position w:val="8"/>
                <w:sz w:val="20"/>
              </w:rPr>
              <w:t>t</w:t>
            </w:r>
            <w:r>
              <w:rPr>
                <w:color w:val="253338"/>
                <w:spacing w:val="-102"/>
                <w:w w:val="98"/>
                <w:sz w:val="23"/>
              </w:rPr>
              <w:t>u</w:t>
            </w:r>
            <w:r>
              <w:rPr>
                <w:color w:val="253338"/>
                <w:position w:val="8"/>
                <w:sz w:val="20"/>
              </w:rPr>
              <w:t>o</w:t>
            </w:r>
            <w:r>
              <w:rPr>
                <w:color w:val="253338"/>
                <w:spacing w:val="16"/>
                <w:w w:val="106"/>
                <w:sz w:val="23"/>
              </w:rPr>
              <w:t>m</w:t>
            </w:r>
            <w:r>
              <w:rPr>
                <w:color w:val="253338"/>
                <w:spacing w:val="16"/>
                <w:w w:val="118"/>
                <w:sz w:val="23"/>
              </w:rPr>
              <w:t>a</w:t>
            </w:r>
            <w:r>
              <w:rPr>
                <w:color w:val="253338"/>
                <w:spacing w:val="16"/>
                <w:w w:val="98"/>
                <w:sz w:val="23"/>
              </w:rPr>
              <w:t>n</w:t>
            </w:r>
            <w:r>
              <w:rPr>
                <w:color w:val="253338"/>
                <w:spacing w:val="16"/>
                <w:w w:val="99"/>
                <w:sz w:val="23"/>
              </w:rPr>
              <w:t>o</w:t>
            </w:r>
            <w:r>
              <w:rPr>
                <w:color w:val="253338"/>
                <w:spacing w:val="12"/>
                <w:w w:val="98"/>
                <w:sz w:val="23"/>
              </w:rPr>
              <w:t>s</w:t>
            </w:r>
          </w:p>
          <w:p w14:paraId="2640AF9B" w14:textId="77777777" w:rsidR="00DD6868" w:rsidRDefault="00DD6868" w:rsidP="00DD6868">
            <w:pPr>
              <w:pStyle w:val="TableParagraph"/>
              <w:numPr>
                <w:ilvl w:val="0"/>
                <w:numId w:val="24"/>
              </w:numPr>
              <w:tabs>
                <w:tab w:val="left" w:pos="352"/>
              </w:tabs>
              <w:spacing w:line="315" w:lineRule="exact"/>
              <w:ind w:left="352" w:hanging="198"/>
              <w:rPr>
                <w:color w:val="253338"/>
                <w:sz w:val="23"/>
              </w:rPr>
            </w:pPr>
            <w:r>
              <w:rPr>
                <w:color w:val="253338"/>
                <w:spacing w:val="-2"/>
                <w:w w:val="105"/>
                <w:sz w:val="23"/>
              </w:rPr>
              <w:t>Económicos</w:t>
            </w:r>
          </w:p>
          <w:p w14:paraId="1A9DA25B" w14:textId="77777777" w:rsidR="00DD6868" w:rsidRDefault="00DD6868" w:rsidP="00DD6868">
            <w:pPr>
              <w:pStyle w:val="TableParagraph"/>
              <w:numPr>
                <w:ilvl w:val="0"/>
                <w:numId w:val="24"/>
              </w:numPr>
              <w:tabs>
                <w:tab w:val="left" w:pos="352"/>
              </w:tabs>
              <w:spacing w:line="315" w:lineRule="exact"/>
              <w:ind w:left="352" w:hanging="198"/>
              <w:rPr>
                <w:color w:val="253338"/>
                <w:sz w:val="23"/>
              </w:rPr>
            </w:pPr>
            <w:r>
              <w:rPr>
                <w:color w:val="253338"/>
                <w:spacing w:val="-2"/>
                <w:w w:val="105"/>
                <w:sz w:val="23"/>
              </w:rPr>
              <w:t>Intelectuales</w:t>
            </w:r>
          </w:p>
          <w:p w14:paraId="2C6A36C1" w14:textId="77777777" w:rsidR="00DD6868" w:rsidRDefault="00DD6868" w:rsidP="00DD6868">
            <w:pPr>
              <w:pStyle w:val="TableParagraph"/>
              <w:numPr>
                <w:ilvl w:val="0"/>
                <w:numId w:val="24"/>
              </w:numPr>
              <w:tabs>
                <w:tab w:val="left" w:pos="352"/>
              </w:tabs>
              <w:spacing w:line="334" w:lineRule="exact"/>
              <w:ind w:left="352" w:hanging="198"/>
              <w:rPr>
                <w:color w:val="253338"/>
                <w:sz w:val="23"/>
              </w:rPr>
            </w:pPr>
            <w:r>
              <w:rPr>
                <w:color w:val="253338"/>
                <w:spacing w:val="-2"/>
                <w:sz w:val="23"/>
              </w:rPr>
              <w:t>Físicos</w:t>
            </w:r>
          </w:p>
        </w:tc>
        <w:tc>
          <w:tcPr>
            <w:tcW w:w="1928" w:type="dxa"/>
            <w:gridSpan w:val="2"/>
            <w:vMerge/>
            <w:tcBorders>
              <w:top w:val="nil"/>
            </w:tcBorders>
          </w:tcPr>
          <w:p w14:paraId="01C35EB6" w14:textId="77777777" w:rsidR="00DD6868" w:rsidRDefault="00DD6868" w:rsidP="004F63E4">
            <w:pPr>
              <w:rPr>
                <w:sz w:val="2"/>
                <w:szCs w:val="2"/>
              </w:rPr>
            </w:pPr>
          </w:p>
        </w:tc>
        <w:tc>
          <w:tcPr>
            <w:tcW w:w="2158" w:type="dxa"/>
          </w:tcPr>
          <w:p w14:paraId="3F15225E" w14:textId="77777777" w:rsidR="00DD6868" w:rsidRDefault="00DD6868" w:rsidP="004F63E4">
            <w:pPr>
              <w:pStyle w:val="TableParagraph"/>
              <w:spacing w:before="197"/>
              <w:ind w:left="296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78208" behindDoc="1" locked="0" layoutInCell="1" allowOverlap="1" wp14:anchorId="3E69B47A" wp14:editId="783D85B5">
                      <wp:simplePos x="0" y="0"/>
                      <wp:positionH relativeFrom="column">
                        <wp:posOffset>132207</wp:posOffset>
                      </wp:positionH>
                      <wp:positionV relativeFrom="paragraph">
                        <wp:posOffset>107379</wp:posOffset>
                      </wp:positionV>
                      <wp:extent cx="715645" cy="255904"/>
                      <wp:effectExtent l="0" t="0" r="0" b="0"/>
                      <wp:wrapNone/>
                      <wp:docPr id="17" name="Group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15645" cy="255904"/>
                                <a:chOff x="0" y="0"/>
                                <a:chExt cx="715645" cy="255904"/>
                              </a:xfrm>
                            </wpg:grpSpPr>
                            <wps:wsp>
                              <wps:cNvPr id="19" name="Graphic 18"/>
                              <wps:cNvSpPr/>
                              <wps:spPr>
                                <a:xfrm>
                                  <a:off x="0" y="0"/>
                                  <a:ext cx="715645" cy="25590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15645" h="255904">
                                      <a:moveTo>
                                        <a:pt x="651079" y="255831"/>
                                      </a:moveTo>
                                      <a:lnTo>
                                        <a:pt x="63957" y="255831"/>
                                      </a:lnTo>
                                      <a:lnTo>
                                        <a:pt x="39062" y="250805"/>
                                      </a:lnTo>
                                      <a:lnTo>
                                        <a:pt x="18732" y="237099"/>
                                      </a:lnTo>
                                      <a:lnTo>
                                        <a:pt x="5026" y="216769"/>
                                      </a:lnTo>
                                      <a:lnTo>
                                        <a:pt x="0" y="191873"/>
                                      </a:lnTo>
                                      <a:lnTo>
                                        <a:pt x="0" y="63957"/>
                                      </a:lnTo>
                                      <a:lnTo>
                                        <a:pt x="5026" y="39062"/>
                                      </a:lnTo>
                                      <a:lnTo>
                                        <a:pt x="18732" y="18732"/>
                                      </a:lnTo>
                                      <a:lnTo>
                                        <a:pt x="39062" y="5026"/>
                                      </a:lnTo>
                                      <a:lnTo>
                                        <a:pt x="63957" y="0"/>
                                      </a:lnTo>
                                      <a:lnTo>
                                        <a:pt x="651079" y="0"/>
                                      </a:lnTo>
                                      <a:lnTo>
                                        <a:pt x="696305" y="18732"/>
                                      </a:lnTo>
                                      <a:lnTo>
                                        <a:pt x="715037" y="63957"/>
                                      </a:lnTo>
                                      <a:lnTo>
                                        <a:pt x="715037" y="191873"/>
                                      </a:lnTo>
                                      <a:lnTo>
                                        <a:pt x="696305" y="237099"/>
                                      </a:lnTo>
                                      <a:lnTo>
                                        <a:pt x="651079" y="25583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BE2E2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F37F022" id="Group 17" o:spid="_x0000_s1026" style="position:absolute;margin-left:10.4pt;margin-top:8.45pt;width:56.35pt;height:20.15pt;z-index:-251638272;mso-wrap-distance-left:0;mso-wrap-distance-right:0" coordsize="7156,25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">
                      <v:shape id="Graphic 18" o:spid="_x0000_s1027" style="position:absolute;width:7156;height:2559;visibility:visible;mso-wrap-style:square;v-text-anchor:top" coordsize="715645,255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" path="m651079,255831r-587122,l39062,250805,18732,237099,5026,216769,,191873,,63957,5026,39062,18732,18732,39062,5026,63957,,651079,r45226,18732l715037,63957r,127916l696305,237099r-45226,18732xe" fillcolor="#ebe2e2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253338"/>
                <w:spacing w:val="-2"/>
                <w:w w:val="110"/>
              </w:rPr>
              <w:t>Canales</w:t>
            </w:r>
          </w:p>
          <w:p w14:paraId="28D4371C" w14:textId="77777777" w:rsidR="00DD6868" w:rsidRDefault="00DD6868" w:rsidP="00DD6868">
            <w:pPr>
              <w:pStyle w:val="TableParagraph"/>
              <w:numPr>
                <w:ilvl w:val="0"/>
                <w:numId w:val="23"/>
              </w:numPr>
              <w:tabs>
                <w:tab w:val="left" w:pos="468"/>
              </w:tabs>
              <w:spacing w:before="192" w:line="289" w:lineRule="exact"/>
              <w:ind w:left="468" w:hanging="172"/>
              <w:rPr>
                <w:sz w:val="20"/>
              </w:rPr>
            </w:pPr>
            <w:r>
              <w:rPr>
                <w:color w:val="253338"/>
                <w:w w:val="105"/>
                <w:sz w:val="20"/>
              </w:rPr>
              <w:t>Modo</w:t>
            </w:r>
            <w:r>
              <w:rPr>
                <w:color w:val="253338"/>
                <w:spacing w:val="6"/>
                <w:w w:val="105"/>
                <w:sz w:val="20"/>
              </w:rPr>
              <w:t xml:space="preserve"> </w:t>
            </w:r>
            <w:r>
              <w:rPr>
                <w:color w:val="253338"/>
                <w:w w:val="105"/>
                <w:sz w:val="20"/>
              </w:rPr>
              <w:t>de</w:t>
            </w:r>
            <w:r>
              <w:rPr>
                <w:color w:val="253338"/>
                <w:spacing w:val="6"/>
                <w:w w:val="105"/>
                <w:sz w:val="20"/>
              </w:rPr>
              <w:t xml:space="preserve"> </w:t>
            </w:r>
            <w:r>
              <w:rPr>
                <w:color w:val="253338"/>
                <w:spacing w:val="-2"/>
                <w:w w:val="105"/>
                <w:sz w:val="20"/>
              </w:rPr>
              <w:t>entrega</w:t>
            </w:r>
          </w:p>
          <w:p w14:paraId="7052F82C" w14:textId="77777777" w:rsidR="00DD6868" w:rsidRDefault="00DD6868" w:rsidP="00DD6868">
            <w:pPr>
              <w:pStyle w:val="TableParagraph"/>
              <w:numPr>
                <w:ilvl w:val="0"/>
                <w:numId w:val="23"/>
              </w:numPr>
              <w:tabs>
                <w:tab w:val="left" w:pos="468"/>
              </w:tabs>
              <w:spacing w:before="8" w:line="211" w:lineRule="auto"/>
              <w:ind w:right="1097" w:firstLine="0"/>
              <w:rPr>
                <w:sz w:val="20"/>
              </w:rPr>
            </w:pPr>
            <w:r>
              <w:rPr>
                <w:color w:val="253338"/>
                <w:w w:val="110"/>
                <w:sz w:val="20"/>
              </w:rPr>
              <w:t xml:space="preserve">Canales </w:t>
            </w:r>
            <w:proofErr w:type="spellStart"/>
            <w:r>
              <w:rPr>
                <w:color w:val="253338"/>
                <w:w w:val="110"/>
                <w:sz w:val="20"/>
              </w:rPr>
              <w:t>mas</w:t>
            </w:r>
            <w:proofErr w:type="spellEnd"/>
            <w:r>
              <w:rPr>
                <w:color w:val="253338"/>
                <w:w w:val="110"/>
                <w:sz w:val="20"/>
              </w:rPr>
              <w:t xml:space="preserve"> </w:t>
            </w:r>
            <w:r>
              <w:rPr>
                <w:color w:val="253338"/>
                <w:spacing w:val="-2"/>
                <w:w w:val="110"/>
                <w:sz w:val="20"/>
              </w:rPr>
              <w:t>eficientes</w:t>
            </w:r>
          </w:p>
          <w:p w14:paraId="3A07A95E" w14:textId="77777777" w:rsidR="00DD6868" w:rsidRDefault="00DD6868" w:rsidP="00DD6868">
            <w:pPr>
              <w:pStyle w:val="TableParagraph"/>
              <w:numPr>
                <w:ilvl w:val="0"/>
                <w:numId w:val="23"/>
              </w:numPr>
              <w:tabs>
                <w:tab w:val="left" w:pos="468"/>
              </w:tabs>
              <w:spacing w:line="280" w:lineRule="exact"/>
              <w:ind w:left="468" w:hanging="172"/>
              <w:rPr>
                <w:sz w:val="20"/>
              </w:rPr>
            </w:pPr>
            <w:r>
              <w:rPr>
                <w:color w:val="253338"/>
                <w:w w:val="105"/>
                <w:sz w:val="20"/>
              </w:rPr>
              <w:t>Post</w:t>
            </w:r>
            <w:r>
              <w:rPr>
                <w:color w:val="253338"/>
                <w:spacing w:val="-1"/>
                <w:w w:val="105"/>
                <w:sz w:val="20"/>
              </w:rPr>
              <w:t xml:space="preserve"> </w:t>
            </w:r>
            <w:r>
              <w:rPr>
                <w:color w:val="253338"/>
                <w:spacing w:val="-2"/>
                <w:w w:val="105"/>
                <w:sz w:val="20"/>
              </w:rPr>
              <w:t>venta</w:t>
            </w:r>
          </w:p>
        </w:tc>
        <w:tc>
          <w:tcPr>
            <w:tcW w:w="1958" w:type="dxa"/>
            <w:vMerge/>
            <w:tcBorders>
              <w:top w:val="nil"/>
            </w:tcBorders>
          </w:tcPr>
          <w:p w14:paraId="52F95EE1" w14:textId="77777777" w:rsidR="00DD6868" w:rsidRDefault="00DD6868" w:rsidP="004F63E4">
            <w:pPr>
              <w:rPr>
                <w:sz w:val="2"/>
                <w:szCs w:val="2"/>
              </w:rPr>
            </w:pPr>
          </w:p>
        </w:tc>
      </w:tr>
      <w:tr w:rsidR="00DD6868" w14:paraId="24D3C889" w14:textId="77777777" w:rsidTr="00DD6868">
        <w:trPr>
          <w:trHeight w:val="2129"/>
        </w:trPr>
        <w:tc>
          <w:tcPr>
            <w:tcW w:w="5090" w:type="dxa"/>
            <w:gridSpan w:val="3"/>
            <w:tcBorders>
              <w:bottom w:val="single" w:sz="36" w:space="0" w:color="253338"/>
            </w:tcBorders>
          </w:tcPr>
          <w:p w14:paraId="4568AA16" w14:textId="77777777" w:rsidR="00DD6868" w:rsidRDefault="00DD6868" w:rsidP="004F63E4">
            <w:pPr>
              <w:pStyle w:val="TableParagraph"/>
              <w:spacing w:before="65"/>
              <w:ind w:left="155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84352" behindDoc="1" locked="0" layoutInCell="1" allowOverlap="1" wp14:anchorId="6B3F6557" wp14:editId="7A1FACB8">
                      <wp:simplePos x="0" y="0"/>
                      <wp:positionH relativeFrom="column">
                        <wp:posOffset>42568</wp:posOffset>
                      </wp:positionH>
                      <wp:positionV relativeFrom="paragraph">
                        <wp:posOffset>23468</wp:posOffset>
                      </wp:positionV>
                      <wp:extent cx="1600835" cy="256540"/>
                      <wp:effectExtent l="0" t="0" r="0" b="0"/>
                      <wp:wrapNone/>
                      <wp:docPr id="7" name="Group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600835" cy="256540"/>
                                <a:chOff x="0" y="0"/>
                                <a:chExt cx="1600835" cy="256540"/>
                              </a:xfrm>
                            </wpg:grpSpPr>
                            <wps:wsp>
                              <wps:cNvPr id="8" name="Graphic 20"/>
                              <wps:cNvSpPr/>
                              <wps:spPr>
                                <a:xfrm>
                                  <a:off x="0" y="0"/>
                                  <a:ext cx="1600835" cy="2565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00835" h="256540">
                                      <a:moveTo>
                                        <a:pt x="1536159" y="256299"/>
                                      </a:moveTo>
                                      <a:lnTo>
                                        <a:pt x="64074" y="256299"/>
                                      </a:lnTo>
                                      <a:lnTo>
                                        <a:pt x="39134" y="251264"/>
                                      </a:lnTo>
                                      <a:lnTo>
                                        <a:pt x="18767" y="237532"/>
                                      </a:lnTo>
                                      <a:lnTo>
                                        <a:pt x="5035" y="217165"/>
                                      </a:lnTo>
                                      <a:lnTo>
                                        <a:pt x="0" y="192224"/>
                                      </a:lnTo>
                                      <a:lnTo>
                                        <a:pt x="0" y="64074"/>
                                      </a:lnTo>
                                      <a:lnTo>
                                        <a:pt x="5035" y="39134"/>
                                      </a:lnTo>
                                      <a:lnTo>
                                        <a:pt x="18767" y="18767"/>
                                      </a:lnTo>
                                      <a:lnTo>
                                        <a:pt x="39134" y="5035"/>
                                      </a:lnTo>
                                      <a:lnTo>
                                        <a:pt x="64074" y="0"/>
                                      </a:lnTo>
                                      <a:lnTo>
                                        <a:pt x="1536159" y="0"/>
                                      </a:lnTo>
                                      <a:lnTo>
                                        <a:pt x="1581467" y="18767"/>
                                      </a:lnTo>
                                      <a:lnTo>
                                        <a:pt x="1600234" y="64074"/>
                                      </a:lnTo>
                                      <a:lnTo>
                                        <a:pt x="1600234" y="192224"/>
                                      </a:lnTo>
                                      <a:lnTo>
                                        <a:pt x="1581467" y="237532"/>
                                      </a:lnTo>
                                      <a:lnTo>
                                        <a:pt x="1536159" y="25629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BE2E2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FE5ACDE" id="Group 19" o:spid="_x0000_s1026" style="position:absolute;margin-left:3.35pt;margin-top:1.85pt;width:126.05pt;height:20.2pt;z-index:-251632128;mso-wrap-distance-left:0;mso-wrap-distance-right:0" coordsize="16008,25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">
                      <v:shape id="Graphic 20" o:spid="_x0000_s1027" style="position:absolute;width:16008;height:2565;visibility:visible;mso-wrap-style:square;v-text-anchor:top" coordsize="1600835,256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" path="m1536159,256299r-1472085,l39134,251264,18767,237532,5035,217165,,192224,,64074,5035,39134,18767,18767,39134,5035,64074,,1536159,r45308,18767l1600234,64074r,128150l1581467,237532r-45308,18767xe" fillcolor="#ebe2e2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253338"/>
                <w:w w:val="105"/>
              </w:rPr>
              <w:t>Estructura</w:t>
            </w:r>
            <w:r>
              <w:rPr>
                <w:color w:val="253338"/>
                <w:spacing w:val="11"/>
                <w:w w:val="105"/>
              </w:rPr>
              <w:t xml:space="preserve"> </w:t>
            </w:r>
            <w:r>
              <w:rPr>
                <w:color w:val="253338"/>
                <w:w w:val="105"/>
              </w:rPr>
              <w:t>de</w:t>
            </w:r>
            <w:r>
              <w:rPr>
                <w:color w:val="253338"/>
                <w:spacing w:val="12"/>
                <w:w w:val="105"/>
              </w:rPr>
              <w:t xml:space="preserve"> </w:t>
            </w:r>
            <w:r>
              <w:rPr>
                <w:color w:val="253338"/>
                <w:spacing w:val="-2"/>
                <w:w w:val="105"/>
              </w:rPr>
              <w:t>costes</w:t>
            </w:r>
          </w:p>
          <w:p w14:paraId="5B51E74E" w14:textId="77777777" w:rsidR="00DD6868" w:rsidRDefault="00DD6868" w:rsidP="00DD6868">
            <w:pPr>
              <w:pStyle w:val="TableParagraph"/>
              <w:numPr>
                <w:ilvl w:val="0"/>
                <w:numId w:val="22"/>
              </w:numPr>
              <w:tabs>
                <w:tab w:val="left" w:pos="725"/>
              </w:tabs>
              <w:spacing w:before="145" w:line="342" w:lineRule="exact"/>
              <w:ind w:left="725" w:hanging="203"/>
              <w:rPr>
                <w:sz w:val="23"/>
              </w:rPr>
            </w:pPr>
            <w:r>
              <w:rPr>
                <w:color w:val="253338"/>
                <w:w w:val="110"/>
                <w:sz w:val="23"/>
              </w:rPr>
              <w:t>Salarios</w:t>
            </w:r>
            <w:r>
              <w:rPr>
                <w:color w:val="253338"/>
                <w:spacing w:val="4"/>
                <w:w w:val="110"/>
                <w:sz w:val="23"/>
              </w:rPr>
              <w:t xml:space="preserve"> </w:t>
            </w:r>
            <w:r>
              <w:rPr>
                <w:color w:val="253338"/>
                <w:w w:val="110"/>
                <w:sz w:val="23"/>
              </w:rPr>
              <w:t>de</w:t>
            </w:r>
            <w:r>
              <w:rPr>
                <w:color w:val="253338"/>
                <w:spacing w:val="5"/>
                <w:w w:val="110"/>
                <w:sz w:val="23"/>
              </w:rPr>
              <w:t xml:space="preserve"> </w:t>
            </w:r>
            <w:r>
              <w:rPr>
                <w:color w:val="253338"/>
                <w:spacing w:val="-2"/>
                <w:w w:val="110"/>
                <w:sz w:val="23"/>
              </w:rPr>
              <w:t>empleado</w:t>
            </w:r>
          </w:p>
          <w:p w14:paraId="702388F4" w14:textId="77777777" w:rsidR="00DD6868" w:rsidRDefault="00DD6868" w:rsidP="00DD6868">
            <w:pPr>
              <w:pStyle w:val="TableParagraph"/>
              <w:numPr>
                <w:ilvl w:val="0"/>
                <w:numId w:val="22"/>
              </w:numPr>
              <w:tabs>
                <w:tab w:val="left" w:pos="725"/>
              </w:tabs>
              <w:spacing w:line="330" w:lineRule="exact"/>
              <w:ind w:left="725" w:hanging="203"/>
              <w:rPr>
                <w:sz w:val="23"/>
              </w:rPr>
            </w:pPr>
            <w:r>
              <w:rPr>
                <w:color w:val="253338"/>
                <w:w w:val="110"/>
                <w:sz w:val="23"/>
              </w:rPr>
              <w:t>Costes</w:t>
            </w:r>
            <w:r>
              <w:rPr>
                <w:color w:val="253338"/>
                <w:spacing w:val="1"/>
                <w:w w:val="110"/>
                <w:sz w:val="23"/>
              </w:rPr>
              <w:t xml:space="preserve"> </w:t>
            </w:r>
            <w:r>
              <w:rPr>
                <w:color w:val="253338"/>
                <w:w w:val="110"/>
                <w:sz w:val="23"/>
              </w:rPr>
              <w:t>de</w:t>
            </w:r>
            <w:r>
              <w:rPr>
                <w:color w:val="253338"/>
                <w:spacing w:val="2"/>
                <w:w w:val="110"/>
                <w:sz w:val="23"/>
              </w:rPr>
              <w:t xml:space="preserve"> </w:t>
            </w:r>
            <w:r>
              <w:rPr>
                <w:color w:val="253338"/>
                <w:spacing w:val="-2"/>
                <w:w w:val="110"/>
                <w:sz w:val="23"/>
              </w:rPr>
              <w:t>instalación</w:t>
            </w:r>
          </w:p>
          <w:p w14:paraId="1E49EEE1" w14:textId="77777777" w:rsidR="00DD6868" w:rsidRDefault="00DD6868" w:rsidP="00DD6868">
            <w:pPr>
              <w:pStyle w:val="TableParagraph"/>
              <w:numPr>
                <w:ilvl w:val="0"/>
                <w:numId w:val="22"/>
              </w:numPr>
              <w:tabs>
                <w:tab w:val="left" w:pos="725"/>
              </w:tabs>
              <w:spacing w:line="330" w:lineRule="exact"/>
              <w:ind w:left="725" w:hanging="203"/>
              <w:rPr>
                <w:sz w:val="23"/>
              </w:rPr>
            </w:pPr>
            <w:r>
              <w:rPr>
                <w:color w:val="253338"/>
                <w:spacing w:val="-2"/>
                <w:w w:val="105"/>
                <w:sz w:val="23"/>
              </w:rPr>
              <w:t>Expansión</w:t>
            </w:r>
          </w:p>
          <w:p w14:paraId="155DF97E" w14:textId="77777777" w:rsidR="00DD6868" w:rsidRDefault="00DD6868" w:rsidP="00DD6868">
            <w:pPr>
              <w:pStyle w:val="TableParagraph"/>
              <w:numPr>
                <w:ilvl w:val="0"/>
                <w:numId w:val="22"/>
              </w:numPr>
              <w:tabs>
                <w:tab w:val="left" w:pos="725"/>
              </w:tabs>
              <w:spacing w:line="342" w:lineRule="exact"/>
              <w:ind w:left="725" w:hanging="203"/>
              <w:rPr>
                <w:sz w:val="23"/>
              </w:rPr>
            </w:pPr>
            <w:r>
              <w:rPr>
                <w:color w:val="253338"/>
                <w:w w:val="110"/>
                <w:sz w:val="23"/>
              </w:rPr>
              <w:t>Seguros</w:t>
            </w:r>
            <w:r>
              <w:rPr>
                <w:color w:val="253338"/>
                <w:spacing w:val="8"/>
                <w:w w:val="110"/>
                <w:sz w:val="23"/>
              </w:rPr>
              <w:t xml:space="preserve"> </w:t>
            </w:r>
            <w:r>
              <w:rPr>
                <w:color w:val="253338"/>
                <w:w w:val="110"/>
                <w:sz w:val="23"/>
              </w:rPr>
              <w:t>y</w:t>
            </w:r>
            <w:r>
              <w:rPr>
                <w:color w:val="253338"/>
                <w:spacing w:val="8"/>
                <w:w w:val="110"/>
                <w:sz w:val="23"/>
              </w:rPr>
              <w:t xml:space="preserve"> </w:t>
            </w:r>
            <w:r>
              <w:rPr>
                <w:color w:val="253338"/>
                <w:w w:val="110"/>
                <w:sz w:val="23"/>
              </w:rPr>
              <w:t>aspectos</w:t>
            </w:r>
            <w:r>
              <w:rPr>
                <w:color w:val="253338"/>
                <w:spacing w:val="8"/>
                <w:w w:val="110"/>
                <w:sz w:val="23"/>
              </w:rPr>
              <w:t xml:space="preserve"> </w:t>
            </w:r>
            <w:r>
              <w:rPr>
                <w:color w:val="253338"/>
                <w:spacing w:val="-2"/>
                <w:w w:val="110"/>
                <w:sz w:val="23"/>
              </w:rPr>
              <w:t>legales</w:t>
            </w:r>
          </w:p>
        </w:tc>
        <w:tc>
          <w:tcPr>
            <w:tcW w:w="5068" w:type="dxa"/>
            <w:gridSpan w:val="3"/>
            <w:tcBorders>
              <w:bottom w:val="single" w:sz="36" w:space="0" w:color="253338"/>
            </w:tcBorders>
          </w:tcPr>
          <w:p w14:paraId="513922C0" w14:textId="77777777" w:rsidR="00DD6868" w:rsidRDefault="00DD6868" w:rsidP="004F63E4">
            <w:pPr>
              <w:pStyle w:val="TableParagraph"/>
              <w:spacing w:before="65"/>
              <w:ind w:left="371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87424" behindDoc="1" locked="0" layoutInCell="1" allowOverlap="1" wp14:anchorId="2C320143" wp14:editId="156728E8">
                      <wp:simplePos x="0" y="0"/>
                      <wp:positionH relativeFrom="column">
                        <wp:posOffset>179958</wp:posOffset>
                      </wp:positionH>
                      <wp:positionV relativeFrom="paragraph">
                        <wp:posOffset>23504</wp:posOffset>
                      </wp:positionV>
                      <wp:extent cx="1568450" cy="256540"/>
                      <wp:effectExtent l="0" t="0" r="0" b="0"/>
                      <wp:wrapNone/>
                      <wp:docPr id="21" name="Group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568450" cy="256540"/>
                                <a:chOff x="0" y="0"/>
                                <a:chExt cx="1568450" cy="256540"/>
                              </a:xfrm>
                            </wpg:grpSpPr>
                            <wps:wsp>
                              <wps:cNvPr id="23" name="Graphic 22"/>
                              <wps:cNvSpPr/>
                              <wps:spPr>
                                <a:xfrm>
                                  <a:off x="0" y="0"/>
                                  <a:ext cx="1568450" cy="2565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68450" h="256540">
                                      <a:moveTo>
                                        <a:pt x="1504409" y="256113"/>
                                      </a:moveTo>
                                      <a:lnTo>
                                        <a:pt x="64028" y="256113"/>
                                      </a:lnTo>
                                      <a:lnTo>
                                        <a:pt x="39105" y="251081"/>
                                      </a:lnTo>
                                      <a:lnTo>
                                        <a:pt x="18753" y="237360"/>
                                      </a:lnTo>
                                      <a:lnTo>
                                        <a:pt x="5031" y="217007"/>
                                      </a:lnTo>
                                      <a:lnTo>
                                        <a:pt x="0" y="192085"/>
                                      </a:lnTo>
                                      <a:lnTo>
                                        <a:pt x="0" y="64028"/>
                                      </a:lnTo>
                                      <a:lnTo>
                                        <a:pt x="5031" y="39105"/>
                                      </a:lnTo>
                                      <a:lnTo>
                                        <a:pt x="18753" y="18753"/>
                                      </a:lnTo>
                                      <a:lnTo>
                                        <a:pt x="39105" y="5031"/>
                                      </a:lnTo>
                                      <a:lnTo>
                                        <a:pt x="64028" y="0"/>
                                      </a:lnTo>
                                      <a:lnTo>
                                        <a:pt x="1504409" y="0"/>
                                      </a:lnTo>
                                      <a:lnTo>
                                        <a:pt x="1549684" y="18753"/>
                                      </a:lnTo>
                                      <a:lnTo>
                                        <a:pt x="1568437" y="64028"/>
                                      </a:lnTo>
                                      <a:lnTo>
                                        <a:pt x="1568437" y="192085"/>
                                      </a:lnTo>
                                      <a:lnTo>
                                        <a:pt x="1549684" y="237360"/>
                                      </a:lnTo>
                                      <a:lnTo>
                                        <a:pt x="1504409" y="25611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BE2E2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A00DFCB" id="Group 21" o:spid="_x0000_s1026" style="position:absolute;margin-left:14.15pt;margin-top:1.85pt;width:123.5pt;height:20.2pt;z-index:-251629056;mso-wrap-distance-left:0;mso-wrap-distance-right:0" coordsize="15684,25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">
                      <v:shape id="Graphic 22" o:spid="_x0000_s1027" style="position:absolute;width:15684;height:2565;visibility:visible;mso-wrap-style:square;v-text-anchor:top" coordsize="1568450,256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" path="m1504409,256113r-1440381,l39105,251081,18753,237360,5031,217007,,192085,,64028,5031,39105,18753,18753,39105,5031,64028,,1504409,r45275,18753l1568437,64028r,128057l1549684,237360r-45275,18753xe" fillcolor="#ebe2e2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253338"/>
                <w:w w:val="105"/>
              </w:rPr>
              <w:t>Fuentes</w:t>
            </w:r>
            <w:r>
              <w:rPr>
                <w:color w:val="253338"/>
                <w:spacing w:val="10"/>
                <w:w w:val="105"/>
              </w:rPr>
              <w:t xml:space="preserve"> </w:t>
            </w:r>
            <w:r>
              <w:rPr>
                <w:color w:val="253338"/>
                <w:w w:val="105"/>
              </w:rPr>
              <w:t>de</w:t>
            </w:r>
            <w:r>
              <w:rPr>
                <w:color w:val="253338"/>
                <w:spacing w:val="10"/>
                <w:w w:val="105"/>
              </w:rPr>
              <w:t xml:space="preserve"> </w:t>
            </w:r>
            <w:r>
              <w:rPr>
                <w:color w:val="253338"/>
                <w:spacing w:val="-2"/>
                <w:w w:val="105"/>
              </w:rPr>
              <w:t>ingresos</w:t>
            </w:r>
          </w:p>
          <w:p w14:paraId="17F700A3" w14:textId="77777777" w:rsidR="00DD6868" w:rsidRDefault="00DD6868" w:rsidP="00DD6868">
            <w:pPr>
              <w:pStyle w:val="TableParagraph"/>
              <w:numPr>
                <w:ilvl w:val="0"/>
                <w:numId w:val="21"/>
              </w:numPr>
              <w:tabs>
                <w:tab w:val="left" w:pos="630"/>
              </w:tabs>
              <w:spacing w:before="145" w:line="342" w:lineRule="exact"/>
              <w:ind w:left="630" w:hanging="203"/>
              <w:rPr>
                <w:sz w:val="23"/>
              </w:rPr>
            </w:pPr>
            <w:r>
              <w:rPr>
                <w:color w:val="253338"/>
                <w:w w:val="105"/>
                <w:sz w:val="23"/>
              </w:rPr>
              <w:t>Precio</w:t>
            </w:r>
            <w:r>
              <w:rPr>
                <w:color w:val="253338"/>
                <w:spacing w:val="21"/>
                <w:w w:val="105"/>
                <w:sz w:val="23"/>
              </w:rPr>
              <w:t xml:space="preserve"> </w:t>
            </w:r>
            <w:r>
              <w:rPr>
                <w:color w:val="253338"/>
                <w:w w:val="105"/>
                <w:sz w:val="23"/>
              </w:rPr>
              <w:t>del</w:t>
            </w:r>
            <w:r>
              <w:rPr>
                <w:color w:val="253338"/>
                <w:spacing w:val="22"/>
                <w:w w:val="105"/>
                <w:sz w:val="23"/>
              </w:rPr>
              <w:t xml:space="preserve"> </w:t>
            </w:r>
            <w:r>
              <w:rPr>
                <w:color w:val="253338"/>
                <w:spacing w:val="-2"/>
                <w:w w:val="105"/>
                <w:sz w:val="23"/>
              </w:rPr>
              <w:t>producto</w:t>
            </w:r>
          </w:p>
          <w:p w14:paraId="79E01B5E" w14:textId="77777777" w:rsidR="00DD6868" w:rsidRDefault="00DD6868" w:rsidP="00DD6868">
            <w:pPr>
              <w:pStyle w:val="TableParagraph"/>
              <w:numPr>
                <w:ilvl w:val="0"/>
                <w:numId w:val="21"/>
              </w:numPr>
              <w:tabs>
                <w:tab w:val="left" w:pos="630"/>
              </w:tabs>
              <w:spacing w:line="330" w:lineRule="exact"/>
              <w:ind w:left="630" w:hanging="203"/>
              <w:rPr>
                <w:sz w:val="23"/>
              </w:rPr>
            </w:pPr>
            <w:r>
              <w:rPr>
                <w:color w:val="253338"/>
                <w:sz w:val="23"/>
              </w:rPr>
              <w:t>Métodos</w:t>
            </w:r>
            <w:r>
              <w:rPr>
                <w:color w:val="253338"/>
                <w:spacing w:val="62"/>
                <w:sz w:val="23"/>
              </w:rPr>
              <w:t xml:space="preserve"> </w:t>
            </w:r>
            <w:r>
              <w:rPr>
                <w:color w:val="253338"/>
                <w:sz w:val="23"/>
              </w:rPr>
              <w:t>de</w:t>
            </w:r>
            <w:r>
              <w:rPr>
                <w:color w:val="253338"/>
                <w:spacing w:val="62"/>
                <w:sz w:val="23"/>
              </w:rPr>
              <w:t xml:space="preserve"> </w:t>
            </w:r>
            <w:r>
              <w:rPr>
                <w:color w:val="253338"/>
                <w:spacing w:val="-4"/>
                <w:sz w:val="23"/>
              </w:rPr>
              <w:t>pago</w:t>
            </w:r>
          </w:p>
          <w:p w14:paraId="2586E128" w14:textId="77777777" w:rsidR="00DD6868" w:rsidRDefault="00DD6868" w:rsidP="00DD6868">
            <w:pPr>
              <w:pStyle w:val="TableParagraph"/>
              <w:numPr>
                <w:ilvl w:val="0"/>
                <w:numId w:val="21"/>
              </w:numPr>
              <w:tabs>
                <w:tab w:val="left" w:pos="630"/>
              </w:tabs>
              <w:spacing w:line="330" w:lineRule="exact"/>
              <w:ind w:left="630" w:hanging="203"/>
              <w:rPr>
                <w:sz w:val="23"/>
              </w:rPr>
            </w:pPr>
            <w:r>
              <w:rPr>
                <w:color w:val="253338"/>
                <w:spacing w:val="4"/>
                <w:sz w:val="23"/>
              </w:rPr>
              <w:t>Cuánto</w:t>
            </w:r>
            <w:r>
              <w:rPr>
                <w:color w:val="253338"/>
                <w:spacing w:val="64"/>
                <w:sz w:val="23"/>
              </w:rPr>
              <w:t xml:space="preserve"> </w:t>
            </w:r>
            <w:r>
              <w:rPr>
                <w:color w:val="253338"/>
                <w:spacing w:val="4"/>
                <w:sz w:val="23"/>
              </w:rPr>
              <w:t>quieren</w:t>
            </w:r>
            <w:r>
              <w:rPr>
                <w:color w:val="253338"/>
                <w:spacing w:val="65"/>
                <w:sz w:val="23"/>
              </w:rPr>
              <w:t xml:space="preserve"> </w:t>
            </w:r>
            <w:r>
              <w:rPr>
                <w:color w:val="253338"/>
                <w:spacing w:val="-4"/>
                <w:sz w:val="23"/>
              </w:rPr>
              <w:t>pagar</w:t>
            </w:r>
          </w:p>
          <w:p w14:paraId="427886AF" w14:textId="77777777" w:rsidR="00DD6868" w:rsidRDefault="00DD6868" w:rsidP="00DD6868">
            <w:pPr>
              <w:pStyle w:val="TableParagraph"/>
              <w:numPr>
                <w:ilvl w:val="0"/>
                <w:numId w:val="21"/>
              </w:numPr>
              <w:tabs>
                <w:tab w:val="left" w:pos="630"/>
              </w:tabs>
              <w:spacing w:line="342" w:lineRule="exact"/>
              <w:ind w:left="630" w:hanging="203"/>
              <w:rPr>
                <w:sz w:val="23"/>
              </w:rPr>
            </w:pPr>
            <w:r>
              <w:rPr>
                <w:color w:val="253338"/>
                <w:w w:val="105"/>
                <w:sz w:val="23"/>
              </w:rPr>
              <w:t>Porcentajes</w:t>
            </w:r>
            <w:r>
              <w:rPr>
                <w:color w:val="253338"/>
                <w:spacing w:val="51"/>
                <w:w w:val="105"/>
                <w:sz w:val="23"/>
              </w:rPr>
              <w:t xml:space="preserve"> </w:t>
            </w:r>
            <w:r>
              <w:rPr>
                <w:color w:val="253338"/>
                <w:w w:val="105"/>
                <w:sz w:val="23"/>
              </w:rPr>
              <w:t>de</w:t>
            </w:r>
            <w:r>
              <w:rPr>
                <w:color w:val="253338"/>
                <w:spacing w:val="52"/>
                <w:w w:val="105"/>
                <w:sz w:val="23"/>
              </w:rPr>
              <w:t xml:space="preserve"> </w:t>
            </w:r>
            <w:r>
              <w:rPr>
                <w:color w:val="253338"/>
                <w:spacing w:val="-2"/>
                <w:w w:val="105"/>
                <w:sz w:val="23"/>
              </w:rPr>
              <w:t>ingres</w:t>
            </w:r>
          </w:p>
        </w:tc>
      </w:tr>
    </w:tbl>
    <w:p w14:paraId="6BC0E4E4" w14:textId="77777777" w:rsidR="00DD6868" w:rsidRDefault="00DD6868" w:rsidP="00DD6868"/>
    <w:p w14:paraId="3AA29C4E" w14:textId="529E40E6" w:rsidR="00DD6868" w:rsidRDefault="00DD6868">
      <w:pPr>
        <w:rPr>
          <w:lang w:val="es-MX"/>
        </w:rPr>
      </w:pPr>
      <w:r>
        <w:rPr>
          <w:lang w:val="es-MX"/>
        </w:rPr>
        <w:br w:type="page"/>
      </w:r>
    </w:p>
    <w:p w14:paraId="52F5B6FB" w14:textId="77777777" w:rsidR="00DD6868" w:rsidRPr="00DD6868" w:rsidRDefault="00DD6868" w:rsidP="00DD6868">
      <w:pPr>
        <w:pStyle w:val="Ttulo2"/>
        <w:spacing w:before="80" w:line="504" w:lineRule="auto"/>
        <w:ind w:left="23" w:right="1741"/>
        <w:rPr>
          <w:lang w:val="es-MX"/>
        </w:rPr>
      </w:pPr>
      <w:r w:rsidRPr="00DD6868">
        <w:rPr>
          <w:lang w:val="es-MX"/>
        </w:rPr>
        <w:lastRenderedPageBreak/>
        <w:t>Modelo</w:t>
      </w:r>
      <w:r w:rsidRPr="00DD6868">
        <w:rPr>
          <w:spacing w:val="-6"/>
          <w:lang w:val="es-MX"/>
        </w:rPr>
        <w:t xml:space="preserve"> </w:t>
      </w:r>
      <w:r w:rsidRPr="00DD6868">
        <w:rPr>
          <w:lang w:val="es-MX"/>
        </w:rPr>
        <w:t>de</w:t>
      </w:r>
      <w:r w:rsidRPr="00DD6868">
        <w:rPr>
          <w:spacing w:val="-6"/>
          <w:lang w:val="es-MX"/>
        </w:rPr>
        <w:t xml:space="preserve"> </w:t>
      </w:r>
      <w:r w:rsidRPr="00DD6868">
        <w:rPr>
          <w:lang w:val="es-MX"/>
        </w:rPr>
        <w:t>Negocio</w:t>
      </w:r>
      <w:r w:rsidRPr="00DD6868">
        <w:rPr>
          <w:spacing w:val="-6"/>
          <w:lang w:val="es-MX"/>
        </w:rPr>
        <w:t xml:space="preserve"> </w:t>
      </w:r>
      <w:r w:rsidRPr="00DD6868">
        <w:rPr>
          <w:lang w:val="es-MX"/>
        </w:rPr>
        <w:t>(Business</w:t>
      </w:r>
      <w:r w:rsidRPr="00DD6868">
        <w:rPr>
          <w:spacing w:val="-6"/>
          <w:lang w:val="es-MX"/>
        </w:rPr>
        <w:t xml:space="preserve"> </w:t>
      </w:r>
      <w:proofErr w:type="spellStart"/>
      <w:r w:rsidRPr="00DD6868">
        <w:rPr>
          <w:lang w:val="es-MX"/>
        </w:rPr>
        <w:t>Model</w:t>
      </w:r>
      <w:proofErr w:type="spellEnd"/>
      <w:r w:rsidRPr="00DD6868">
        <w:rPr>
          <w:spacing w:val="-6"/>
          <w:lang w:val="es-MX"/>
        </w:rPr>
        <w:t xml:space="preserve"> </w:t>
      </w:r>
      <w:proofErr w:type="spellStart"/>
      <w:r w:rsidRPr="00DD6868">
        <w:rPr>
          <w:lang w:val="es-MX"/>
        </w:rPr>
        <w:t>Canvas</w:t>
      </w:r>
      <w:proofErr w:type="spellEnd"/>
      <w:r w:rsidRPr="00DD6868">
        <w:rPr>
          <w:lang w:val="es-MX"/>
        </w:rPr>
        <w:t>)</w:t>
      </w:r>
      <w:r w:rsidRPr="00DD6868">
        <w:rPr>
          <w:spacing w:val="-6"/>
          <w:lang w:val="es-MX"/>
        </w:rPr>
        <w:t xml:space="preserve"> </w:t>
      </w:r>
      <w:r w:rsidRPr="00DD6868">
        <w:rPr>
          <w:lang w:val="es-MX"/>
        </w:rPr>
        <w:t>–</w:t>
      </w:r>
      <w:r w:rsidRPr="00DD6868">
        <w:rPr>
          <w:spacing w:val="-6"/>
          <w:lang w:val="es-MX"/>
        </w:rPr>
        <w:t xml:space="preserve"> </w:t>
      </w:r>
      <w:r w:rsidRPr="00DD6868">
        <w:rPr>
          <w:lang w:val="es-MX"/>
        </w:rPr>
        <w:t>E-Urbana Asociaciones Clave</w:t>
      </w:r>
    </w:p>
    <w:p w14:paraId="3779A0B6" w14:textId="77777777" w:rsidR="00DD6868" w:rsidRPr="00DD6868" w:rsidRDefault="00DD6868" w:rsidP="00DD6868">
      <w:pPr>
        <w:pStyle w:val="Textoindependiente"/>
        <w:spacing w:before="37"/>
        <w:rPr>
          <w:rFonts w:ascii="Arial"/>
          <w:b/>
          <w:lang w:val="es-MX"/>
        </w:rPr>
      </w:pPr>
    </w:p>
    <w:p w14:paraId="501744AD" w14:textId="77777777" w:rsidR="00DD6868" w:rsidRPr="00DD6868" w:rsidRDefault="00DD6868" w:rsidP="00DD6868">
      <w:pPr>
        <w:pStyle w:val="Prrafodelista"/>
        <w:widowControl w:val="0"/>
        <w:numPr>
          <w:ilvl w:val="0"/>
          <w:numId w:val="38"/>
        </w:numPr>
        <w:tabs>
          <w:tab w:val="left" w:pos="741"/>
          <w:tab w:val="left" w:pos="743"/>
        </w:tabs>
        <w:autoSpaceDE w:val="0"/>
        <w:autoSpaceDN w:val="0"/>
        <w:spacing w:after="0"/>
        <w:ind w:right="165"/>
        <w:contextualSpacing w:val="0"/>
        <w:rPr>
          <w:lang w:val="es-MX"/>
        </w:rPr>
      </w:pPr>
      <w:r w:rsidRPr="00DD6868">
        <w:rPr>
          <w:lang w:val="es-MX"/>
        </w:rPr>
        <w:t>Proveedores: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fabricantes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de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sensores</w:t>
      </w:r>
      <w:r w:rsidRPr="00DD6868">
        <w:rPr>
          <w:spacing w:val="-5"/>
          <w:lang w:val="es-MX"/>
        </w:rPr>
        <w:t xml:space="preserve"> </w:t>
      </w:r>
      <w:proofErr w:type="spellStart"/>
      <w:r w:rsidRPr="00DD6868">
        <w:rPr>
          <w:lang w:val="es-MX"/>
        </w:rPr>
        <w:t>IoT</w:t>
      </w:r>
      <w:proofErr w:type="spellEnd"/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(corriente,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luminosidad),</w:t>
      </w:r>
      <w:r w:rsidRPr="00DD6868">
        <w:rPr>
          <w:spacing w:val="-5"/>
          <w:lang w:val="es-MX"/>
        </w:rPr>
        <w:t xml:space="preserve"> </w:t>
      </w:r>
      <w:proofErr w:type="spellStart"/>
      <w:r w:rsidRPr="00DD6868">
        <w:rPr>
          <w:lang w:val="es-MX"/>
        </w:rPr>
        <w:t>gateways</w:t>
      </w:r>
      <w:proofErr w:type="spellEnd"/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de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red (</w:t>
      </w:r>
      <w:proofErr w:type="spellStart"/>
      <w:r w:rsidRPr="00DD6868">
        <w:rPr>
          <w:lang w:val="es-MX"/>
        </w:rPr>
        <w:t>LoRaWAN</w:t>
      </w:r>
      <w:proofErr w:type="spellEnd"/>
      <w:r w:rsidRPr="00DD6868">
        <w:rPr>
          <w:lang w:val="es-MX"/>
        </w:rPr>
        <w:t>/NB-</w:t>
      </w:r>
      <w:proofErr w:type="spellStart"/>
      <w:r w:rsidRPr="00DD6868">
        <w:rPr>
          <w:lang w:val="es-MX"/>
        </w:rPr>
        <w:t>IoT</w:t>
      </w:r>
      <w:proofErr w:type="spellEnd"/>
      <w:r w:rsidRPr="00DD6868">
        <w:rPr>
          <w:lang w:val="es-MX"/>
        </w:rPr>
        <w:t>) y luminarias inteligentes; garantizan calidad de hardware y soporte técnico.</w:t>
      </w:r>
    </w:p>
    <w:p w14:paraId="27B28388" w14:textId="77777777" w:rsidR="00DD6868" w:rsidRPr="00DD6868" w:rsidRDefault="00DD6868" w:rsidP="00DD6868">
      <w:pPr>
        <w:pStyle w:val="Textoindependiente"/>
        <w:spacing w:before="38"/>
        <w:rPr>
          <w:lang w:val="es-MX"/>
        </w:rPr>
      </w:pPr>
    </w:p>
    <w:p w14:paraId="066CB45A" w14:textId="77777777" w:rsidR="00DD6868" w:rsidRPr="00DD6868" w:rsidRDefault="00DD6868" w:rsidP="00DD6868">
      <w:pPr>
        <w:pStyle w:val="Prrafodelista"/>
        <w:widowControl w:val="0"/>
        <w:numPr>
          <w:ilvl w:val="0"/>
          <w:numId w:val="38"/>
        </w:numPr>
        <w:tabs>
          <w:tab w:val="left" w:pos="741"/>
          <w:tab w:val="left" w:pos="743"/>
        </w:tabs>
        <w:autoSpaceDE w:val="0"/>
        <w:autoSpaceDN w:val="0"/>
        <w:spacing w:after="0"/>
        <w:ind w:right="140"/>
        <w:contextualSpacing w:val="0"/>
        <w:rPr>
          <w:lang w:val="es-MX"/>
        </w:rPr>
      </w:pPr>
      <w:r w:rsidRPr="00DD6868">
        <w:rPr>
          <w:lang w:val="es-MX"/>
        </w:rPr>
        <w:t>Franquiciados:</w:t>
      </w:r>
      <w:r w:rsidRPr="00DD6868">
        <w:rPr>
          <w:spacing w:val="-6"/>
          <w:lang w:val="es-MX"/>
        </w:rPr>
        <w:t xml:space="preserve"> </w:t>
      </w:r>
      <w:r w:rsidRPr="00DD6868">
        <w:rPr>
          <w:lang w:val="es-MX"/>
        </w:rPr>
        <w:t>empresas</w:t>
      </w:r>
      <w:r w:rsidRPr="00DD6868">
        <w:rPr>
          <w:spacing w:val="-6"/>
          <w:lang w:val="es-MX"/>
        </w:rPr>
        <w:t xml:space="preserve"> </w:t>
      </w:r>
      <w:r w:rsidRPr="00DD6868">
        <w:rPr>
          <w:lang w:val="es-MX"/>
        </w:rPr>
        <w:t>integradoras</w:t>
      </w:r>
      <w:r w:rsidRPr="00DD6868">
        <w:rPr>
          <w:spacing w:val="-6"/>
          <w:lang w:val="es-MX"/>
        </w:rPr>
        <w:t xml:space="preserve"> </w:t>
      </w:r>
      <w:r w:rsidRPr="00DD6868">
        <w:rPr>
          <w:lang w:val="es-MX"/>
        </w:rPr>
        <w:t>locales</w:t>
      </w:r>
      <w:r w:rsidRPr="00DD6868">
        <w:rPr>
          <w:spacing w:val="-6"/>
          <w:lang w:val="es-MX"/>
        </w:rPr>
        <w:t xml:space="preserve"> </w:t>
      </w:r>
      <w:r w:rsidRPr="00DD6868">
        <w:rPr>
          <w:lang w:val="es-MX"/>
        </w:rPr>
        <w:t>autorizadas</w:t>
      </w:r>
      <w:r w:rsidRPr="00DD6868">
        <w:rPr>
          <w:spacing w:val="-6"/>
          <w:lang w:val="es-MX"/>
        </w:rPr>
        <w:t xml:space="preserve"> </w:t>
      </w:r>
      <w:r w:rsidRPr="00DD6868">
        <w:rPr>
          <w:lang w:val="es-MX"/>
        </w:rPr>
        <w:t>que</w:t>
      </w:r>
      <w:r w:rsidRPr="00DD6868">
        <w:rPr>
          <w:spacing w:val="-6"/>
          <w:lang w:val="es-MX"/>
        </w:rPr>
        <w:t xml:space="preserve"> </w:t>
      </w:r>
      <w:r w:rsidRPr="00DD6868">
        <w:rPr>
          <w:lang w:val="es-MX"/>
        </w:rPr>
        <w:t>instalan</w:t>
      </w:r>
      <w:r w:rsidRPr="00DD6868">
        <w:rPr>
          <w:spacing w:val="-6"/>
          <w:lang w:val="es-MX"/>
        </w:rPr>
        <w:t xml:space="preserve"> </w:t>
      </w:r>
      <w:r w:rsidRPr="00DD6868">
        <w:rPr>
          <w:lang w:val="es-MX"/>
        </w:rPr>
        <w:t>y</w:t>
      </w:r>
      <w:r w:rsidRPr="00DD6868">
        <w:rPr>
          <w:spacing w:val="-6"/>
          <w:lang w:val="es-MX"/>
        </w:rPr>
        <w:t xml:space="preserve"> </w:t>
      </w:r>
      <w:r w:rsidRPr="00DD6868">
        <w:rPr>
          <w:lang w:val="es-MX"/>
        </w:rPr>
        <w:t xml:space="preserve">mantienen el sistema bajo estándares </w:t>
      </w:r>
      <w:proofErr w:type="spellStart"/>
      <w:r w:rsidRPr="00DD6868">
        <w:rPr>
          <w:lang w:val="es-MX"/>
        </w:rPr>
        <w:t>EcoLuz</w:t>
      </w:r>
      <w:proofErr w:type="spellEnd"/>
      <w:r w:rsidRPr="00DD6868">
        <w:rPr>
          <w:lang w:val="es-MX"/>
        </w:rPr>
        <w:t xml:space="preserve">; permiten expansión rápida y un servicio </w:t>
      </w:r>
      <w:r w:rsidRPr="00DD6868">
        <w:rPr>
          <w:spacing w:val="-2"/>
          <w:lang w:val="es-MX"/>
        </w:rPr>
        <w:t>uniforme.</w:t>
      </w:r>
    </w:p>
    <w:p w14:paraId="134FA02A" w14:textId="77777777" w:rsidR="00DD6868" w:rsidRPr="00DD6868" w:rsidRDefault="00DD6868" w:rsidP="00DD6868">
      <w:pPr>
        <w:pStyle w:val="Textoindependiente"/>
        <w:rPr>
          <w:lang w:val="es-MX"/>
        </w:rPr>
      </w:pPr>
    </w:p>
    <w:p w14:paraId="70C018F6" w14:textId="77777777" w:rsidR="00DD6868" w:rsidRPr="00DD6868" w:rsidRDefault="00DD6868" w:rsidP="00DD6868">
      <w:pPr>
        <w:pStyle w:val="Textoindependiente"/>
        <w:spacing w:before="25"/>
        <w:rPr>
          <w:lang w:val="es-MX"/>
        </w:rPr>
      </w:pPr>
    </w:p>
    <w:p w14:paraId="148A8DEE" w14:textId="77777777" w:rsidR="00DD6868" w:rsidRDefault="00DD6868" w:rsidP="00DD6868">
      <w:pPr>
        <w:pStyle w:val="Ttulo2"/>
        <w:ind w:left="23"/>
      </w:pPr>
      <w:proofErr w:type="spellStart"/>
      <w:r>
        <w:t>Actividades</w:t>
      </w:r>
      <w:proofErr w:type="spellEnd"/>
      <w:r>
        <w:rPr>
          <w:spacing w:val="-11"/>
        </w:rPr>
        <w:t xml:space="preserve"> </w:t>
      </w:r>
      <w:r>
        <w:rPr>
          <w:spacing w:val="-2"/>
        </w:rPr>
        <w:t>Clave</w:t>
      </w:r>
    </w:p>
    <w:p w14:paraId="2273A0FB" w14:textId="77777777" w:rsidR="00DD6868" w:rsidRDefault="00DD6868" w:rsidP="00DD6868">
      <w:pPr>
        <w:pStyle w:val="Textoindependiente"/>
        <w:rPr>
          <w:rFonts w:ascii="Arial"/>
          <w:b/>
        </w:rPr>
      </w:pPr>
    </w:p>
    <w:p w14:paraId="48F37588" w14:textId="77777777" w:rsidR="00DD6868" w:rsidRDefault="00DD6868" w:rsidP="00DD6868">
      <w:pPr>
        <w:pStyle w:val="Textoindependiente"/>
        <w:spacing w:before="63"/>
        <w:rPr>
          <w:rFonts w:ascii="Arial"/>
          <w:b/>
        </w:rPr>
      </w:pPr>
    </w:p>
    <w:p w14:paraId="3EF0ACA9" w14:textId="77777777" w:rsidR="00DD6868" w:rsidRPr="00DD6868" w:rsidRDefault="00DD6868" w:rsidP="00DD6868">
      <w:pPr>
        <w:pStyle w:val="Prrafodelista"/>
        <w:widowControl w:val="0"/>
        <w:numPr>
          <w:ilvl w:val="0"/>
          <w:numId w:val="37"/>
        </w:numPr>
        <w:tabs>
          <w:tab w:val="left" w:pos="741"/>
          <w:tab w:val="left" w:pos="743"/>
        </w:tabs>
        <w:autoSpaceDE w:val="0"/>
        <w:autoSpaceDN w:val="0"/>
        <w:spacing w:after="0"/>
        <w:ind w:right="776"/>
        <w:contextualSpacing w:val="0"/>
        <w:rPr>
          <w:lang w:val="es-MX"/>
        </w:rPr>
      </w:pPr>
      <w:r w:rsidRPr="00DD6868">
        <w:rPr>
          <w:lang w:val="es-MX"/>
        </w:rPr>
        <w:t>Desarrollo</w:t>
      </w:r>
      <w:r w:rsidRPr="00DD6868">
        <w:rPr>
          <w:spacing w:val="-7"/>
          <w:lang w:val="es-MX"/>
        </w:rPr>
        <w:t xml:space="preserve"> </w:t>
      </w:r>
      <w:r w:rsidRPr="00DD6868">
        <w:rPr>
          <w:lang w:val="es-MX"/>
        </w:rPr>
        <w:t>de</w:t>
      </w:r>
      <w:r w:rsidRPr="00DD6868">
        <w:rPr>
          <w:spacing w:val="-7"/>
          <w:lang w:val="es-MX"/>
        </w:rPr>
        <w:t xml:space="preserve"> </w:t>
      </w:r>
      <w:r w:rsidRPr="00DD6868">
        <w:rPr>
          <w:lang w:val="es-MX"/>
        </w:rPr>
        <w:t>la</w:t>
      </w:r>
      <w:r w:rsidRPr="00DD6868">
        <w:rPr>
          <w:spacing w:val="-7"/>
          <w:lang w:val="es-MX"/>
        </w:rPr>
        <w:t xml:space="preserve"> </w:t>
      </w:r>
      <w:r w:rsidRPr="00DD6868">
        <w:rPr>
          <w:lang w:val="es-MX"/>
        </w:rPr>
        <w:t>plataforma</w:t>
      </w:r>
      <w:r w:rsidRPr="00DD6868">
        <w:rPr>
          <w:spacing w:val="-7"/>
          <w:lang w:val="es-MX"/>
        </w:rPr>
        <w:t xml:space="preserve"> </w:t>
      </w:r>
      <w:proofErr w:type="spellStart"/>
      <w:r w:rsidRPr="00DD6868">
        <w:rPr>
          <w:lang w:val="es-MX"/>
        </w:rPr>
        <w:t>IoT</w:t>
      </w:r>
      <w:proofErr w:type="spellEnd"/>
      <w:r w:rsidRPr="00DD6868">
        <w:rPr>
          <w:lang w:val="es-MX"/>
        </w:rPr>
        <w:t>:</w:t>
      </w:r>
      <w:r w:rsidRPr="00DD6868">
        <w:rPr>
          <w:spacing w:val="-7"/>
          <w:lang w:val="es-MX"/>
        </w:rPr>
        <w:t xml:space="preserve"> </w:t>
      </w:r>
      <w:r w:rsidRPr="00DD6868">
        <w:rPr>
          <w:lang w:val="es-MX"/>
        </w:rPr>
        <w:t>diseño,</w:t>
      </w:r>
      <w:r w:rsidRPr="00DD6868">
        <w:rPr>
          <w:spacing w:val="-7"/>
          <w:lang w:val="es-MX"/>
        </w:rPr>
        <w:t xml:space="preserve"> </w:t>
      </w:r>
      <w:r w:rsidRPr="00DD6868">
        <w:rPr>
          <w:lang w:val="es-MX"/>
        </w:rPr>
        <w:t>programación</w:t>
      </w:r>
      <w:r w:rsidRPr="00DD6868">
        <w:rPr>
          <w:spacing w:val="-7"/>
          <w:lang w:val="es-MX"/>
        </w:rPr>
        <w:t xml:space="preserve"> </w:t>
      </w:r>
      <w:r w:rsidRPr="00DD6868">
        <w:rPr>
          <w:lang w:val="es-MX"/>
        </w:rPr>
        <w:t>y</w:t>
      </w:r>
      <w:r w:rsidRPr="00DD6868">
        <w:rPr>
          <w:spacing w:val="-7"/>
          <w:lang w:val="es-MX"/>
        </w:rPr>
        <w:t xml:space="preserve"> </w:t>
      </w:r>
      <w:r w:rsidRPr="00DD6868">
        <w:rPr>
          <w:lang w:val="es-MX"/>
        </w:rPr>
        <w:t>pruebas</w:t>
      </w:r>
      <w:r w:rsidRPr="00DD6868">
        <w:rPr>
          <w:spacing w:val="-7"/>
          <w:lang w:val="es-MX"/>
        </w:rPr>
        <w:t xml:space="preserve"> </w:t>
      </w:r>
      <w:r w:rsidRPr="00DD6868">
        <w:rPr>
          <w:lang w:val="es-MX"/>
        </w:rPr>
        <w:t>del</w:t>
      </w:r>
      <w:r w:rsidRPr="00DD6868">
        <w:rPr>
          <w:spacing w:val="-7"/>
          <w:lang w:val="es-MX"/>
        </w:rPr>
        <w:t xml:space="preserve"> </w:t>
      </w:r>
      <w:r w:rsidRPr="00DD6868">
        <w:rPr>
          <w:lang w:val="es-MX"/>
        </w:rPr>
        <w:t>backend, frontend y microservicios para procesamiento de datos en tiempo real.</w:t>
      </w:r>
    </w:p>
    <w:p w14:paraId="321CA976" w14:textId="77777777" w:rsidR="00DD6868" w:rsidRPr="00DD6868" w:rsidRDefault="00DD6868" w:rsidP="00DD6868">
      <w:pPr>
        <w:pStyle w:val="Textoindependiente"/>
        <w:spacing w:before="38"/>
        <w:rPr>
          <w:lang w:val="es-MX"/>
        </w:rPr>
      </w:pPr>
    </w:p>
    <w:p w14:paraId="109DD415" w14:textId="77777777" w:rsidR="00DD6868" w:rsidRPr="00DD6868" w:rsidRDefault="00DD6868" w:rsidP="00DD6868">
      <w:pPr>
        <w:pStyle w:val="Prrafodelista"/>
        <w:widowControl w:val="0"/>
        <w:numPr>
          <w:ilvl w:val="0"/>
          <w:numId w:val="37"/>
        </w:numPr>
        <w:tabs>
          <w:tab w:val="left" w:pos="741"/>
          <w:tab w:val="left" w:pos="743"/>
        </w:tabs>
        <w:autoSpaceDE w:val="0"/>
        <w:autoSpaceDN w:val="0"/>
        <w:spacing w:after="0"/>
        <w:ind w:right="165"/>
        <w:contextualSpacing w:val="0"/>
        <w:rPr>
          <w:lang w:val="es-MX"/>
        </w:rPr>
      </w:pPr>
      <w:r w:rsidRPr="00DD6868">
        <w:rPr>
          <w:lang w:val="es-MX"/>
        </w:rPr>
        <w:t>Monitoreo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continuo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y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atención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de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fallas: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supervisión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24/7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de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cada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luminaria;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disparo automático de alertas y coordinación de reparaciones.</w:t>
      </w:r>
    </w:p>
    <w:p w14:paraId="11DDF6A9" w14:textId="77777777" w:rsidR="00DD6868" w:rsidRPr="00DD6868" w:rsidRDefault="00DD6868" w:rsidP="00DD6868">
      <w:pPr>
        <w:pStyle w:val="Textoindependiente"/>
        <w:spacing w:before="38"/>
        <w:rPr>
          <w:lang w:val="es-MX"/>
        </w:rPr>
      </w:pPr>
    </w:p>
    <w:p w14:paraId="0B4C5A62" w14:textId="77777777" w:rsidR="00DD6868" w:rsidRPr="00DD6868" w:rsidRDefault="00DD6868" w:rsidP="00DD6868">
      <w:pPr>
        <w:pStyle w:val="Prrafodelista"/>
        <w:widowControl w:val="0"/>
        <w:numPr>
          <w:ilvl w:val="0"/>
          <w:numId w:val="37"/>
        </w:numPr>
        <w:tabs>
          <w:tab w:val="left" w:pos="741"/>
          <w:tab w:val="left" w:pos="743"/>
        </w:tabs>
        <w:autoSpaceDE w:val="0"/>
        <w:autoSpaceDN w:val="0"/>
        <w:spacing w:after="0"/>
        <w:ind w:right="520"/>
        <w:contextualSpacing w:val="0"/>
        <w:rPr>
          <w:lang w:val="es-MX"/>
        </w:rPr>
      </w:pPr>
      <w:r w:rsidRPr="00DD6868">
        <w:rPr>
          <w:lang w:val="es-MX"/>
        </w:rPr>
        <w:t>Evaluación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periódica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y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optimización: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análisis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de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consumos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históricos,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ajustes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de algoritmos adaptativos de encendido y generación de informes de mejora.</w:t>
      </w:r>
    </w:p>
    <w:p w14:paraId="0B3422CB" w14:textId="77777777" w:rsidR="00DD6868" w:rsidRPr="00DD6868" w:rsidRDefault="00DD6868" w:rsidP="00DD6868">
      <w:pPr>
        <w:pStyle w:val="Textoindependiente"/>
        <w:rPr>
          <w:lang w:val="es-MX"/>
        </w:rPr>
      </w:pPr>
    </w:p>
    <w:p w14:paraId="6A277A45" w14:textId="77777777" w:rsidR="00DD6868" w:rsidRPr="00DD6868" w:rsidRDefault="00DD6868" w:rsidP="00DD6868">
      <w:pPr>
        <w:pStyle w:val="Textoindependiente"/>
        <w:spacing w:before="24"/>
        <w:rPr>
          <w:lang w:val="es-MX"/>
        </w:rPr>
      </w:pPr>
    </w:p>
    <w:p w14:paraId="078A8F92" w14:textId="77777777" w:rsidR="00DD6868" w:rsidRDefault="00DD6868" w:rsidP="00DD6868">
      <w:pPr>
        <w:pStyle w:val="Ttulo2"/>
        <w:spacing w:before="1"/>
        <w:ind w:left="23"/>
      </w:pPr>
      <w:proofErr w:type="spellStart"/>
      <w:r>
        <w:t>Propuestas</w:t>
      </w:r>
      <w:proofErr w:type="spellEnd"/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rPr>
          <w:spacing w:val="-4"/>
        </w:rPr>
        <w:t>Valor</w:t>
      </w:r>
    </w:p>
    <w:p w14:paraId="69B29A18" w14:textId="77777777" w:rsidR="00DD6868" w:rsidRDefault="00DD6868" w:rsidP="00DD6868">
      <w:pPr>
        <w:pStyle w:val="Textoindependiente"/>
        <w:rPr>
          <w:rFonts w:ascii="Arial"/>
          <w:b/>
        </w:rPr>
      </w:pPr>
    </w:p>
    <w:p w14:paraId="03CE848E" w14:textId="77777777" w:rsidR="00DD6868" w:rsidRDefault="00DD6868" w:rsidP="00DD6868">
      <w:pPr>
        <w:pStyle w:val="Textoindependiente"/>
        <w:spacing w:before="62"/>
        <w:rPr>
          <w:rFonts w:ascii="Arial"/>
          <w:b/>
        </w:rPr>
      </w:pPr>
    </w:p>
    <w:p w14:paraId="24BFFC67" w14:textId="77777777" w:rsidR="00DD6868" w:rsidRPr="00DD6868" w:rsidRDefault="00DD6868" w:rsidP="00DD6868">
      <w:pPr>
        <w:pStyle w:val="Prrafodelista"/>
        <w:widowControl w:val="0"/>
        <w:numPr>
          <w:ilvl w:val="0"/>
          <w:numId w:val="36"/>
        </w:numPr>
        <w:tabs>
          <w:tab w:val="left" w:pos="741"/>
          <w:tab w:val="left" w:pos="743"/>
        </w:tabs>
        <w:autoSpaceDE w:val="0"/>
        <w:autoSpaceDN w:val="0"/>
        <w:spacing w:before="1" w:after="0"/>
        <w:ind w:right="104"/>
        <w:contextualSpacing w:val="0"/>
        <w:rPr>
          <w:lang w:val="es-MX"/>
        </w:rPr>
      </w:pPr>
      <w:r w:rsidRPr="00DD6868">
        <w:rPr>
          <w:lang w:val="es-MX"/>
        </w:rPr>
        <w:t>Monitorización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y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control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en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tiempo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real: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visibilidad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instantánea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del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estado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y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consumo energético de cada luminaria.</w:t>
      </w:r>
    </w:p>
    <w:p w14:paraId="7442B376" w14:textId="77777777" w:rsidR="00DD6868" w:rsidRPr="00DD6868" w:rsidRDefault="00DD6868" w:rsidP="00DD6868">
      <w:pPr>
        <w:pStyle w:val="Textoindependiente"/>
        <w:spacing w:before="37"/>
        <w:rPr>
          <w:lang w:val="es-MX"/>
        </w:rPr>
      </w:pPr>
    </w:p>
    <w:p w14:paraId="3DEBB0FA" w14:textId="77777777" w:rsidR="00DD6868" w:rsidRPr="00DD6868" w:rsidRDefault="00DD6868" w:rsidP="00DD6868">
      <w:pPr>
        <w:pStyle w:val="Prrafodelista"/>
        <w:widowControl w:val="0"/>
        <w:numPr>
          <w:ilvl w:val="0"/>
          <w:numId w:val="36"/>
        </w:numPr>
        <w:tabs>
          <w:tab w:val="left" w:pos="741"/>
          <w:tab w:val="left" w:pos="743"/>
        </w:tabs>
        <w:autoSpaceDE w:val="0"/>
        <w:autoSpaceDN w:val="0"/>
        <w:spacing w:before="1" w:after="0"/>
        <w:ind w:right="239"/>
        <w:contextualSpacing w:val="0"/>
        <w:rPr>
          <w:lang w:val="es-MX"/>
        </w:rPr>
      </w:pPr>
      <w:r w:rsidRPr="00DD6868">
        <w:rPr>
          <w:lang w:val="es-MX"/>
        </w:rPr>
        <w:t>Mantenimiento</w:t>
      </w:r>
      <w:r w:rsidRPr="00DD6868">
        <w:rPr>
          <w:spacing w:val="-6"/>
          <w:lang w:val="es-MX"/>
        </w:rPr>
        <w:t xml:space="preserve"> </w:t>
      </w:r>
      <w:r w:rsidRPr="00DD6868">
        <w:rPr>
          <w:lang w:val="es-MX"/>
        </w:rPr>
        <w:t>predictivo:</w:t>
      </w:r>
      <w:r w:rsidRPr="00DD6868">
        <w:rPr>
          <w:spacing w:val="-6"/>
          <w:lang w:val="es-MX"/>
        </w:rPr>
        <w:t xml:space="preserve"> </w:t>
      </w:r>
      <w:r w:rsidRPr="00DD6868">
        <w:rPr>
          <w:lang w:val="es-MX"/>
        </w:rPr>
        <w:t>alertas</w:t>
      </w:r>
      <w:r w:rsidRPr="00DD6868">
        <w:rPr>
          <w:spacing w:val="-6"/>
          <w:lang w:val="es-MX"/>
        </w:rPr>
        <w:t xml:space="preserve"> </w:t>
      </w:r>
      <w:r w:rsidRPr="00DD6868">
        <w:rPr>
          <w:lang w:val="es-MX"/>
        </w:rPr>
        <w:t>automáticas</w:t>
      </w:r>
      <w:r w:rsidRPr="00DD6868">
        <w:rPr>
          <w:spacing w:val="-6"/>
          <w:lang w:val="es-MX"/>
        </w:rPr>
        <w:t xml:space="preserve"> </w:t>
      </w:r>
      <w:r w:rsidRPr="00DD6868">
        <w:rPr>
          <w:lang w:val="es-MX"/>
        </w:rPr>
        <w:t>ante</w:t>
      </w:r>
      <w:r w:rsidRPr="00DD6868">
        <w:rPr>
          <w:spacing w:val="-6"/>
          <w:lang w:val="es-MX"/>
        </w:rPr>
        <w:t xml:space="preserve"> </w:t>
      </w:r>
      <w:r w:rsidRPr="00DD6868">
        <w:rPr>
          <w:lang w:val="es-MX"/>
        </w:rPr>
        <w:t>anomalías</w:t>
      </w:r>
      <w:r w:rsidRPr="00DD6868">
        <w:rPr>
          <w:spacing w:val="-6"/>
          <w:lang w:val="es-MX"/>
        </w:rPr>
        <w:t xml:space="preserve"> </w:t>
      </w:r>
      <w:r w:rsidRPr="00DD6868">
        <w:rPr>
          <w:lang w:val="es-MX"/>
        </w:rPr>
        <w:t>para</w:t>
      </w:r>
      <w:r w:rsidRPr="00DD6868">
        <w:rPr>
          <w:spacing w:val="-6"/>
          <w:lang w:val="es-MX"/>
        </w:rPr>
        <w:t xml:space="preserve"> </w:t>
      </w:r>
      <w:r w:rsidRPr="00DD6868">
        <w:rPr>
          <w:lang w:val="es-MX"/>
        </w:rPr>
        <w:t>reducir</w:t>
      </w:r>
      <w:r w:rsidRPr="00DD6868">
        <w:rPr>
          <w:spacing w:val="-6"/>
          <w:lang w:val="es-MX"/>
        </w:rPr>
        <w:t xml:space="preserve"> </w:t>
      </w:r>
      <w:r w:rsidRPr="00DD6868">
        <w:rPr>
          <w:lang w:val="es-MX"/>
        </w:rPr>
        <w:t>tiempos de inactividad y costes de reparación.</w:t>
      </w:r>
    </w:p>
    <w:p w14:paraId="15F12B15" w14:textId="77777777" w:rsidR="00DD6868" w:rsidRPr="00DD6868" w:rsidRDefault="00DD6868" w:rsidP="00DD6868">
      <w:pPr>
        <w:pStyle w:val="Textoindependiente"/>
        <w:spacing w:before="37"/>
        <w:rPr>
          <w:lang w:val="es-MX"/>
        </w:rPr>
      </w:pPr>
    </w:p>
    <w:p w14:paraId="600E8A50" w14:textId="77777777" w:rsidR="00DD6868" w:rsidRPr="00DD6868" w:rsidRDefault="00DD6868" w:rsidP="00DD6868">
      <w:pPr>
        <w:pStyle w:val="Prrafodelista"/>
        <w:widowControl w:val="0"/>
        <w:numPr>
          <w:ilvl w:val="0"/>
          <w:numId w:val="36"/>
        </w:numPr>
        <w:tabs>
          <w:tab w:val="left" w:pos="741"/>
          <w:tab w:val="left" w:pos="743"/>
        </w:tabs>
        <w:autoSpaceDE w:val="0"/>
        <w:autoSpaceDN w:val="0"/>
        <w:spacing w:after="0"/>
        <w:ind w:right="1056"/>
        <w:contextualSpacing w:val="0"/>
        <w:rPr>
          <w:lang w:val="es-MX"/>
        </w:rPr>
      </w:pPr>
      <w:r w:rsidRPr="00DD6868">
        <w:rPr>
          <w:lang w:val="es-MX"/>
        </w:rPr>
        <w:t>Encendido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adaptativo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inteligente: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ajustes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de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brillo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basados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en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sensores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de movimiento y luminosidad ambiental.</w:t>
      </w:r>
    </w:p>
    <w:p w14:paraId="28DCF60E" w14:textId="77777777" w:rsidR="00DD6868" w:rsidRPr="00DD6868" w:rsidRDefault="00DD6868" w:rsidP="00DD6868">
      <w:pPr>
        <w:pStyle w:val="Textoindependiente"/>
        <w:spacing w:before="38"/>
        <w:rPr>
          <w:lang w:val="es-MX"/>
        </w:rPr>
      </w:pPr>
    </w:p>
    <w:p w14:paraId="3FD84C81" w14:textId="77777777" w:rsidR="00DD6868" w:rsidRPr="00DD6868" w:rsidRDefault="00DD6868" w:rsidP="00DD6868">
      <w:pPr>
        <w:pStyle w:val="Prrafodelista"/>
        <w:widowControl w:val="0"/>
        <w:numPr>
          <w:ilvl w:val="0"/>
          <w:numId w:val="36"/>
        </w:numPr>
        <w:tabs>
          <w:tab w:val="left" w:pos="741"/>
          <w:tab w:val="left" w:pos="743"/>
        </w:tabs>
        <w:autoSpaceDE w:val="0"/>
        <w:autoSpaceDN w:val="0"/>
        <w:spacing w:after="0"/>
        <w:ind w:right="374"/>
        <w:contextualSpacing w:val="0"/>
        <w:rPr>
          <w:lang w:val="es-MX"/>
        </w:rPr>
      </w:pPr>
      <w:r w:rsidRPr="00DD6868">
        <w:rPr>
          <w:lang w:val="es-MX"/>
        </w:rPr>
        <w:t>Informes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y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mapas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interactivos: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herramientas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visuales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para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planificar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inversiones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y demostrar ahorros.</w:t>
      </w:r>
    </w:p>
    <w:p w14:paraId="67FBCD66" w14:textId="77777777" w:rsidR="00DD6868" w:rsidRPr="00DD6868" w:rsidRDefault="00DD6868" w:rsidP="00DD6868">
      <w:pPr>
        <w:pStyle w:val="Prrafodelista"/>
        <w:rPr>
          <w:lang w:val="es-MX"/>
        </w:rPr>
        <w:sectPr w:rsidR="00DD6868" w:rsidRPr="00DD6868" w:rsidSect="00DD6868">
          <w:pgSz w:w="11920" w:h="16840"/>
          <w:pgMar w:top="1600" w:right="1417" w:bottom="280" w:left="1417" w:header="720" w:footer="720" w:gutter="0"/>
          <w:cols w:space="720"/>
        </w:sectPr>
      </w:pPr>
    </w:p>
    <w:p w14:paraId="4203A868" w14:textId="77777777" w:rsidR="00DD6868" w:rsidRPr="00DD6868" w:rsidRDefault="00DD6868" w:rsidP="00DD6868">
      <w:pPr>
        <w:pStyle w:val="Textoindependiente"/>
        <w:rPr>
          <w:lang w:val="es-MX"/>
        </w:rPr>
      </w:pPr>
    </w:p>
    <w:p w14:paraId="21607C45" w14:textId="77777777" w:rsidR="00DD6868" w:rsidRPr="00DD6868" w:rsidRDefault="00DD6868" w:rsidP="00DD6868">
      <w:pPr>
        <w:pStyle w:val="Textoindependiente"/>
        <w:spacing w:before="62"/>
        <w:rPr>
          <w:lang w:val="es-MX"/>
        </w:rPr>
      </w:pPr>
    </w:p>
    <w:p w14:paraId="0D8C186B" w14:textId="77777777" w:rsidR="00DD6868" w:rsidRPr="00DD6868" w:rsidRDefault="00DD6868" w:rsidP="00DD6868">
      <w:pPr>
        <w:pStyle w:val="Prrafodelista"/>
        <w:widowControl w:val="0"/>
        <w:numPr>
          <w:ilvl w:val="0"/>
          <w:numId w:val="35"/>
        </w:numPr>
        <w:tabs>
          <w:tab w:val="left" w:pos="741"/>
          <w:tab w:val="left" w:pos="743"/>
        </w:tabs>
        <w:autoSpaceDE w:val="0"/>
        <w:autoSpaceDN w:val="0"/>
        <w:spacing w:before="1" w:after="0"/>
        <w:ind w:right="1081"/>
        <w:contextualSpacing w:val="0"/>
        <w:rPr>
          <w:lang w:val="es-MX"/>
        </w:rPr>
      </w:pPr>
      <w:r w:rsidRPr="00DD6868">
        <w:rPr>
          <w:lang w:val="es-MX"/>
        </w:rPr>
        <w:t>Asistencia</w:t>
      </w:r>
      <w:r w:rsidRPr="00DD6868">
        <w:rPr>
          <w:spacing w:val="-6"/>
          <w:lang w:val="es-MX"/>
        </w:rPr>
        <w:t xml:space="preserve"> </w:t>
      </w:r>
      <w:r w:rsidRPr="00DD6868">
        <w:rPr>
          <w:lang w:val="es-MX"/>
        </w:rPr>
        <w:t>personal:</w:t>
      </w:r>
      <w:r w:rsidRPr="00DD6868">
        <w:rPr>
          <w:spacing w:val="-6"/>
          <w:lang w:val="es-MX"/>
        </w:rPr>
        <w:t xml:space="preserve"> </w:t>
      </w:r>
      <w:proofErr w:type="spellStart"/>
      <w:r w:rsidRPr="00DD6868">
        <w:rPr>
          <w:lang w:val="es-MX"/>
        </w:rPr>
        <w:t>account</w:t>
      </w:r>
      <w:proofErr w:type="spellEnd"/>
      <w:r w:rsidRPr="00DD6868">
        <w:rPr>
          <w:spacing w:val="-6"/>
          <w:lang w:val="es-MX"/>
        </w:rPr>
        <w:t xml:space="preserve"> </w:t>
      </w:r>
      <w:r w:rsidRPr="00DD6868">
        <w:rPr>
          <w:lang w:val="es-MX"/>
        </w:rPr>
        <w:t>manager</w:t>
      </w:r>
      <w:r w:rsidRPr="00DD6868">
        <w:rPr>
          <w:spacing w:val="-6"/>
          <w:lang w:val="es-MX"/>
        </w:rPr>
        <w:t xml:space="preserve"> </w:t>
      </w:r>
      <w:r w:rsidRPr="00DD6868">
        <w:rPr>
          <w:lang w:val="es-MX"/>
        </w:rPr>
        <w:t>dedicado</w:t>
      </w:r>
      <w:r w:rsidRPr="00DD6868">
        <w:rPr>
          <w:spacing w:val="-6"/>
          <w:lang w:val="es-MX"/>
        </w:rPr>
        <w:t xml:space="preserve"> </w:t>
      </w:r>
      <w:r w:rsidRPr="00DD6868">
        <w:rPr>
          <w:lang w:val="es-MX"/>
        </w:rPr>
        <w:t>durante</w:t>
      </w:r>
      <w:r w:rsidRPr="00DD6868">
        <w:rPr>
          <w:spacing w:val="-6"/>
          <w:lang w:val="es-MX"/>
        </w:rPr>
        <w:t xml:space="preserve"> </w:t>
      </w:r>
      <w:r w:rsidRPr="00DD6868">
        <w:rPr>
          <w:lang w:val="es-MX"/>
        </w:rPr>
        <w:t>implementación</w:t>
      </w:r>
      <w:r w:rsidRPr="00DD6868">
        <w:rPr>
          <w:spacing w:val="-6"/>
          <w:lang w:val="es-MX"/>
        </w:rPr>
        <w:t xml:space="preserve"> </w:t>
      </w:r>
      <w:r w:rsidRPr="00DD6868">
        <w:rPr>
          <w:lang w:val="es-MX"/>
        </w:rPr>
        <w:t>y resolución de incidencias críticas.</w:t>
      </w:r>
    </w:p>
    <w:p w14:paraId="529180EF" w14:textId="77777777" w:rsidR="00DD6868" w:rsidRPr="00DD6868" w:rsidRDefault="00DD6868" w:rsidP="00DD6868">
      <w:pPr>
        <w:pStyle w:val="Textoindependiente"/>
        <w:spacing w:before="37"/>
        <w:rPr>
          <w:lang w:val="es-MX"/>
        </w:rPr>
      </w:pPr>
    </w:p>
    <w:p w14:paraId="330C3647" w14:textId="77777777" w:rsidR="00DD6868" w:rsidRPr="00DD6868" w:rsidRDefault="00DD6868" w:rsidP="00DD6868">
      <w:pPr>
        <w:pStyle w:val="Prrafodelista"/>
        <w:widowControl w:val="0"/>
        <w:numPr>
          <w:ilvl w:val="0"/>
          <w:numId w:val="35"/>
        </w:numPr>
        <w:tabs>
          <w:tab w:val="left" w:pos="741"/>
          <w:tab w:val="left" w:pos="743"/>
        </w:tabs>
        <w:autoSpaceDE w:val="0"/>
        <w:autoSpaceDN w:val="0"/>
        <w:spacing w:before="1" w:after="0"/>
        <w:ind w:right="312"/>
        <w:contextualSpacing w:val="0"/>
        <w:rPr>
          <w:lang w:val="es-MX"/>
        </w:rPr>
      </w:pPr>
      <w:r w:rsidRPr="00DD6868">
        <w:rPr>
          <w:lang w:val="es-MX"/>
        </w:rPr>
        <w:t>Autoservicio: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portal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web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con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tutoriales,</w:t>
      </w:r>
      <w:r w:rsidRPr="00DD6868">
        <w:rPr>
          <w:spacing w:val="-5"/>
          <w:lang w:val="es-MX"/>
        </w:rPr>
        <w:t xml:space="preserve"> </w:t>
      </w:r>
      <w:proofErr w:type="spellStart"/>
      <w:r w:rsidRPr="00DD6868">
        <w:rPr>
          <w:lang w:val="es-MX"/>
        </w:rPr>
        <w:t>FAQs</w:t>
      </w:r>
      <w:proofErr w:type="spellEnd"/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y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sistema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de</w:t>
      </w:r>
      <w:r w:rsidRPr="00DD6868">
        <w:rPr>
          <w:spacing w:val="-5"/>
          <w:lang w:val="es-MX"/>
        </w:rPr>
        <w:t xml:space="preserve"> </w:t>
      </w:r>
      <w:proofErr w:type="spellStart"/>
      <w:r w:rsidRPr="00DD6868">
        <w:rPr>
          <w:lang w:val="es-MX"/>
        </w:rPr>
        <w:t>ticketing</w:t>
      </w:r>
      <w:proofErr w:type="spellEnd"/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para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 xml:space="preserve">consultas </w:t>
      </w:r>
      <w:r w:rsidRPr="00DD6868">
        <w:rPr>
          <w:spacing w:val="-2"/>
          <w:lang w:val="es-MX"/>
        </w:rPr>
        <w:t>rápidas.</w:t>
      </w:r>
    </w:p>
    <w:p w14:paraId="768B1962" w14:textId="77777777" w:rsidR="00DD6868" w:rsidRPr="00DD6868" w:rsidRDefault="00DD6868" w:rsidP="00DD6868">
      <w:pPr>
        <w:pStyle w:val="Textoindependiente"/>
        <w:spacing w:before="37"/>
        <w:rPr>
          <w:lang w:val="es-MX"/>
        </w:rPr>
      </w:pPr>
    </w:p>
    <w:p w14:paraId="5159AB67" w14:textId="77777777" w:rsidR="00DD6868" w:rsidRPr="00DD6868" w:rsidRDefault="00DD6868" w:rsidP="00DD6868">
      <w:pPr>
        <w:pStyle w:val="Prrafodelista"/>
        <w:widowControl w:val="0"/>
        <w:numPr>
          <w:ilvl w:val="0"/>
          <w:numId w:val="35"/>
        </w:numPr>
        <w:tabs>
          <w:tab w:val="left" w:pos="741"/>
          <w:tab w:val="left" w:pos="743"/>
        </w:tabs>
        <w:autoSpaceDE w:val="0"/>
        <w:autoSpaceDN w:val="0"/>
        <w:spacing w:before="1" w:after="0"/>
        <w:ind w:right="140"/>
        <w:contextualSpacing w:val="0"/>
        <w:rPr>
          <w:lang w:val="es-MX"/>
        </w:rPr>
      </w:pPr>
      <w:r w:rsidRPr="00DD6868">
        <w:rPr>
          <w:lang w:val="es-MX"/>
        </w:rPr>
        <w:t>Colaboración</w:t>
      </w:r>
      <w:r w:rsidRPr="00DD6868">
        <w:rPr>
          <w:spacing w:val="-6"/>
          <w:lang w:val="es-MX"/>
        </w:rPr>
        <w:t xml:space="preserve"> </w:t>
      </w:r>
      <w:r w:rsidRPr="00DD6868">
        <w:rPr>
          <w:lang w:val="es-MX"/>
        </w:rPr>
        <w:t>continua:</w:t>
      </w:r>
      <w:r w:rsidRPr="00DD6868">
        <w:rPr>
          <w:spacing w:val="-6"/>
          <w:lang w:val="es-MX"/>
        </w:rPr>
        <w:t xml:space="preserve"> </w:t>
      </w:r>
      <w:r w:rsidRPr="00DD6868">
        <w:rPr>
          <w:lang w:val="es-MX"/>
        </w:rPr>
        <w:t>workshops,</w:t>
      </w:r>
      <w:r w:rsidRPr="00DD6868">
        <w:rPr>
          <w:spacing w:val="-6"/>
          <w:lang w:val="es-MX"/>
        </w:rPr>
        <w:t xml:space="preserve"> </w:t>
      </w:r>
      <w:proofErr w:type="spellStart"/>
      <w:r w:rsidRPr="00DD6868">
        <w:rPr>
          <w:lang w:val="es-MX"/>
        </w:rPr>
        <w:t>feedback</w:t>
      </w:r>
      <w:proofErr w:type="spellEnd"/>
      <w:r w:rsidRPr="00DD6868">
        <w:rPr>
          <w:spacing w:val="-6"/>
          <w:lang w:val="es-MX"/>
        </w:rPr>
        <w:t xml:space="preserve"> </w:t>
      </w:r>
      <w:proofErr w:type="spellStart"/>
      <w:r w:rsidRPr="00DD6868">
        <w:rPr>
          <w:lang w:val="es-MX"/>
        </w:rPr>
        <w:t>loops</w:t>
      </w:r>
      <w:proofErr w:type="spellEnd"/>
      <w:r w:rsidRPr="00DD6868">
        <w:rPr>
          <w:spacing w:val="-6"/>
          <w:lang w:val="es-MX"/>
        </w:rPr>
        <w:t xml:space="preserve"> </w:t>
      </w:r>
      <w:r w:rsidRPr="00DD6868">
        <w:rPr>
          <w:lang w:val="es-MX"/>
        </w:rPr>
        <w:t>y</w:t>
      </w:r>
      <w:r w:rsidRPr="00DD6868">
        <w:rPr>
          <w:spacing w:val="-6"/>
          <w:lang w:val="es-MX"/>
        </w:rPr>
        <w:t xml:space="preserve"> </w:t>
      </w:r>
      <w:r w:rsidRPr="00DD6868">
        <w:rPr>
          <w:lang w:val="es-MX"/>
        </w:rPr>
        <w:t>actualizaciones</w:t>
      </w:r>
      <w:r w:rsidRPr="00DD6868">
        <w:rPr>
          <w:spacing w:val="-6"/>
          <w:lang w:val="es-MX"/>
        </w:rPr>
        <w:t xml:space="preserve"> </w:t>
      </w:r>
      <w:r w:rsidRPr="00DD6868">
        <w:rPr>
          <w:lang w:val="es-MX"/>
        </w:rPr>
        <w:t>conjuntas</w:t>
      </w:r>
      <w:r w:rsidRPr="00DD6868">
        <w:rPr>
          <w:spacing w:val="-6"/>
          <w:lang w:val="es-MX"/>
        </w:rPr>
        <w:t xml:space="preserve"> </w:t>
      </w:r>
      <w:r w:rsidRPr="00DD6868">
        <w:rPr>
          <w:lang w:val="es-MX"/>
        </w:rPr>
        <w:t>para evolucionar la plataforma según necesidades.</w:t>
      </w:r>
    </w:p>
    <w:p w14:paraId="78117059" w14:textId="77777777" w:rsidR="00DD6868" w:rsidRPr="00DD6868" w:rsidRDefault="00DD6868" w:rsidP="00DD6868">
      <w:pPr>
        <w:pStyle w:val="Textoindependiente"/>
        <w:rPr>
          <w:lang w:val="es-MX"/>
        </w:rPr>
      </w:pPr>
    </w:p>
    <w:p w14:paraId="500FEFAE" w14:textId="77777777" w:rsidR="00DD6868" w:rsidRPr="00DD6868" w:rsidRDefault="00DD6868" w:rsidP="00DD6868">
      <w:pPr>
        <w:pStyle w:val="Textoindependiente"/>
        <w:spacing w:before="24"/>
        <w:rPr>
          <w:lang w:val="es-MX"/>
        </w:rPr>
      </w:pPr>
    </w:p>
    <w:p w14:paraId="0E6ACF0A" w14:textId="77777777" w:rsidR="00DD6868" w:rsidRDefault="00DD6868" w:rsidP="00DD6868">
      <w:pPr>
        <w:pStyle w:val="Ttulo2"/>
        <w:ind w:left="23"/>
      </w:pPr>
      <w:proofErr w:type="spellStart"/>
      <w:r>
        <w:t>Recursos</w:t>
      </w:r>
      <w:proofErr w:type="spellEnd"/>
      <w:r>
        <w:rPr>
          <w:spacing w:val="-8"/>
        </w:rPr>
        <w:t xml:space="preserve"> </w:t>
      </w:r>
      <w:r>
        <w:rPr>
          <w:spacing w:val="-2"/>
        </w:rPr>
        <w:t>Clave</w:t>
      </w:r>
    </w:p>
    <w:p w14:paraId="32956A88" w14:textId="77777777" w:rsidR="00DD6868" w:rsidRDefault="00DD6868" w:rsidP="00DD6868">
      <w:pPr>
        <w:pStyle w:val="Textoindependiente"/>
        <w:rPr>
          <w:rFonts w:ascii="Arial"/>
          <w:b/>
        </w:rPr>
      </w:pPr>
    </w:p>
    <w:p w14:paraId="2924AA37" w14:textId="77777777" w:rsidR="00DD6868" w:rsidRDefault="00DD6868" w:rsidP="00DD6868">
      <w:pPr>
        <w:pStyle w:val="Textoindependiente"/>
        <w:spacing w:before="63"/>
        <w:rPr>
          <w:rFonts w:ascii="Arial"/>
          <w:b/>
        </w:rPr>
      </w:pPr>
    </w:p>
    <w:p w14:paraId="7EA2CC67" w14:textId="77777777" w:rsidR="00DD6868" w:rsidRPr="00DD6868" w:rsidRDefault="00DD6868" w:rsidP="00DD6868">
      <w:pPr>
        <w:pStyle w:val="Prrafodelista"/>
        <w:widowControl w:val="0"/>
        <w:numPr>
          <w:ilvl w:val="0"/>
          <w:numId w:val="34"/>
        </w:numPr>
        <w:tabs>
          <w:tab w:val="left" w:pos="743"/>
        </w:tabs>
        <w:autoSpaceDE w:val="0"/>
        <w:autoSpaceDN w:val="0"/>
        <w:spacing w:after="0"/>
        <w:ind w:right="507"/>
        <w:contextualSpacing w:val="0"/>
        <w:rPr>
          <w:lang w:val="es-MX"/>
        </w:rPr>
      </w:pPr>
      <w:r w:rsidRPr="00DD6868">
        <w:rPr>
          <w:lang w:val="es-MX"/>
        </w:rPr>
        <w:t>Humanos: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equipo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de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desarrolladores,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ingenieros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de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campo,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analistas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de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datos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y personal de soporte.</w:t>
      </w:r>
    </w:p>
    <w:p w14:paraId="4688961C" w14:textId="77777777" w:rsidR="00DD6868" w:rsidRPr="00DD6868" w:rsidRDefault="00DD6868" w:rsidP="00DD6868">
      <w:pPr>
        <w:pStyle w:val="Textoindependiente"/>
        <w:spacing w:before="38"/>
        <w:rPr>
          <w:lang w:val="es-MX"/>
        </w:rPr>
      </w:pPr>
    </w:p>
    <w:p w14:paraId="00F39268" w14:textId="77777777" w:rsidR="00DD6868" w:rsidRPr="00DD6868" w:rsidRDefault="00DD6868" w:rsidP="00DD6868">
      <w:pPr>
        <w:pStyle w:val="Prrafodelista"/>
        <w:widowControl w:val="0"/>
        <w:numPr>
          <w:ilvl w:val="0"/>
          <w:numId w:val="34"/>
        </w:numPr>
        <w:tabs>
          <w:tab w:val="left" w:pos="743"/>
        </w:tabs>
        <w:autoSpaceDE w:val="0"/>
        <w:autoSpaceDN w:val="0"/>
        <w:spacing w:after="0"/>
        <w:ind w:right="639"/>
        <w:contextualSpacing w:val="0"/>
        <w:rPr>
          <w:lang w:val="es-MX"/>
        </w:rPr>
      </w:pPr>
      <w:r w:rsidRPr="00DD6868">
        <w:rPr>
          <w:lang w:val="es-MX"/>
        </w:rPr>
        <w:t>Económicos:</w:t>
      </w:r>
      <w:r w:rsidRPr="00DD6868">
        <w:rPr>
          <w:spacing w:val="-8"/>
          <w:lang w:val="es-MX"/>
        </w:rPr>
        <w:t xml:space="preserve"> </w:t>
      </w:r>
      <w:r w:rsidRPr="00DD6868">
        <w:rPr>
          <w:lang w:val="es-MX"/>
        </w:rPr>
        <w:t>inversión</w:t>
      </w:r>
      <w:r w:rsidRPr="00DD6868">
        <w:rPr>
          <w:spacing w:val="-8"/>
          <w:lang w:val="es-MX"/>
        </w:rPr>
        <w:t xml:space="preserve"> </w:t>
      </w:r>
      <w:r w:rsidRPr="00DD6868">
        <w:rPr>
          <w:lang w:val="es-MX"/>
        </w:rPr>
        <w:t>en</w:t>
      </w:r>
      <w:r w:rsidRPr="00DD6868">
        <w:rPr>
          <w:spacing w:val="-8"/>
          <w:lang w:val="es-MX"/>
        </w:rPr>
        <w:t xml:space="preserve"> </w:t>
      </w:r>
      <w:r w:rsidRPr="00DD6868">
        <w:rPr>
          <w:lang w:val="es-MX"/>
        </w:rPr>
        <w:t>infraestructura</w:t>
      </w:r>
      <w:r w:rsidRPr="00DD6868">
        <w:rPr>
          <w:spacing w:val="-8"/>
          <w:lang w:val="es-MX"/>
        </w:rPr>
        <w:t xml:space="preserve"> </w:t>
      </w:r>
      <w:proofErr w:type="spellStart"/>
      <w:r w:rsidRPr="00DD6868">
        <w:rPr>
          <w:lang w:val="es-MX"/>
        </w:rPr>
        <w:t>cloud</w:t>
      </w:r>
      <w:proofErr w:type="spellEnd"/>
      <w:r w:rsidRPr="00DD6868">
        <w:rPr>
          <w:spacing w:val="-8"/>
          <w:lang w:val="es-MX"/>
        </w:rPr>
        <w:t xml:space="preserve"> </w:t>
      </w:r>
      <w:r w:rsidRPr="00DD6868">
        <w:rPr>
          <w:lang w:val="es-MX"/>
        </w:rPr>
        <w:t>(AWS/Azure/GCP),</w:t>
      </w:r>
      <w:r w:rsidRPr="00DD6868">
        <w:rPr>
          <w:spacing w:val="-8"/>
          <w:lang w:val="es-MX"/>
        </w:rPr>
        <w:t xml:space="preserve"> </w:t>
      </w:r>
      <w:r w:rsidRPr="00DD6868">
        <w:rPr>
          <w:lang w:val="es-MX"/>
        </w:rPr>
        <w:t>licencias</w:t>
      </w:r>
      <w:r w:rsidRPr="00DD6868">
        <w:rPr>
          <w:spacing w:val="-8"/>
          <w:lang w:val="es-MX"/>
        </w:rPr>
        <w:t xml:space="preserve"> </w:t>
      </w:r>
      <w:r w:rsidRPr="00DD6868">
        <w:rPr>
          <w:lang w:val="es-MX"/>
        </w:rPr>
        <w:t>de software y marketing.</w:t>
      </w:r>
    </w:p>
    <w:p w14:paraId="1B445848" w14:textId="77777777" w:rsidR="00DD6868" w:rsidRPr="00DD6868" w:rsidRDefault="00DD6868" w:rsidP="00DD6868">
      <w:pPr>
        <w:pStyle w:val="Textoindependiente"/>
        <w:spacing w:before="38"/>
        <w:rPr>
          <w:lang w:val="es-MX"/>
        </w:rPr>
      </w:pPr>
    </w:p>
    <w:p w14:paraId="27FB73FD" w14:textId="77777777" w:rsidR="00DD6868" w:rsidRPr="00DD6868" w:rsidRDefault="00DD6868" w:rsidP="00DD6868">
      <w:pPr>
        <w:pStyle w:val="Prrafodelista"/>
        <w:widowControl w:val="0"/>
        <w:numPr>
          <w:ilvl w:val="0"/>
          <w:numId w:val="34"/>
        </w:numPr>
        <w:tabs>
          <w:tab w:val="left" w:pos="741"/>
        </w:tabs>
        <w:autoSpaceDE w:val="0"/>
        <w:autoSpaceDN w:val="0"/>
        <w:spacing w:after="0" w:line="240" w:lineRule="auto"/>
        <w:ind w:left="741" w:hanging="358"/>
        <w:contextualSpacing w:val="0"/>
        <w:rPr>
          <w:lang w:val="es-MX"/>
        </w:rPr>
      </w:pPr>
      <w:r w:rsidRPr="00DD6868">
        <w:rPr>
          <w:lang w:val="es-MX"/>
        </w:rPr>
        <w:t>Intelectuales:</w:t>
      </w:r>
      <w:r w:rsidRPr="00DD6868">
        <w:rPr>
          <w:spacing w:val="-10"/>
          <w:lang w:val="es-MX"/>
        </w:rPr>
        <w:t xml:space="preserve"> </w:t>
      </w:r>
      <w:r w:rsidRPr="00DD6868">
        <w:rPr>
          <w:lang w:val="es-MX"/>
        </w:rPr>
        <w:t>propiedad</w:t>
      </w:r>
      <w:r w:rsidRPr="00DD6868">
        <w:rPr>
          <w:spacing w:val="-8"/>
          <w:lang w:val="es-MX"/>
        </w:rPr>
        <w:t xml:space="preserve"> </w:t>
      </w:r>
      <w:r w:rsidRPr="00DD6868">
        <w:rPr>
          <w:lang w:val="es-MX"/>
        </w:rPr>
        <w:t>intelectual</w:t>
      </w:r>
      <w:r w:rsidRPr="00DD6868">
        <w:rPr>
          <w:spacing w:val="-7"/>
          <w:lang w:val="es-MX"/>
        </w:rPr>
        <w:t xml:space="preserve"> </w:t>
      </w:r>
      <w:r w:rsidRPr="00DD6868">
        <w:rPr>
          <w:lang w:val="es-MX"/>
        </w:rPr>
        <w:t>de</w:t>
      </w:r>
      <w:r w:rsidRPr="00DD6868">
        <w:rPr>
          <w:spacing w:val="-8"/>
          <w:lang w:val="es-MX"/>
        </w:rPr>
        <w:t xml:space="preserve"> </w:t>
      </w:r>
      <w:r w:rsidRPr="00DD6868">
        <w:rPr>
          <w:lang w:val="es-MX"/>
        </w:rPr>
        <w:t>algoritmos</w:t>
      </w:r>
      <w:r w:rsidRPr="00DD6868">
        <w:rPr>
          <w:spacing w:val="-7"/>
          <w:lang w:val="es-MX"/>
        </w:rPr>
        <w:t xml:space="preserve"> </w:t>
      </w:r>
      <w:r w:rsidRPr="00DD6868">
        <w:rPr>
          <w:lang w:val="es-MX"/>
        </w:rPr>
        <w:t>predictivos</w:t>
      </w:r>
      <w:r w:rsidRPr="00DD6868">
        <w:rPr>
          <w:spacing w:val="-8"/>
          <w:lang w:val="es-MX"/>
        </w:rPr>
        <w:t xml:space="preserve"> </w:t>
      </w:r>
      <w:r w:rsidRPr="00DD6868">
        <w:rPr>
          <w:lang w:val="es-MX"/>
        </w:rPr>
        <w:t>y</w:t>
      </w:r>
      <w:r w:rsidRPr="00DD6868">
        <w:rPr>
          <w:spacing w:val="-7"/>
          <w:lang w:val="es-MX"/>
        </w:rPr>
        <w:t xml:space="preserve"> </w:t>
      </w:r>
      <w:r w:rsidRPr="00DD6868">
        <w:rPr>
          <w:lang w:val="es-MX"/>
        </w:rPr>
        <w:t>know-how</w:t>
      </w:r>
      <w:r w:rsidRPr="00DD6868">
        <w:rPr>
          <w:spacing w:val="-8"/>
          <w:lang w:val="es-MX"/>
        </w:rPr>
        <w:t xml:space="preserve"> </w:t>
      </w:r>
      <w:r w:rsidRPr="00DD6868">
        <w:rPr>
          <w:lang w:val="es-MX"/>
        </w:rPr>
        <w:t>de</w:t>
      </w:r>
      <w:r w:rsidRPr="00DD6868">
        <w:rPr>
          <w:spacing w:val="-7"/>
          <w:lang w:val="es-MX"/>
        </w:rPr>
        <w:t xml:space="preserve"> </w:t>
      </w:r>
      <w:proofErr w:type="spellStart"/>
      <w:r w:rsidRPr="00DD6868">
        <w:rPr>
          <w:spacing w:val="-4"/>
          <w:lang w:val="es-MX"/>
        </w:rPr>
        <w:t>IoT</w:t>
      </w:r>
      <w:proofErr w:type="spellEnd"/>
      <w:r w:rsidRPr="00DD6868">
        <w:rPr>
          <w:spacing w:val="-4"/>
          <w:lang w:val="es-MX"/>
        </w:rPr>
        <w:t>.</w:t>
      </w:r>
    </w:p>
    <w:p w14:paraId="749D67DE" w14:textId="77777777" w:rsidR="00DD6868" w:rsidRPr="00DD6868" w:rsidRDefault="00DD6868" w:rsidP="00DD6868">
      <w:pPr>
        <w:pStyle w:val="Textoindependiente"/>
        <w:spacing w:before="76"/>
        <w:rPr>
          <w:lang w:val="es-MX"/>
        </w:rPr>
      </w:pPr>
    </w:p>
    <w:p w14:paraId="55A6A59F" w14:textId="77777777" w:rsidR="00DD6868" w:rsidRPr="00DD6868" w:rsidRDefault="00DD6868" w:rsidP="00DD6868">
      <w:pPr>
        <w:pStyle w:val="Prrafodelista"/>
        <w:widowControl w:val="0"/>
        <w:numPr>
          <w:ilvl w:val="0"/>
          <w:numId w:val="34"/>
        </w:numPr>
        <w:tabs>
          <w:tab w:val="left" w:pos="741"/>
        </w:tabs>
        <w:autoSpaceDE w:val="0"/>
        <w:autoSpaceDN w:val="0"/>
        <w:spacing w:after="0" w:line="240" w:lineRule="auto"/>
        <w:ind w:left="741" w:hanging="358"/>
        <w:contextualSpacing w:val="0"/>
        <w:rPr>
          <w:lang w:val="es-MX"/>
        </w:rPr>
      </w:pPr>
      <w:r w:rsidRPr="00DD6868">
        <w:rPr>
          <w:lang w:val="es-MX"/>
        </w:rPr>
        <w:t>Físicos:</w:t>
      </w:r>
      <w:r w:rsidRPr="00DD6868">
        <w:rPr>
          <w:spacing w:val="-6"/>
          <w:lang w:val="es-MX"/>
        </w:rPr>
        <w:t xml:space="preserve"> </w:t>
      </w:r>
      <w:r w:rsidRPr="00DD6868">
        <w:rPr>
          <w:lang w:val="es-MX"/>
        </w:rPr>
        <w:t>servidores,</w:t>
      </w:r>
      <w:r w:rsidRPr="00DD6868">
        <w:rPr>
          <w:spacing w:val="-6"/>
          <w:lang w:val="es-MX"/>
        </w:rPr>
        <w:t xml:space="preserve"> </w:t>
      </w:r>
      <w:r w:rsidRPr="00DD6868">
        <w:rPr>
          <w:lang w:val="es-MX"/>
        </w:rPr>
        <w:t>centros</w:t>
      </w:r>
      <w:r w:rsidRPr="00DD6868">
        <w:rPr>
          <w:spacing w:val="-6"/>
          <w:lang w:val="es-MX"/>
        </w:rPr>
        <w:t xml:space="preserve"> </w:t>
      </w:r>
      <w:r w:rsidRPr="00DD6868">
        <w:rPr>
          <w:lang w:val="es-MX"/>
        </w:rPr>
        <w:t>de</w:t>
      </w:r>
      <w:r w:rsidRPr="00DD6868">
        <w:rPr>
          <w:spacing w:val="-6"/>
          <w:lang w:val="es-MX"/>
        </w:rPr>
        <w:t xml:space="preserve"> </w:t>
      </w:r>
      <w:r w:rsidRPr="00DD6868">
        <w:rPr>
          <w:lang w:val="es-MX"/>
        </w:rPr>
        <w:t>datos</w:t>
      </w:r>
      <w:r w:rsidRPr="00DD6868">
        <w:rPr>
          <w:spacing w:val="-6"/>
          <w:lang w:val="es-MX"/>
        </w:rPr>
        <w:t xml:space="preserve"> </w:t>
      </w:r>
      <w:r w:rsidRPr="00DD6868">
        <w:rPr>
          <w:lang w:val="es-MX"/>
        </w:rPr>
        <w:t>y</w:t>
      </w:r>
      <w:r w:rsidRPr="00DD6868">
        <w:rPr>
          <w:spacing w:val="-6"/>
          <w:lang w:val="es-MX"/>
        </w:rPr>
        <w:t xml:space="preserve"> </w:t>
      </w:r>
      <w:r w:rsidRPr="00DD6868">
        <w:rPr>
          <w:lang w:val="es-MX"/>
        </w:rPr>
        <w:t>stock</w:t>
      </w:r>
      <w:r w:rsidRPr="00DD6868">
        <w:rPr>
          <w:spacing w:val="-6"/>
          <w:lang w:val="es-MX"/>
        </w:rPr>
        <w:t xml:space="preserve"> </w:t>
      </w:r>
      <w:r w:rsidRPr="00DD6868">
        <w:rPr>
          <w:lang w:val="es-MX"/>
        </w:rPr>
        <w:t>de</w:t>
      </w:r>
      <w:r w:rsidRPr="00DD6868">
        <w:rPr>
          <w:spacing w:val="-6"/>
          <w:lang w:val="es-MX"/>
        </w:rPr>
        <w:t xml:space="preserve"> </w:t>
      </w:r>
      <w:r w:rsidRPr="00DD6868">
        <w:rPr>
          <w:lang w:val="es-MX"/>
        </w:rPr>
        <w:t>hardware</w:t>
      </w:r>
      <w:r w:rsidRPr="00DD6868">
        <w:rPr>
          <w:spacing w:val="-6"/>
          <w:lang w:val="es-MX"/>
        </w:rPr>
        <w:t xml:space="preserve"> </w:t>
      </w:r>
      <w:r w:rsidRPr="00DD6868">
        <w:rPr>
          <w:lang w:val="es-MX"/>
        </w:rPr>
        <w:t>(sensores,</w:t>
      </w:r>
      <w:r w:rsidRPr="00DD6868">
        <w:rPr>
          <w:spacing w:val="-5"/>
          <w:lang w:val="es-MX"/>
        </w:rPr>
        <w:t xml:space="preserve"> </w:t>
      </w:r>
      <w:proofErr w:type="spellStart"/>
      <w:r w:rsidRPr="00DD6868">
        <w:rPr>
          <w:spacing w:val="-2"/>
          <w:lang w:val="es-MX"/>
        </w:rPr>
        <w:t>gateways</w:t>
      </w:r>
      <w:proofErr w:type="spellEnd"/>
      <w:r w:rsidRPr="00DD6868">
        <w:rPr>
          <w:spacing w:val="-2"/>
          <w:lang w:val="es-MX"/>
        </w:rPr>
        <w:t>).</w:t>
      </w:r>
    </w:p>
    <w:p w14:paraId="752CB1A1" w14:textId="77777777" w:rsidR="00DD6868" w:rsidRPr="00DD6868" w:rsidRDefault="00DD6868" w:rsidP="00DD6868">
      <w:pPr>
        <w:pStyle w:val="Textoindependiente"/>
        <w:rPr>
          <w:lang w:val="es-MX"/>
        </w:rPr>
      </w:pPr>
    </w:p>
    <w:p w14:paraId="4EA76AC5" w14:textId="77777777" w:rsidR="00DD6868" w:rsidRPr="00DD6868" w:rsidRDefault="00DD6868" w:rsidP="00DD6868">
      <w:pPr>
        <w:pStyle w:val="Textoindependiente"/>
        <w:spacing w:before="63"/>
        <w:rPr>
          <w:lang w:val="es-MX"/>
        </w:rPr>
      </w:pPr>
    </w:p>
    <w:p w14:paraId="07B7D605" w14:textId="77777777" w:rsidR="00DD6868" w:rsidRDefault="00DD6868" w:rsidP="00DD6868">
      <w:pPr>
        <w:pStyle w:val="Ttulo2"/>
        <w:ind w:left="23"/>
      </w:pPr>
      <w:r>
        <w:rPr>
          <w:spacing w:val="-2"/>
        </w:rPr>
        <w:t>Canales</w:t>
      </w:r>
    </w:p>
    <w:p w14:paraId="329A381D" w14:textId="77777777" w:rsidR="00DD6868" w:rsidRDefault="00DD6868" w:rsidP="00DD6868">
      <w:pPr>
        <w:pStyle w:val="Textoindependiente"/>
        <w:rPr>
          <w:rFonts w:ascii="Arial"/>
          <w:b/>
        </w:rPr>
      </w:pPr>
    </w:p>
    <w:p w14:paraId="61677026" w14:textId="77777777" w:rsidR="00DD6868" w:rsidRDefault="00DD6868" w:rsidP="00DD6868">
      <w:pPr>
        <w:pStyle w:val="Textoindependiente"/>
        <w:spacing w:before="63"/>
        <w:rPr>
          <w:rFonts w:ascii="Arial"/>
          <w:b/>
        </w:rPr>
      </w:pPr>
    </w:p>
    <w:p w14:paraId="584643CF" w14:textId="77777777" w:rsidR="00DD6868" w:rsidRPr="00DD6868" w:rsidRDefault="00DD6868" w:rsidP="00DD6868">
      <w:pPr>
        <w:pStyle w:val="Prrafodelista"/>
        <w:widowControl w:val="0"/>
        <w:numPr>
          <w:ilvl w:val="0"/>
          <w:numId w:val="33"/>
        </w:numPr>
        <w:tabs>
          <w:tab w:val="left" w:pos="741"/>
          <w:tab w:val="left" w:pos="743"/>
        </w:tabs>
        <w:autoSpaceDE w:val="0"/>
        <w:autoSpaceDN w:val="0"/>
        <w:spacing w:after="0"/>
        <w:ind w:right="324"/>
        <w:contextualSpacing w:val="0"/>
        <w:rPr>
          <w:lang w:val="es-MX"/>
        </w:rPr>
      </w:pPr>
      <w:r w:rsidRPr="00DD6868">
        <w:rPr>
          <w:lang w:val="es-MX"/>
        </w:rPr>
        <w:t>Modo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de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entrega: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plataforma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SaaS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accesible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vía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web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y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móvil;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hardware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enviado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e instalado por franquiciados.</w:t>
      </w:r>
    </w:p>
    <w:p w14:paraId="1AA44C85" w14:textId="77777777" w:rsidR="00DD6868" w:rsidRPr="00DD6868" w:rsidRDefault="00DD6868" w:rsidP="00DD6868">
      <w:pPr>
        <w:pStyle w:val="Textoindependiente"/>
        <w:spacing w:before="38"/>
        <w:rPr>
          <w:lang w:val="es-MX"/>
        </w:rPr>
      </w:pPr>
    </w:p>
    <w:p w14:paraId="2C184882" w14:textId="77777777" w:rsidR="00DD6868" w:rsidRPr="00DD6868" w:rsidRDefault="00DD6868" w:rsidP="00DD6868">
      <w:pPr>
        <w:pStyle w:val="Prrafodelista"/>
        <w:widowControl w:val="0"/>
        <w:numPr>
          <w:ilvl w:val="0"/>
          <w:numId w:val="33"/>
        </w:numPr>
        <w:tabs>
          <w:tab w:val="left" w:pos="741"/>
          <w:tab w:val="left" w:pos="743"/>
        </w:tabs>
        <w:autoSpaceDE w:val="0"/>
        <w:autoSpaceDN w:val="0"/>
        <w:spacing w:after="0"/>
        <w:ind w:right="397"/>
        <w:contextualSpacing w:val="0"/>
        <w:rPr>
          <w:lang w:val="es-MX"/>
        </w:rPr>
      </w:pPr>
      <w:r w:rsidRPr="00DD6868">
        <w:rPr>
          <w:lang w:val="es-MX"/>
        </w:rPr>
        <w:t>Canales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de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venta: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licitaciones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públicas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para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gobiernos,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demos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en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ferias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de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 xml:space="preserve">Smart </w:t>
      </w:r>
      <w:proofErr w:type="spellStart"/>
      <w:r w:rsidRPr="00DD6868">
        <w:rPr>
          <w:lang w:val="es-MX"/>
        </w:rPr>
        <w:t>Cities</w:t>
      </w:r>
      <w:proofErr w:type="spellEnd"/>
      <w:r w:rsidRPr="00DD6868">
        <w:rPr>
          <w:lang w:val="es-MX"/>
        </w:rPr>
        <w:t xml:space="preserve"> y alianzas con integradores de </w:t>
      </w:r>
      <w:proofErr w:type="spellStart"/>
      <w:r w:rsidRPr="00DD6868">
        <w:rPr>
          <w:lang w:val="es-MX"/>
        </w:rPr>
        <w:t>IoT</w:t>
      </w:r>
      <w:proofErr w:type="spellEnd"/>
      <w:r w:rsidRPr="00DD6868">
        <w:rPr>
          <w:lang w:val="es-MX"/>
        </w:rPr>
        <w:t>.</w:t>
      </w:r>
    </w:p>
    <w:p w14:paraId="3AA273ED" w14:textId="77777777" w:rsidR="00DD6868" w:rsidRPr="00DD6868" w:rsidRDefault="00DD6868" w:rsidP="00DD6868">
      <w:pPr>
        <w:pStyle w:val="Textoindependiente"/>
        <w:spacing w:before="38"/>
        <w:rPr>
          <w:lang w:val="es-MX"/>
        </w:rPr>
      </w:pPr>
    </w:p>
    <w:p w14:paraId="054616A1" w14:textId="77777777" w:rsidR="00DD6868" w:rsidRPr="00DD6868" w:rsidRDefault="00DD6868" w:rsidP="00DD6868">
      <w:pPr>
        <w:pStyle w:val="Prrafodelista"/>
        <w:widowControl w:val="0"/>
        <w:numPr>
          <w:ilvl w:val="0"/>
          <w:numId w:val="33"/>
        </w:numPr>
        <w:tabs>
          <w:tab w:val="left" w:pos="741"/>
          <w:tab w:val="left" w:pos="743"/>
        </w:tabs>
        <w:autoSpaceDE w:val="0"/>
        <w:autoSpaceDN w:val="0"/>
        <w:spacing w:after="0"/>
        <w:ind w:right="202"/>
        <w:contextualSpacing w:val="0"/>
        <w:rPr>
          <w:lang w:val="es-MX"/>
        </w:rPr>
      </w:pPr>
      <w:proofErr w:type="spellStart"/>
      <w:r w:rsidRPr="00DD6868">
        <w:rPr>
          <w:lang w:val="es-MX"/>
        </w:rPr>
        <w:t>Post-venta</w:t>
      </w:r>
      <w:proofErr w:type="spellEnd"/>
      <w:r w:rsidRPr="00DD6868">
        <w:rPr>
          <w:lang w:val="es-MX"/>
        </w:rPr>
        <w:t>:</w:t>
      </w:r>
      <w:r w:rsidRPr="00DD6868">
        <w:rPr>
          <w:spacing w:val="-6"/>
          <w:lang w:val="es-MX"/>
        </w:rPr>
        <w:t xml:space="preserve"> </w:t>
      </w:r>
      <w:r w:rsidRPr="00DD6868">
        <w:rPr>
          <w:lang w:val="es-MX"/>
        </w:rPr>
        <w:t>soporte</w:t>
      </w:r>
      <w:r w:rsidRPr="00DD6868">
        <w:rPr>
          <w:spacing w:val="-6"/>
          <w:lang w:val="es-MX"/>
        </w:rPr>
        <w:t xml:space="preserve"> </w:t>
      </w:r>
      <w:r w:rsidRPr="00DD6868">
        <w:rPr>
          <w:lang w:val="es-MX"/>
        </w:rPr>
        <w:t>24/7,</w:t>
      </w:r>
      <w:r w:rsidRPr="00DD6868">
        <w:rPr>
          <w:spacing w:val="-6"/>
          <w:lang w:val="es-MX"/>
        </w:rPr>
        <w:t xml:space="preserve"> </w:t>
      </w:r>
      <w:r w:rsidRPr="00DD6868">
        <w:rPr>
          <w:lang w:val="es-MX"/>
        </w:rPr>
        <w:t>actualizaciones</w:t>
      </w:r>
      <w:r w:rsidRPr="00DD6868">
        <w:rPr>
          <w:spacing w:val="-6"/>
          <w:lang w:val="es-MX"/>
        </w:rPr>
        <w:t xml:space="preserve"> </w:t>
      </w:r>
      <w:r w:rsidRPr="00DD6868">
        <w:rPr>
          <w:lang w:val="es-MX"/>
        </w:rPr>
        <w:t>automáticas</w:t>
      </w:r>
      <w:r w:rsidRPr="00DD6868">
        <w:rPr>
          <w:spacing w:val="-6"/>
          <w:lang w:val="es-MX"/>
        </w:rPr>
        <w:t xml:space="preserve"> </w:t>
      </w:r>
      <w:r w:rsidRPr="00DD6868">
        <w:rPr>
          <w:lang w:val="es-MX"/>
        </w:rPr>
        <w:t>y</w:t>
      </w:r>
      <w:r w:rsidRPr="00DD6868">
        <w:rPr>
          <w:spacing w:val="-6"/>
          <w:lang w:val="es-MX"/>
        </w:rPr>
        <w:t xml:space="preserve"> </w:t>
      </w:r>
      <w:r w:rsidRPr="00DD6868">
        <w:rPr>
          <w:lang w:val="es-MX"/>
        </w:rPr>
        <w:t>programas</w:t>
      </w:r>
      <w:r w:rsidRPr="00DD6868">
        <w:rPr>
          <w:spacing w:val="-6"/>
          <w:lang w:val="es-MX"/>
        </w:rPr>
        <w:t xml:space="preserve"> </w:t>
      </w:r>
      <w:r w:rsidRPr="00DD6868">
        <w:rPr>
          <w:lang w:val="es-MX"/>
        </w:rPr>
        <w:t>de</w:t>
      </w:r>
      <w:r w:rsidRPr="00DD6868">
        <w:rPr>
          <w:spacing w:val="-6"/>
          <w:lang w:val="es-MX"/>
        </w:rPr>
        <w:t xml:space="preserve"> </w:t>
      </w:r>
      <w:r w:rsidRPr="00DD6868">
        <w:rPr>
          <w:lang w:val="es-MX"/>
        </w:rPr>
        <w:t xml:space="preserve">capacitación </w:t>
      </w:r>
      <w:r w:rsidRPr="00DD6868">
        <w:rPr>
          <w:spacing w:val="-2"/>
          <w:lang w:val="es-MX"/>
        </w:rPr>
        <w:t>periódica.</w:t>
      </w:r>
    </w:p>
    <w:p w14:paraId="6CDED58F" w14:textId="77777777" w:rsidR="00DD6868" w:rsidRPr="00DD6868" w:rsidRDefault="00DD6868" w:rsidP="00DD6868">
      <w:pPr>
        <w:pStyle w:val="Prrafodelista"/>
        <w:rPr>
          <w:lang w:val="es-MX"/>
        </w:rPr>
        <w:sectPr w:rsidR="00DD6868" w:rsidRPr="00DD6868" w:rsidSect="00DD6868">
          <w:headerReference w:type="default" r:id="rId17"/>
          <w:pgSz w:w="11920" w:h="16840"/>
          <w:pgMar w:top="2220" w:right="1417" w:bottom="280" w:left="1417" w:header="1978" w:footer="0" w:gutter="0"/>
          <w:cols w:space="720"/>
        </w:sectPr>
      </w:pPr>
    </w:p>
    <w:p w14:paraId="3BB3BC32" w14:textId="77777777" w:rsidR="00DD6868" w:rsidRPr="00DD6868" w:rsidRDefault="00DD6868" w:rsidP="00DD6868">
      <w:pPr>
        <w:pStyle w:val="Textoindependiente"/>
        <w:rPr>
          <w:lang w:val="es-MX"/>
        </w:rPr>
      </w:pPr>
    </w:p>
    <w:p w14:paraId="79479DB5" w14:textId="77777777" w:rsidR="00DD6868" w:rsidRPr="00DD6868" w:rsidRDefault="00DD6868" w:rsidP="00DD6868">
      <w:pPr>
        <w:pStyle w:val="Textoindependiente"/>
        <w:spacing w:before="62"/>
        <w:rPr>
          <w:lang w:val="es-MX"/>
        </w:rPr>
      </w:pPr>
    </w:p>
    <w:p w14:paraId="4B7A16E6" w14:textId="77777777" w:rsidR="00DD6868" w:rsidRPr="00DD6868" w:rsidRDefault="00DD6868" w:rsidP="00DD6868">
      <w:pPr>
        <w:pStyle w:val="Prrafodelista"/>
        <w:widowControl w:val="0"/>
        <w:numPr>
          <w:ilvl w:val="0"/>
          <w:numId w:val="32"/>
        </w:numPr>
        <w:tabs>
          <w:tab w:val="left" w:pos="741"/>
          <w:tab w:val="left" w:pos="743"/>
        </w:tabs>
        <w:autoSpaceDE w:val="0"/>
        <w:autoSpaceDN w:val="0"/>
        <w:spacing w:before="1" w:after="0"/>
        <w:ind w:right="837"/>
        <w:contextualSpacing w:val="0"/>
        <w:rPr>
          <w:lang w:val="es-MX"/>
        </w:rPr>
      </w:pPr>
      <w:r w:rsidRPr="00DD6868">
        <w:rPr>
          <w:lang w:val="es-MX"/>
        </w:rPr>
        <w:t>Nichos:</w:t>
      </w:r>
      <w:r w:rsidRPr="00DD6868">
        <w:rPr>
          <w:spacing w:val="-6"/>
          <w:lang w:val="es-MX"/>
        </w:rPr>
        <w:t xml:space="preserve"> </w:t>
      </w:r>
      <w:r w:rsidRPr="00DD6868">
        <w:rPr>
          <w:lang w:val="es-MX"/>
        </w:rPr>
        <w:t>municipios</w:t>
      </w:r>
      <w:r w:rsidRPr="00DD6868">
        <w:rPr>
          <w:spacing w:val="-6"/>
          <w:lang w:val="es-MX"/>
        </w:rPr>
        <w:t xml:space="preserve"> </w:t>
      </w:r>
      <w:r w:rsidRPr="00DD6868">
        <w:rPr>
          <w:lang w:val="es-MX"/>
        </w:rPr>
        <w:t>medianos</w:t>
      </w:r>
      <w:r w:rsidRPr="00DD6868">
        <w:rPr>
          <w:spacing w:val="-6"/>
          <w:lang w:val="es-MX"/>
        </w:rPr>
        <w:t xml:space="preserve"> </w:t>
      </w:r>
      <w:r w:rsidRPr="00DD6868">
        <w:rPr>
          <w:lang w:val="es-MX"/>
        </w:rPr>
        <w:t>que</w:t>
      </w:r>
      <w:r w:rsidRPr="00DD6868">
        <w:rPr>
          <w:spacing w:val="-6"/>
          <w:lang w:val="es-MX"/>
        </w:rPr>
        <w:t xml:space="preserve"> </w:t>
      </w:r>
      <w:r w:rsidRPr="00DD6868">
        <w:rPr>
          <w:lang w:val="es-MX"/>
        </w:rPr>
        <w:t>buscan</w:t>
      </w:r>
      <w:r w:rsidRPr="00DD6868">
        <w:rPr>
          <w:spacing w:val="-6"/>
          <w:lang w:val="es-MX"/>
        </w:rPr>
        <w:t xml:space="preserve"> </w:t>
      </w:r>
      <w:r w:rsidRPr="00DD6868">
        <w:rPr>
          <w:lang w:val="es-MX"/>
        </w:rPr>
        <w:t>modernizar</w:t>
      </w:r>
      <w:r w:rsidRPr="00DD6868">
        <w:rPr>
          <w:spacing w:val="-6"/>
          <w:lang w:val="es-MX"/>
        </w:rPr>
        <w:t xml:space="preserve"> </w:t>
      </w:r>
      <w:r w:rsidRPr="00DD6868">
        <w:rPr>
          <w:lang w:val="es-MX"/>
        </w:rPr>
        <w:t>alumbrado</w:t>
      </w:r>
      <w:r w:rsidRPr="00DD6868">
        <w:rPr>
          <w:spacing w:val="-6"/>
          <w:lang w:val="es-MX"/>
        </w:rPr>
        <w:t xml:space="preserve"> </w:t>
      </w:r>
      <w:r w:rsidRPr="00DD6868">
        <w:rPr>
          <w:lang w:val="es-MX"/>
        </w:rPr>
        <w:t>sin</w:t>
      </w:r>
      <w:r w:rsidRPr="00DD6868">
        <w:rPr>
          <w:spacing w:val="-6"/>
          <w:lang w:val="es-MX"/>
        </w:rPr>
        <w:t xml:space="preserve"> </w:t>
      </w:r>
      <w:r w:rsidRPr="00DD6868">
        <w:rPr>
          <w:lang w:val="es-MX"/>
        </w:rPr>
        <w:t>grandes inversiones iniciales.</w:t>
      </w:r>
    </w:p>
    <w:p w14:paraId="25CD4FFF" w14:textId="77777777" w:rsidR="00DD6868" w:rsidRPr="00DD6868" w:rsidRDefault="00DD6868" w:rsidP="00DD6868">
      <w:pPr>
        <w:pStyle w:val="Textoindependiente"/>
        <w:spacing w:before="37"/>
        <w:rPr>
          <w:lang w:val="es-MX"/>
        </w:rPr>
      </w:pPr>
    </w:p>
    <w:p w14:paraId="5082A654" w14:textId="77777777" w:rsidR="00DD6868" w:rsidRPr="00DD6868" w:rsidRDefault="00DD6868" w:rsidP="00DD6868">
      <w:pPr>
        <w:pStyle w:val="Prrafodelista"/>
        <w:widowControl w:val="0"/>
        <w:numPr>
          <w:ilvl w:val="0"/>
          <w:numId w:val="32"/>
        </w:numPr>
        <w:tabs>
          <w:tab w:val="left" w:pos="741"/>
          <w:tab w:val="left" w:pos="743"/>
        </w:tabs>
        <w:autoSpaceDE w:val="0"/>
        <w:autoSpaceDN w:val="0"/>
        <w:spacing w:before="1" w:after="0"/>
        <w:ind w:right="666"/>
        <w:contextualSpacing w:val="0"/>
        <w:rPr>
          <w:lang w:val="es-MX"/>
        </w:rPr>
      </w:pPr>
      <w:r w:rsidRPr="00DD6868">
        <w:rPr>
          <w:lang w:val="es-MX"/>
        </w:rPr>
        <w:t>Segmentos: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grandes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ciudades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con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flotas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extensas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de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luminarias;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empresas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de servicios públicos.</w:t>
      </w:r>
    </w:p>
    <w:p w14:paraId="3F33C34D" w14:textId="77777777" w:rsidR="00DD6868" w:rsidRPr="00DD6868" w:rsidRDefault="00DD6868" w:rsidP="00DD6868">
      <w:pPr>
        <w:pStyle w:val="Textoindependiente"/>
        <w:spacing w:before="37"/>
        <w:rPr>
          <w:lang w:val="es-MX"/>
        </w:rPr>
      </w:pPr>
    </w:p>
    <w:p w14:paraId="3FD83232" w14:textId="77777777" w:rsidR="00DD6868" w:rsidRPr="00DD6868" w:rsidRDefault="00DD6868" w:rsidP="00DD6868">
      <w:pPr>
        <w:pStyle w:val="Prrafodelista"/>
        <w:widowControl w:val="0"/>
        <w:numPr>
          <w:ilvl w:val="0"/>
          <w:numId w:val="32"/>
        </w:numPr>
        <w:tabs>
          <w:tab w:val="left" w:pos="741"/>
          <w:tab w:val="left" w:pos="743"/>
        </w:tabs>
        <w:autoSpaceDE w:val="0"/>
        <w:autoSpaceDN w:val="0"/>
        <w:spacing w:before="1" w:after="0"/>
        <w:ind w:right="349"/>
        <w:contextualSpacing w:val="0"/>
        <w:rPr>
          <w:lang w:val="es-MX"/>
        </w:rPr>
      </w:pPr>
      <w:r w:rsidRPr="00DD6868">
        <w:rPr>
          <w:lang w:val="es-MX"/>
        </w:rPr>
        <w:t>Mercados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de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masas: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zonas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residenciales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y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comerciales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con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necesidad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de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 xml:space="preserve">gestión </w:t>
      </w:r>
      <w:r w:rsidRPr="00DD6868">
        <w:rPr>
          <w:spacing w:val="-2"/>
          <w:lang w:val="es-MX"/>
        </w:rPr>
        <w:t>energética.</w:t>
      </w:r>
    </w:p>
    <w:p w14:paraId="640A7E1B" w14:textId="77777777" w:rsidR="00DD6868" w:rsidRPr="00DD6868" w:rsidRDefault="00DD6868" w:rsidP="00DD6868">
      <w:pPr>
        <w:pStyle w:val="Textoindependiente"/>
        <w:spacing w:before="37"/>
        <w:rPr>
          <w:lang w:val="es-MX"/>
        </w:rPr>
      </w:pPr>
    </w:p>
    <w:p w14:paraId="0194B8C4" w14:textId="77777777" w:rsidR="00DD6868" w:rsidRPr="00DD6868" w:rsidRDefault="00DD6868" w:rsidP="00DD6868">
      <w:pPr>
        <w:pStyle w:val="Prrafodelista"/>
        <w:widowControl w:val="0"/>
        <w:numPr>
          <w:ilvl w:val="0"/>
          <w:numId w:val="32"/>
        </w:numPr>
        <w:tabs>
          <w:tab w:val="left" w:pos="741"/>
          <w:tab w:val="left" w:pos="743"/>
        </w:tabs>
        <w:autoSpaceDE w:val="0"/>
        <w:autoSpaceDN w:val="0"/>
        <w:spacing w:after="0"/>
        <w:ind w:right="386"/>
        <w:contextualSpacing w:val="0"/>
        <w:rPr>
          <w:lang w:val="es-MX"/>
        </w:rPr>
      </w:pPr>
      <w:r w:rsidRPr="00DD6868">
        <w:rPr>
          <w:lang w:val="es-MX"/>
        </w:rPr>
        <w:t>Diversificación:</w:t>
      </w:r>
      <w:r w:rsidRPr="00DD6868">
        <w:rPr>
          <w:spacing w:val="-6"/>
          <w:lang w:val="es-MX"/>
        </w:rPr>
        <w:t xml:space="preserve"> </w:t>
      </w:r>
      <w:r w:rsidRPr="00DD6868">
        <w:rPr>
          <w:lang w:val="es-MX"/>
        </w:rPr>
        <w:t>parques</w:t>
      </w:r>
      <w:r w:rsidRPr="00DD6868">
        <w:rPr>
          <w:spacing w:val="-6"/>
          <w:lang w:val="es-MX"/>
        </w:rPr>
        <w:t xml:space="preserve"> </w:t>
      </w:r>
      <w:r w:rsidRPr="00DD6868">
        <w:rPr>
          <w:lang w:val="es-MX"/>
        </w:rPr>
        <w:t>industriales,</w:t>
      </w:r>
      <w:r w:rsidRPr="00DD6868">
        <w:rPr>
          <w:spacing w:val="-6"/>
          <w:lang w:val="es-MX"/>
        </w:rPr>
        <w:t xml:space="preserve"> </w:t>
      </w:r>
      <w:r w:rsidRPr="00DD6868">
        <w:rPr>
          <w:lang w:val="es-MX"/>
        </w:rPr>
        <w:t>campus</w:t>
      </w:r>
      <w:r w:rsidRPr="00DD6868">
        <w:rPr>
          <w:spacing w:val="-6"/>
          <w:lang w:val="es-MX"/>
        </w:rPr>
        <w:t xml:space="preserve"> </w:t>
      </w:r>
      <w:r w:rsidRPr="00DD6868">
        <w:rPr>
          <w:lang w:val="es-MX"/>
        </w:rPr>
        <w:t>universitarios</w:t>
      </w:r>
      <w:r w:rsidRPr="00DD6868">
        <w:rPr>
          <w:spacing w:val="-6"/>
          <w:lang w:val="es-MX"/>
        </w:rPr>
        <w:t xml:space="preserve"> </w:t>
      </w:r>
      <w:r w:rsidRPr="00DD6868">
        <w:rPr>
          <w:lang w:val="es-MX"/>
        </w:rPr>
        <w:t>y</w:t>
      </w:r>
      <w:r w:rsidRPr="00DD6868">
        <w:rPr>
          <w:spacing w:val="-6"/>
          <w:lang w:val="es-MX"/>
        </w:rPr>
        <w:t xml:space="preserve"> </w:t>
      </w:r>
      <w:r w:rsidRPr="00DD6868">
        <w:rPr>
          <w:lang w:val="es-MX"/>
        </w:rPr>
        <w:t>desarrollos</w:t>
      </w:r>
      <w:r w:rsidRPr="00DD6868">
        <w:rPr>
          <w:spacing w:val="-6"/>
          <w:lang w:val="es-MX"/>
        </w:rPr>
        <w:t xml:space="preserve"> </w:t>
      </w:r>
      <w:r w:rsidRPr="00DD6868">
        <w:rPr>
          <w:lang w:val="es-MX"/>
        </w:rPr>
        <w:t>privados que requieran iluminación inteligente.</w:t>
      </w:r>
    </w:p>
    <w:p w14:paraId="4180DA58" w14:textId="77777777" w:rsidR="00DD6868" w:rsidRPr="00DD6868" w:rsidRDefault="00DD6868" w:rsidP="00DD6868">
      <w:pPr>
        <w:pStyle w:val="Textoindependiente"/>
        <w:rPr>
          <w:lang w:val="es-MX"/>
        </w:rPr>
      </w:pPr>
    </w:p>
    <w:p w14:paraId="07454315" w14:textId="77777777" w:rsidR="00DD6868" w:rsidRPr="00DD6868" w:rsidRDefault="00DD6868" w:rsidP="00DD6868">
      <w:pPr>
        <w:pStyle w:val="Textoindependiente"/>
        <w:spacing w:before="25"/>
        <w:rPr>
          <w:lang w:val="es-MX"/>
        </w:rPr>
      </w:pPr>
    </w:p>
    <w:p w14:paraId="072B24CB" w14:textId="77777777" w:rsidR="00DD6868" w:rsidRDefault="00DD6868" w:rsidP="00DD6868">
      <w:pPr>
        <w:pStyle w:val="Ttulo2"/>
        <w:ind w:left="23"/>
      </w:pPr>
      <w:proofErr w:type="spellStart"/>
      <w:r>
        <w:t>Estructura</w:t>
      </w:r>
      <w:proofErr w:type="spellEnd"/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Costes</w:t>
      </w:r>
      <w:proofErr w:type="spellEnd"/>
    </w:p>
    <w:p w14:paraId="1D2F4103" w14:textId="77777777" w:rsidR="00DD6868" w:rsidRDefault="00DD6868" w:rsidP="00DD6868">
      <w:pPr>
        <w:pStyle w:val="Textoindependiente"/>
        <w:rPr>
          <w:rFonts w:ascii="Arial"/>
          <w:b/>
        </w:rPr>
      </w:pPr>
    </w:p>
    <w:p w14:paraId="38DDCB95" w14:textId="77777777" w:rsidR="00DD6868" w:rsidRDefault="00DD6868" w:rsidP="00DD6868">
      <w:pPr>
        <w:pStyle w:val="Textoindependiente"/>
        <w:spacing w:before="63"/>
        <w:rPr>
          <w:rFonts w:ascii="Arial"/>
          <w:b/>
        </w:rPr>
      </w:pPr>
    </w:p>
    <w:p w14:paraId="2FD7F583" w14:textId="77777777" w:rsidR="00DD6868" w:rsidRPr="00DD6868" w:rsidRDefault="00DD6868" w:rsidP="00DD6868">
      <w:pPr>
        <w:pStyle w:val="Prrafodelista"/>
        <w:widowControl w:val="0"/>
        <w:numPr>
          <w:ilvl w:val="0"/>
          <w:numId w:val="31"/>
        </w:numPr>
        <w:tabs>
          <w:tab w:val="left" w:pos="741"/>
        </w:tabs>
        <w:autoSpaceDE w:val="0"/>
        <w:autoSpaceDN w:val="0"/>
        <w:spacing w:after="0" w:line="240" w:lineRule="auto"/>
        <w:ind w:left="741" w:hanging="358"/>
        <w:contextualSpacing w:val="0"/>
        <w:rPr>
          <w:lang w:val="es-MX"/>
        </w:rPr>
      </w:pPr>
      <w:r w:rsidRPr="00DD6868">
        <w:rPr>
          <w:lang w:val="es-MX"/>
        </w:rPr>
        <w:t>Salarios</w:t>
      </w:r>
      <w:r w:rsidRPr="00DD6868">
        <w:rPr>
          <w:spacing w:val="-7"/>
          <w:lang w:val="es-MX"/>
        </w:rPr>
        <w:t xml:space="preserve"> </w:t>
      </w:r>
      <w:r w:rsidRPr="00DD6868">
        <w:rPr>
          <w:lang w:val="es-MX"/>
        </w:rPr>
        <w:t>de</w:t>
      </w:r>
      <w:r w:rsidRPr="00DD6868">
        <w:rPr>
          <w:spacing w:val="-6"/>
          <w:lang w:val="es-MX"/>
        </w:rPr>
        <w:t xml:space="preserve"> </w:t>
      </w:r>
      <w:r w:rsidRPr="00DD6868">
        <w:rPr>
          <w:lang w:val="es-MX"/>
        </w:rPr>
        <w:t>equipo:</w:t>
      </w:r>
      <w:r w:rsidRPr="00DD6868">
        <w:rPr>
          <w:spacing w:val="-6"/>
          <w:lang w:val="es-MX"/>
        </w:rPr>
        <w:t xml:space="preserve"> </w:t>
      </w:r>
      <w:r w:rsidRPr="00DD6868">
        <w:rPr>
          <w:lang w:val="es-MX"/>
        </w:rPr>
        <w:t>desarrolladores,</w:t>
      </w:r>
      <w:r w:rsidRPr="00DD6868">
        <w:rPr>
          <w:spacing w:val="-6"/>
          <w:lang w:val="es-MX"/>
        </w:rPr>
        <w:t xml:space="preserve"> </w:t>
      </w:r>
      <w:r w:rsidRPr="00DD6868">
        <w:rPr>
          <w:lang w:val="es-MX"/>
        </w:rPr>
        <w:t>ingenieros</w:t>
      </w:r>
      <w:r w:rsidRPr="00DD6868">
        <w:rPr>
          <w:spacing w:val="-6"/>
          <w:lang w:val="es-MX"/>
        </w:rPr>
        <w:t xml:space="preserve"> </w:t>
      </w:r>
      <w:r w:rsidRPr="00DD6868">
        <w:rPr>
          <w:lang w:val="es-MX"/>
        </w:rPr>
        <w:t>de</w:t>
      </w:r>
      <w:r w:rsidRPr="00DD6868">
        <w:rPr>
          <w:spacing w:val="-6"/>
          <w:lang w:val="es-MX"/>
        </w:rPr>
        <w:t xml:space="preserve"> </w:t>
      </w:r>
      <w:r w:rsidRPr="00DD6868">
        <w:rPr>
          <w:lang w:val="es-MX"/>
        </w:rPr>
        <w:t>campo</w:t>
      </w:r>
      <w:r w:rsidRPr="00DD6868">
        <w:rPr>
          <w:spacing w:val="-6"/>
          <w:lang w:val="es-MX"/>
        </w:rPr>
        <w:t xml:space="preserve"> </w:t>
      </w:r>
      <w:r w:rsidRPr="00DD6868">
        <w:rPr>
          <w:lang w:val="es-MX"/>
        </w:rPr>
        <w:t>y</w:t>
      </w:r>
      <w:r w:rsidRPr="00DD6868">
        <w:rPr>
          <w:spacing w:val="-6"/>
          <w:lang w:val="es-MX"/>
        </w:rPr>
        <w:t xml:space="preserve"> </w:t>
      </w:r>
      <w:r w:rsidRPr="00DD6868">
        <w:rPr>
          <w:lang w:val="es-MX"/>
        </w:rPr>
        <w:t>personal</w:t>
      </w:r>
      <w:r w:rsidRPr="00DD6868">
        <w:rPr>
          <w:spacing w:val="-6"/>
          <w:lang w:val="es-MX"/>
        </w:rPr>
        <w:t xml:space="preserve"> </w:t>
      </w:r>
      <w:r w:rsidRPr="00DD6868">
        <w:rPr>
          <w:lang w:val="es-MX"/>
        </w:rPr>
        <w:t>de</w:t>
      </w:r>
      <w:r w:rsidRPr="00DD6868">
        <w:rPr>
          <w:spacing w:val="-6"/>
          <w:lang w:val="es-MX"/>
        </w:rPr>
        <w:t xml:space="preserve"> </w:t>
      </w:r>
      <w:r w:rsidRPr="00DD6868">
        <w:rPr>
          <w:spacing w:val="-2"/>
          <w:lang w:val="es-MX"/>
        </w:rPr>
        <w:t>soporte.</w:t>
      </w:r>
    </w:p>
    <w:p w14:paraId="0AF26907" w14:textId="77777777" w:rsidR="00DD6868" w:rsidRPr="00DD6868" w:rsidRDefault="00DD6868" w:rsidP="00DD6868">
      <w:pPr>
        <w:pStyle w:val="Textoindependiente"/>
        <w:spacing w:before="76"/>
        <w:rPr>
          <w:lang w:val="es-MX"/>
        </w:rPr>
      </w:pPr>
    </w:p>
    <w:p w14:paraId="10B3DB22" w14:textId="77777777" w:rsidR="00DD6868" w:rsidRPr="00DD6868" w:rsidRDefault="00DD6868" w:rsidP="00DD6868">
      <w:pPr>
        <w:pStyle w:val="Prrafodelista"/>
        <w:widowControl w:val="0"/>
        <w:numPr>
          <w:ilvl w:val="0"/>
          <w:numId w:val="31"/>
        </w:numPr>
        <w:tabs>
          <w:tab w:val="left" w:pos="741"/>
        </w:tabs>
        <w:autoSpaceDE w:val="0"/>
        <w:autoSpaceDN w:val="0"/>
        <w:spacing w:after="0" w:line="240" w:lineRule="auto"/>
        <w:ind w:left="741" w:hanging="358"/>
        <w:contextualSpacing w:val="0"/>
        <w:rPr>
          <w:lang w:val="es-MX"/>
        </w:rPr>
      </w:pPr>
      <w:r w:rsidRPr="00DD6868">
        <w:rPr>
          <w:lang w:val="es-MX"/>
        </w:rPr>
        <w:t>Costes</w:t>
      </w:r>
      <w:r w:rsidRPr="00DD6868">
        <w:rPr>
          <w:spacing w:val="-8"/>
          <w:lang w:val="es-MX"/>
        </w:rPr>
        <w:t xml:space="preserve"> </w:t>
      </w:r>
      <w:r w:rsidRPr="00DD6868">
        <w:rPr>
          <w:lang w:val="es-MX"/>
        </w:rPr>
        <w:t>de</w:t>
      </w:r>
      <w:r w:rsidRPr="00DD6868">
        <w:rPr>
          <w:spacing w:val="-6"/>
          <w:lang w:val="es-MX"/>
        </w:rPr>
        <w:t xml:space="preserve"> </w:t>
      </w:r>
      <w:r w:rsidRPr="00DD6868">
        <w:rPr>
          <w:lang w:val="es-MX"/>
        </w:rPr>
        <w:t>instalación: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transporte</w:t>
      </w:r>
      <w:r w:rsidRPr="00DD6868">
        <w:rPr>
          <w:spacing w:val="-6"/>
          <w:lang w:val="es-MX"/>
        </w:rPr>
        <w:t xml:space="preserve"> </w:t>
      </w:r>
      <w:r w:rsidRPr="00DD6868">
        <w:rPr>
          <w:lang w:val="es-MX"/>
        </w:rPr>
        <w:t>y</w:t>
      </w:r>
      <w:r w:rsidRPr="00DD6868">
        <w:rPr>
          <w:spacing w:val="-6"/>
          <w:lang w:val="es-MX"/>
        </w:rPr>
        <w:t xml:space="preserve"> </w:t>
      </w:r>
      <w:r w:rsidRPr="00DD6868">
        <w:rPr>
          <w:lang w:val="es-MX"/>
        </w:rPr>
        <w:t>montaje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de</w:t>
      </w:r>
      <w:r w:rsidRPr="00DD6868">
        <w:rPr>
          <w:spacing w:val="-6"/>
          <w:lang w:val="es-MX"/>
        </w:rPr>
        <w:t xml:space="preserve"> </w:t>
      </w:r>
      <w:r w:rsidRPr="00DD6868">
        <w:rPr>
          <w:lang w:val="es-MX"/>
        </w:rPr>
        <w:t>hardware</w:t>
      </w:r>
      <w:r w:rsidRPr="00DD6868">
        <w:rPr>
          <w:spacing w:val="-6"/>
          <w:lang w:val="es-MX"/>
        </w:rPr>
        <w:t xml:space="preserve"> </w:t>
      </w:r>
      <w:r w:rsidRPr="00DD6868">
        <w:rPr>
          <w:lang w:val="es-MX"/>
        </w:rPr>
        <w:t>por</w:t>
      </w:r>
      <w:r w:rsidRPr="00DD6868">
        <w:rPr>
          <w:spacing w:val="-5"/>
          <w:lang w:val="es-MX"/>
        </w:rPr>
        <w:t xml:space="preserve"> </w:t>
      </w:r>
      <w:r w:rsidRPr="00DD6868">
        <w:rPr>
          <w:spacing w:val="-2"/>
          <w:lang w:val="es-MX"/>
        </w:rPr>
        <w:t>franquiciados.</w:t>
      </w:r>
    </w:p>
    <w:p w14:paraId="5EEA538F" w14:textId="77777777" w:rsidR="00DD6868" w:rsidRPr="00DD6868" w:rsidRDefault="00DD6868" w:rsidP="00DD6868">
      <w:pPr>
        <w:pStyle w:val="Textoindependiente"/>
        <w:spacing w:before="76"/>
        <w:rPr>
          <w:lang w:val="es-MX"/>
        </w:rPr>
      </w:pPr>
    </w:p>
    <w:p w14:paraId="5E94753B" w14:textId="77777777" w:rsidR="00DD6868" w:rsidRPr="00DD6868" w:rsidRDefault="00DD6868" w:rsidP="00DD6868">
      <w:pPr>
        <w:pStyle w:val="Prrafodelista"/>
        <w:widowControl w:val="0"/>
        <w:numPr>
          <w:ilvl w:val="0"/>
          <w:numId w:val="31"/>
        </w:numPr>
        <w:tabs>
          <w:tab w:val="left" w:pos="741"/>
        </w:tabs>
        <w:autoSpaceDE w:val="0"/>
        <w:autoSpaceDN w:val="0"/>
        <w:spacing w:after="0" w:line="240" w:lineRule="auto"/>
        <w:ind w:left="741" w:hanging="358"/>
        <w:contextualSpacing w:val="0"/>
        <w:rPr>
          <w:lang w:val="es-MX"/>
        </w:rPr>
      </w:pPr>
      <w:r w:rsidRPr="00DD6868">
        <w:rPr>
          <w:lang w:val="es-MX"/>
        </w:rPr>
        <w:t>Expansión:</w:t>
      </w:r>
      <w:r w:rsidRPr="00DD6868">
        <w:rPr>
          <w:spacing w:val="-9"/>
          <w:lang w:val="es-MX"/>
        </w:rPr>
        <w:t xml:space="preserve"> </w:t>
      </w:r>
      <w:r w:rsidRPr="00DD6868">
        <w:rPr>
          <w:lang w:val="es-MX"/>
        </w:rPr>
        <w:t>formación</w:t>
      </w:r>
      <w:r w:rsidRPr="00DD6868">
        <w:rPr>
          <w:spacing w:val="-7"/>
          <w:lang w:val="es-MX"/>
        </w:rPr>
        <w:t xml:space="preserve"> </w:t>
      </w:r>
      <w:r w:rsidRPr="00DD6868">
        <w:rPr>
          <w:lang w:val="es-MX"/>
        </w:rPr>
        <w:t>continua</w:t>
      </w:r>
      <w:r w:rsidRPr="00DD6868">
        <w:rPr>
          <w:spacing w:val="-7"/>
          <w:lang w:val="es-MX"/>
        </w:rPr>
        <w:t xml:space="preserve"> </w:t>
      </w:r>
      <w:r w:rsidRPr="00DD6868">
        <w:rPr>
          <w:lang w:val="es-MX"/>
        </w:rPr>
        <w:t>y</w:t>
      </w:r>
      <w:r w:rsidRPr="00DD6868">
        <w:rPr>
          <w:spacing w:val="-7"/>
          <w:lang w:val="es-MX"/>
        </w:rPr>
        <w:t xml:space="preserve"> </w:t>
      </w:r>
      <w:r w:rsidRPr="00DD6868">
        <w:rPr>
          <w:lang w:val="es-MX"/>
        </w:rPr>
        <w:t>certificación</w:t>
      </w:r>
      <w:r w:rsidRPr="00DD6868">
        <w:rPr>
          <w:spacing w:val="-7"/>
          <w:lang w:val="es-MX"/>
        </w:rPr>
        <w:t xml:space="preserve"> </w:t>
      </w:r>
      <w:r w:rsidRPr="00DD6868">
        <w:rPr>
          <w:lang w:val="es-MX"/>
        </w:rPr>
        <w:t>de</w:t>
      </w:r>
      <w:r w:rsidRPr="00DD6868">
        <w:rPr>
          <w:spacing w:val="-7"/>
          <w:lang w:val="es-MX"/>
        </w:rPr>
        <w:t xml:space="preserve"> </w:t>
      </w:r>
      <w:r w:rsidRPr="00DD6868">
        <w:rPr>
          <w:lang w:val="es-MX"/>
        </w:rPr>
        <w:t>nuevos</w:t>
      </w:r>
      <w:r w:rsidRPr="00DD6868">
        <w:rPr>
          <w:spacing w:val="-7"/>
          <w:lang w:val="es-MX"/>
        </w:rPr>
        <w:t xml:space="preserve"> </w:t>
      </w:r>
      <w:r w:rsidRPr="00DD6868">
        <w:rPr>
          <w:spacing w:val="-2"/>
          <w:lang w:val="es-MX"/>
        </w:rPr>
        <w:t>franquiciados.</w:t>
      </w:r>
    </w:p>
    <w:p w14:paraId="006241F0" w14:textId="77777777" w:rsidR="00DD6868" w:rsidRPr="00DD6868" w:rsidRDefault="00DD6868" w:rsidP="00DD6868">
      <w:pPr>
        <w:pStyle w:val="Textoindependiente"/>
        <w:spacing w:before="76"/>
        <w:rPr>
          <w:lang w:val="es-MX"/>
        </w:rPr>
      </w:pPr>
    </w:p>
    <w:p w14:paraId="54883E12" w14:textId="77777777" w:rsidR="00DD6868" w:rsidRPr="00DD6868" w:rsidRDefault="00DD6868" w:rsidP="00DD6868">
      <w:pPr>
        <w:pStyle w:val="Prrafodelista"/>
        <w:widowControl w:val="0"/>
        <w:numPr>
          <w:ilvl w:val="0"/>
          <w:numId w:val="31"/>
        </w:numPr>
        <w:tabs>
          <w:tab w:val="left" w:pos="741"/>
          <w:tab w:val="left" w:pos="743"/>
        </w:tabs>
        <w:autoSpaceDE w:val="0"/>
        <w:autoSpaceDN w:val="0"/>
        <w:spacing w:after="0"/>
        <w:ind w:right="996"/>
        <w:contextualSpacing w:val="0"/>
        <w:rPr>
          <w:lang w:val="es-MX"/>
        </w:rPr>
      </w:pPr>
      <w:r w:rsidRPr="00DD6868">
        <w:rPr>
          <w:lang w:val="es-MX"/>
        </w:rPr>
        <w:t>Seguros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y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aspectos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legales: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cobertura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de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responsabilidad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civil,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licencias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de operación y certificaciones de equipo.</w:t>
      </w:r>
    </w:p>
    <w:p w14:paraId="09C226FD" w14:textId="77777777" w:rsidR="00DD6868" w:rsidRPr="00DD6868" w:rsidRDefault="00DD6868" w:rsidP="00DD6868">
      <w:pPr>
        <w:pStyle w:val="Textoindependiente"/>
        <w:rPr>
          <w:lang w:val="es-MX"/>
        </w:rPr>
      </w:pPr>
    </w:p>
    <w:p w14:paraId="785E6FBB" w14:textId="77777777" w:rsidR="00DD6868" w:rsidRPr="00DD6868" w:rsidRDefault="00DD6868" w:rsidP="00DD6868">
      <w:pPr>
        <w:pStyle w:val="Textoindependiente"/>
        <w:spacing w:before="25"/>
        <w:rPr>
          <w:lang w:val="es-MX"/>
        </w:rPr>
      </w:pPr>
    </w:p>
    <w:p w14:paraId="59F13F22" w14:textId="77777777" w:rsidR="00DD6868" w:rsidRDefault="00DD6868" w:rsidP="00DD6868">
      <w:pPr>
        <w:pStyle w:val="Ttulo2"/>
        <w:ind w:left="23"/>
      </w:pPr>
      <w:r>
        <w:t>Fuentes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Ingresos</w:t>
      </w:r>
      <w:proofErr w:type="spellEnd"/>
    </w:p>
    <w:p w14:paraId="170FF244" w14:textId="77777777" w:rsidR="00DD6868" w:rsidRDefault="00DD6868" w:rsidP="00DD6868">
      <w:pPr>
        <w:pStyle w:val="Textoindependiente"/>
        <w:rPr>
          <w:rFonts w:ascii="Arial"/>
          <w:b/>
        </w:rPr>
      </w:pPr>
    </w:p>
    <w:p w14:paraId="59CDD84B" w14:textId="77777777" w:rsidR="00DD6868" w:rsidRDefault="00DD6868" w:rsidP="00DD6868">
      <w:pPr>
        <w:pStyle w:val="Textoindependiente"/>
        <w:spacing w:before="63"/>
        <w:rPr>
          <w:rFonts w:ascii="Arial"/>
          <w:b/>
        </w:rPr>
      </w:pPr>
    </w:p>
    <w:p w14:paraId="48EF9AEC" w14:textId="77777777" w:rsidR="00DD6868" w:rsidRPr="00DD6868" w:rsidRDefault="00DD6868" w:rsidP="00DD6868">
      <w:pPr>
        <w:pStyle w:val="Prrafodelista"/>
        <w:widowControl w:val="0"/>
        <w:numPr>
          <w:ilvl w:val="0"/>
          <w:numId w:val="30"/>
        </w:numPr>
        <w:tabs>
          <w:tab w:val="left" w:pos="741"/>
        </w:tabs>
        <w:autoSpaceDE w:val="0"/>
        <w:autoSpaceDN w:val="0"/>
        <w:spacing w:after="0" w:line="240" w:lineRule="auto"/>
        <w:ind w:left="741" w:hanging="358"/>
        <w:contextualSpacing w:val="0"/>
        <w:rPr>
          <w:lang w:val="es-MX"/>
        </w:rPr>
      </w:pPr>
      <w:r w:rsidRPr="00DD6868">
        <w:rPr>
          <w:lang w:val="es-MX"/>
        </w:rPr>
        <w:t>Suscripción</w:t>
      </w:r>
      <w:r w:rsidRPr="00DD6868">
        <w:rPr>
          <w:spacing w:val="-6"/>
          <w:lang w:val="es-MX"/>
        </w:rPr>
        <w:t xml:space="preserve"> </w:t>
      </w:r>
      <w:r w:rsidRPr="00DD6868">
        <w:rPr>
          <w:lang w:val="es-MX"/>
        </w:rPr>
        <w:t>SaaS:</w:t>
      </w:r>
      <w:r w:rsidRPr="00DD6868">
        <w:rPr>
          <w:spacing w:val="-6"/>
          <w:lang w:val="es-MX"/>
        </w:rPr>
        <w:t xml:space="preserve"> </w:t>
      </w:r>
      <w:r w:rsidRPr="00DD6868">
        <w:rPr>
          <w:lang w:val="es-MX"/>
        </w:rPr>
        <w:t>tarifa</w:t>
      </w:r>
      <w:r w:rsidRPr="00DD6868">
        <w:rPr>
          <w:spacing w:val="-6"/>
          <w:lang w:val="es-MX"/>
        </w:rPr>
        <w:t xml:space="preserve"> </w:t>
      </w:r>
      <w:r w:rsidRPr="00DD6868">
        <w:rPr>
          <w:lang w:val="es-MX"/>
        </w:rPr>
        <w:t>mensual</w:t>
      </w:r>
      <w:r w:rsidRPr="00DD6868">
        <w:rPr>
          <w:spacing w:val="-6"/>
          <w:lang w:val="es-MX"/>
        </w:rPr>
        <w:t xml:space="preserve"> </w:t>
      </w:r>
      <w:r w:rsidRPr="00DD6868">
        <w:rPr>
          <w:lang w:val="es-MX"/>
        </w:rPr>
        <w:t>o</w:t>
      </w:r>
      <w:r w:rsidRPr="00DD6868">
        <w:rPr>
          <w:spacing w:val="-6"/>
          <w:lang w:val="es-MX"/>
        </w:rPr>
        <w:t xml:space="preserve"> </w:t>
      </w:r>
      <w:r w:rsidRPr="00DD6868">
        <w:rPr>
          <w:lang w:val="es-MX"/>
        </w:rPr>
        <w:t>anual</w:t>
      </w:r>
      <w:r w:rsidRPr="00DD6868">
        <w:rPr>
          <w:spacing w:val="-6"/>
          <w:lang w:val="es-MX"/>
        </w:rPr>
        <w:t xml:space="preserve"> </w:t>
      </w:r>
      <w:r w:rsidRPr="00DD6868">
        <w:rPr>
          <w:lang w:val="es-MX"/>
        </w:rPr>
        <w:t>por</w:t>
      </w:r>
      <w:r w:rsidRPr="00DD6868">
        <w:rPr>
          <w:spacing w:val="-6"/>
          <w:lang w:val="es-MX"/>
        </w:rPr>
        <w:t xml:space="preserve"> </w:t>
      </w:r>
      <w:r w:rsidRPr="00DD6868">
        <w:rPr>
          <w:lang w:val="es-MX"/>
        </w:rPr>
        <w:t>luminaria</w:t>
      </w:r>
      <w:r w:rsidRPr="00DD6868">
        <w:rPr>
          <w:spacing w:val="-5"/>
          <w:lang w:val="es-MX"/>
        </w:rPr>
        <w:t xml:space="preserve"> </w:t>
      </w:r>
      <w:r w:rsidRPr="00DD6868">
        <w:rPr>
          <w:spacing w:val="-2"/>
          <w:lang w:val="es-MX"/>
        </w:rPr>
        <w:t>conectada.</w:t>
      </w:r>
    </w:p>
    <w:p w14:paraId="2B173C3B" w14:textId="77777777" w:rsidR="00DD6868" w:rsidRPr="00DD6868" w:rsidRDefault="00DD6868" w:rsidP="00DD6868">
      <w:pPr>
        <w:pStyle w:val="Textoindependiente"/>
        <w:spacing w:before="76"/>
        <w:rPr>
          <w:lang w:val="es-MX"/>
        </w:rPr>
      </w:pPr>
    </w:p>
    <w:p w14:paraId="356E7DDF" w14:textId="77777777" w:rsidR="00DD6868" w:rsidRPr="00DD6868" w:rsidRDefault="00DD6868" w:rsidP="00DD6868">
      <w:pPr>
        <w:pStyle w:val="Prrafodelista"/>
        <w:widowControl w:val="0"/>
        <w:numPr>
          <w:ilvl w:val="0"/>
          <w:numId w:val="30"/>
        </w:numPr>
        <w:tabs>
          <w:tab w:val="left" w:pos="743"/>
        </w:tabs>
        <w:autoSpaceDE w:val="0"/>
        <w:autoSpaceDN w:val="0"/>
        <w:spacing w:after="0"/>
        <w:ind w:right="752"/>
        <w:contextualSpacing w:val="0"/>
        <w:rPr>
          <w:lang w:val="es-MX"/>
        </w:rPr>
      </w:pPr>
      <w:r w:rsidRPr="00DD6868">
        <w:rPr>
          <w:lang w:val="es-MX"/>
        </w:rPr>
        <w:t>Servicios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de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implementación: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honorarios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únicos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por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instalación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de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hardware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y configuración inicial.</w:t>
      </w:r>
    </w:p>
    <w:p w14:paraId="6ADFB711" w14:textId="77777777" w:rsidR="00DD6868" w:rsidRPr="00DD6868" w:rsidRDefault="00DD6868" w:rsidP="00DD6868">
      <w:pPr>
        <w:pStyle w:val="Textoindependiente"/>
        <w:spacing w:before="38"/>
        <w:rPr>
          <w:lang w:val="es-MX"/>
        </w:rPr>
      </w:pPr>
    </w:p>
    <w:p w14:paraId="237EE5F6" w14:textId="77777777" w:rsidR="00DD6868" w:rsidRPr="00DD6868" w:rsidRDefault="00DD6868" w:rsidP="00DD6868">
      <w:pPr>
        <w:pStyle w:val="Prrafodelista"/>
        <w:widowControl w:val="0"/>
        <w:numPr>
          <w:ilvl w:val="0"/>
          <w:numId w:val="30"/>
        </w:numPr>
        <w:tabs>
          <w:tab w:val="left" w:pos="743"/>
        </w:tabs>
        <w:autoSpaceDE w:val="0"/>
        <w:autoSpaceDN w:val="0"/>
        <w:spacing w:after="0"/>
        <w:ind w:right="1290"/>
        <w:contextualSpacing w:val="0"/>
        <w:rPr>
          <w:lang w:val="es-MX"/>
        </w:rPr>
      </w:pPr>
      <w:r w:rsidRPr="00DD6868">
        <w:rPr>
          <w:lang w:val="es-MX"/>
        </w:rPr>
        <w:t>Módulos</w:t>
      </w:r>
      <w:r w:rsidRPr="00DD6868">
        <w:rPr>
          <w:spacing w:val="-6"/>
          <w:lang w:val="es-MX"/>
        </w:rPr>
        <w:t xml:space="preserve"> </w:t>
      </w:r>
      <w:r w:rsidRPr="00DD6868">
        <w:rPr>
          <w:lang w:val="es-MX"/>
        </w:rPr>
        <w:t>premium:</w:t>
      </w:r>
      <w:r w:rsidRPr="00DD6868">
        <w:rPr>
          <w:spacing w:val="-6"/>
          <w:lang w:val="es-MX"/>
        </w:rPr>
        <w:t xml:space="preserve"> </w:t>
      </w:r>
      <w:r w:rsidRPr="00DD6868">
        <w:rPr>
          <w:lang w:val="es-MX"/>
        </w:rPr>
        <w:t>analítica</w:t>
      </w:r>
      <w:r w:rsidRPr="00DD6868">
        <w:rPr>
          <w:spacing w:val="-6"/>
          <w:lang w:val="es-MX"/>
        </w:rPr>
        <w:t xml:space="preserve"> </w:t>
      </w:r>
      <w:r w:rsidRPr="00DD6868">
        <w:rPr>
          <w:lang w:val="es-MX"/>
        </w:rPr>
        <w:t>avanzada,</w:t>
      </w:r>
      <w:r w:rsidRPr="00DD6868">
        <w:rPr>
          <w:spacing w:val="-6"/>
          <w:lang w:val="es-MX"/>
        </w:rPr>
        <w:t xml:space="preserve"> </w:t>
      </w:r>
      <w:r w:rsidRPr="00DD6868">
        <w:rPr>
          <w:lang w:val="es-MX"/>
        </w:rPr>
        <w:t>informes</w:t>
      </w:r>
      <w:r w:rsidRPr="00DD6868">
        <w:rPr>
          <w:spacing w:val="-6"/>
          <w:lang w:val="es-MX"/>
        </w:rPr>
        <w:t xml:space="preserve"> </w:t>
      </w:r>
      <w:r w:rsidRPr="00DD6868">
        <w:rPr>
          <w:lang w:val="es-MX"/>
        </w:rPr>
        <w:t>a</w:t>
      </w:r>
      <w:r w:rsidRPr="00DD6868">
        <w:rPr>
          <w:spacing w:val="-6"/>
          <w:lang w:val="es-MX"/>
        </w:rPr>
        <w:t xml:space="preserve"> </w:t>
      </w:r>
      <w:r w:rsidRPr="00DD6868">
        <w:rPr>
          <w:lang w:val="es-MX"/>
        </w:rPr>
        <w:t>medida</w:t>
      </w:r>
      <w:r w:rsidRPr="00DD6868">
        <w:rPr>
          <w:spacing w:val="-6"/>
          <w:lang w:val="es-MX"/>
        </w:rPr>
        <w:t xml:space="preserve"> </w:t>
      </w:r>
      <w:r w:rsidRPr="00DD6868">
        <w:rPr>
          <w:lang w:val="es-MX"/>
        </w:rPr>
        <w:t>y</w:t>
      </w:r>
      <w:r w:rsidRPr="00DD6868">
        <w:rPr>
          <w:spacing w:val="-6"/>
          <w:lang w:val="es-MX"/>
        </w:rPr>
        <w:t xml:space="preserve"> </w:t>
      </w:r>
      <w:r w:rsidRPr="00DD6868">
        <w:rPr>
          <w:lang w:val="es-MX"/>
        </w:rPr>
        <w:t xml:space="preserve">consultorías </w:t>
      </w:r>
      <w:r w:rsidRPr="00DD6868">
        <w:rPr>
          <w:spacing w:val="-2"/>
          <w:lang w:val="es-MX"/>
        </w:rPr>
        <w:t>especializadas.</w:t>
      </w:r>
    </w:p>
    <w:p w14:paraId="5648DFAA" w14:textId="77777777" w:rsidR="00DD6868" w:rsidRPr="00DD6868" w:rsidRDefault="00DD6868" w:rsidP="00DD6868">
      <w:pPr>
        <w:pStyle w:val="Textoindependiente"/>
        <w:spacing w:before="37"/>
        <w:rPr>
          <w:lang w:val="es-MX"/>
        </w:rPr>
      </w:pPr>
    </w:p>
    <w:p w14:paraId="44B959AB" w14:textId="77777777" w:rsidR="00DD6868" w:rsidRPr="00DD6868" w:rsidRDefault="00DD6868" w:rsidP="00DD6868">
      <w:pPr>
        <w:pStyle w:val="Prrafodelista"/>
        <w:widowControl w:val="0"/>
        <w:numPr>
          <w:ilvl w:val="0"/>
          <w:numId w:val="30"/>
        </w:numPr>
        <w:tabs>
          <w:tab w:val="left" w:pos="741"/>
        </w:tabs>
        <w:autoSpaceDE w:val="0"/>
        <w:autoSpaceDN w:val="0"/>
        <w:spacing w:before="1" w:after="0" w:line="240" w:lineRule="auto"/>
        <w:ind w:left="741" w:hanging="358"/>
        <w:contextualSpacing w:val="0"/>
        <w:rPr>
          <w:lang w:val="es-MX"/>
        </w:rPr>
      </w:pPr>
      <w:r w:rsidRPr="00DD6868">
        <w:rPr>
          <w:lang w:val="es-MX"/>
        </w:rPr>
        <w:t>Soporte</w:t>
      </w:r>
      <w:r w:rsidRPr="00DD6868">
        <w:rPr>
          <w:spacing w:val="-6"/>
          <w:lang w:val="es-MX"/>
        </w:rPr>
        <w:t xml:space="preserve"> </w:t>
      </w:r>
      <w:r w:rsidRPr="00DD6868">
        <w:rPr>
          <w:lang w:val="es-MX"/>
        </w:rPr>
        <w:t>y</w:t>
      </w:r>
      <w:r w:rsidRPr="00DD6868">
        <w:rPr>
          <w:spacing w:val="-6"/>
          <w:lang w:val="es-MX"/>
        </w:rPr>
        <w:t xml:space="preserve"> </w:t>
      </w:r>
      <w:r w:rsidRPr="00DD6868">
        <w:rPr>
          <w:lang w:val="es-MX"/>
        </w:rPr>
        <w:t>mantenimiento: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planes</w:t>
      </w:r>
      <w:r w:rsidRPr="00DD6868">
        <w:rPr>
          <w:spacing w:val="-6"/>
          <w:lang w:val="es-MX"/>
        </w:rPr>
        <w:t xml:space="preserve"> </w:t>
      </w:r>
      <w:r w:rsidRPr="00DD6868">
        <w:rPr>
          <w:lang w:val="es-MX"/>
        </w:rPr>
        <w:t>SLA</w:t>
      </w:r>
      <w:r w:rsidRPr="00DD6868">
        <w:rPr>
          <w:spacing w:val="-6"/>
          <w:lang w:val="es-MX"/>
        </w:rPr>
        <w:t xml:space="preserve"> </w:t>
      </w:r>
      <w:r w:rsidRPr="00DD6868">
        <w:rPr>
          <w:lang w:val="es-MX"/>
        </w:rPr>
        <w:t>con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distintos</w:t>
      </w:r>
      <w:r w:rsidRPr="00DD6868">
        <w:rPr>
          <w:spacing w:val="-6"/>
          <w:lang w:val="es-MX"/>
        </w:rPr>
        <w:t xml:space="preserve"> </w:t>
      </w:r>
      <w:r w:rsidRPr="00DD6868">
        <w:rPr>
          <w:lang w:val="es-MX"/>
        </w:rPr>
        <w:t>niveles</w:t>
      </w:r>
      <w:r w:rsidRPr="00DD6868">
        <w:rPr>
          <w:spacing w:val="-6"/>
          <w:lang w:val="es-MX"/>
        </w:rPr>
        <w:t xml:space="preserve"> </w:t>
      </w:r>
      <w:r w:rsidRPr="00DD6868">
        <w:rPr>
          <w:lang w:val="es-MX"/>
        </w:rPr>
        <w:t>de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respuesta</w:t>
      </w:r>
      <w:r w:rsidRPr="00DD6868">
        <w:rPr>
          <w:spacing w:val="-6"/>
          <w:lang w:val="es-MX"/>
        </w:rPr>
        <w:t xml:space="preserve"> </w:t>
      </w:r>
      <w:r w:rsidRPr="00DD6868">
        <w:rPr>
          <w:lang w:val="es-MX"/>
        </w:rPr>
        <w:t>y</w:t>
      </w:r>
      <w:r w:rsidRPr="00DD6868">
        <w:rPr>
          <w:spacing w:val="-5"/>
          <w:lang w:val="es-MX"/>
        </w:rPr>
        <w:t xml:space="preserve"> </w:t>
      </w:r>
      <w:r w:rsidRPr="00DD6868">
        <w:rPr>
          <w:spacing w:val="-2"/>
          <w:lang w:val="es-MX"/>
        </w:rPr>
        <w:t>cobertura.</w:t>
      </w:r>
    </w:p>
    <w:p w14:paraId="15B1D7F4" w14:textId="77777777" w:rsidR="00DD6868" w:rsidRPr="00DD6868" w:rsidRDefault="00DD6868" w:rsidP="00DD6868">
      <w:pPr>
        <w:pStyle w:val="Prrafodelista"/>
        <w:rPr>
          <w:lang w:val="es-MX"/>
        </w:rPr>
        <w:sectPr w:rsidR="00DD6868" w:rsidRPr="00DD6868" w:rsidSect="00DD6868">
          <w:headerReference w:type="default" r:id="rId18"/>
          <w:pgSz w:w="11920" w:h="16840"/>
          <w:pgMar w:top="1680" w:right="1417" w:bottom="280" w:left="1417" w:header="1447" w:footer="0" w:gutter="0"/>
          <w:cols w:space="720"/>
        </w:sectPr>
      </w:pPr>
    </w:p>
    <w:p w14:paraId="62B67585" w14:textId="77777777" w:rsidR="00DD6868" w:rsidRPr="00DD6868" w:rsidRDefault="00DD6868" w:rsidP="00DD6868">
      <w:pPr>
        <w:pStyle w:val="Textoindependiente"/>
        <w:spacing w:before="91"/>
        <w:rPr>
          <w:sz w:val="26"/>
          <w:lang w:val="es-MX"/>
        </w:rPr>
      </w:pPr>
    </w:p>
    <w:p w14:paraId="0CC74CE8" w14:textId="77777777" w:rsidR="00DD6868" w:rsidRDefault="00DD6868" w:rsidP="00DD6868">
      <w:pPr>
        <w:pStyle w:val="Ttulo1"/>
        <w:numPr>
          <w:ilvl w:val="0"/>
          <w:numId w:val="29"/>
        </w:numPr>
        <w:tabs>
          <w:tab w:val="left" w:pos="310"/>
          <w:tab w:val="num" w:pos="360"/>
        </w:tabs>
        <w:ind w:left="310" w:hanging="287"/>
      </w:pPr>
      <w:bookmarkStart w:id="34" w:name="7._Actividades_Clave_"/>
      <w:bookmarkEnd w:id="34"/>
      <w:proofErr w:type="spellStart"/>
      <w:r>
        <w:t>Actividades</w:t>
      </w:r>
      <w:proofErr w:type="spellEnd"/>
      <w:r>
        <w:rPr>
          <w:spacing w:val="-11"/>
        </w:rPr>
        <w:t xml:space="preserve"> </w:t>
      </w:r>
      <w:r>
        <w:rPr>
          <w:spacing w:val="-2"/>
        </w:rPr>
        <w:t>Clave</w:t>
      </w:r>
    </w:p>
    <w:p w14:paraId="54DE0EBC" w14:textId="77777777" w:rsidR="00DD6868" w:rsidRPr="00DD6868" w:rsidRDefault="00DD6868" w:rsidP="00DD6868">
      <w:pPr>
        <w:pStyle w:val="Ttulo2"/>
        <w:numPr>
          <w:ilvl w:val="1"/>
          <w:numId w:val="29"/>
        </w:numPr>
        <w:tabs>
          <w:tab w:val="num" w:pos="360"/>
          <w:tab w:val="left" w:pos="742"/>
        </w:tabs>
        <w:spacing w:before="284"/>
        <w:ind w:left="742" w:hanging="359"/>
        <w:rPr>
          <w:lang w:val="es-MX"/>
        </w:rPr>
      </w:pPr>
      <w:r w:rsidRPr="00DD6868">
        <w:rPr>
          <w:lang w:val="es-MX"/>
        </w:rPr>
        <w:t>Desarrollo</w:t>
      </w:r>
      <w:r w:rsidRPr="00DD6868">
        <w:rPr>
          <w:spacing w:val="-7"/>
          <w:lang w:val="es-MX"/>
        </w:rPr>
        <w:t xml:space="preserve"> </w:t>
      </w:r>
      <w:r w:rsidRPr="00DD6868">
        <w:rPr>
          <w:lang w:val="es-MX"/>
        </w:rPr>
        <w:t>y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mejora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continua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de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la</w:t>
      </w:r>
      <w:r w:rsidRPr="00DD6868">
        <w:rPr>
          <w:spacing w:val="-4"/>
          <w:lang w:val="es-MX"/>
        </w:rPr>
        <w:t xml:space="preserve"> </w:t>
      </w:r>
      <w:r w:rsidRPr="00DD6868">
        <w:rPr>
          <w:spacing w:val="-2"/>
          <w:lang w:val="es-MX"/>
        </w:rPr>
        <w:t>plataforma</w:t>
      </w:r>
    </w:p>
    <w:p w14:paraId="65E833D0" w14:textId="77777777" w:rsidR="00DD6868" w:rsidRPr="00DD6868" w:rsidRDefault="00DD6868" w:rsidP="00DD6868">
      <w:pPr>
        <w:pStyle w:val="Textoindependiente"/>
        <w:spacing w:before="38"/>
        <w:ind w:left="804"/>
        <w:rPr>
          <w:lang w:val="es-MX"/>
        </w:rPr>
      </w:pPr>
      <w:r w:rsidRPr="00DD6868">
        <w:rPr>
          <w:lang w:val="es-MX"/>
        </w:rPr>
        <w:t>Implementación</w:t>
      </w:r>
      <w:r w:rsidRPr="00DD6868">
        <w:rPr>
          <w:spacing w:val="-11"/>
          <w:lang w:val="es-MX"/>
        </w:rPr>
        <w:t xml:space="preserve"> </w:t>
      </w:r>
      <w:r w:rsidRPr="00DD6868">
        <w:rPr>
          <w:lang w:val="es-MX"/>
        </w:rPr>
        <w:t>de</w:t>
      </w:r>
      <w:r w:rsidRPr="00DD6868">
        <w:rPr>
          <w:spacing w:val="-8"/>
          <w:lang w:val="es-MX"/>
        </w:rPr>
        <w:t xml:space="preserve"> </w:t>
      </w:r>
      <w:r w:rsidRPr="00DD6868">
        <w:rPr>
          <w:lang w:val="es-MX"/>
        </w:rPr>
        <w:t>nuevas</w:t>
      </w:r>
      <w:r w:rsidRPr="00DD6868">
        <w:rPr>
          <w:spacing w:val="-8"/>
          <w:lang w:val="es-MX"/>
        </w:rPr>
        <w:t xml:space="preserve"> </w:t>
      </w:r>
      <w:r w:rsidRPr="00DD6868">
        <w:rPr>
          <w:lang w:val="es-MX"/>
        </w:rPr>
        <w:t>métricas,</w:t>
      </w:r>
      <w:r w:rsidRPr="00DD6868">
        <w:rPr>
          <w:spacing w:val="-8"/>
          <w:lang w:val="es-MX"/>
        </w:rPr>
        <w:t xml:space="preserve"> </w:t>
      </w:r>
      <w:r w:rsidRPr="00DD6868">
        <w:rPr>
          <w:lang w:val="es-MX"/>
        </w:rPr>
        <w:t>visualizaciones</w:t>
      </w:r>
      <w:r w:rsidRPr="00DD6868">
        <w:rPr>
          <w:spacing w:val="-8"/>
          <w:lang w:val="es-MX"/>
        </w:rPr>
        <w:t xml:space="preserve"> </w:t>
      </w:r>
      <w:r w:rsidRPr="00DD6868">
        <w:rPr>
          <w:lang w:val="es-MX"/>
        </w:rPr>
        <w:t>y</w:t>
      </w:r>
      <w:r w:rsidRPr="00DD6868">
        <w:rPr>
          <w:spacing w:val="-8"/>
          <w:lang w:val="es-MX"/>
        </w:rPr>
        <w:t xml:space="preserve"> </w:t>
      </w:r>
      <w:r w:rsidRPr="00DD6868">
        <w:rPr>
          <w:lang w:val="es-MX"/>
        </w:rPr>
        <w:t>algoritmos</w:t>
      </w:r>
      <w:r w:rsidRPr="00DD6868">
        <w:rPr>
          <w:spacing w:val="-8"/>
          <w:lang w:val="es-MX"/>
        </w:rPr>
        <w:t xml:space="preserve"> </w:t>
      </w:r>
      <w:r w:rsidRPr="00DD6868">
        <w:rPr>
          <w:spacing w:val="-2"/>
          <w:lang w:val="es-MX"/>
        </w:rPr>
        <w:t>predictivos.</w:t>
      </w:r>
    </w:p>
    <w:p w14:paraId="18189386" w14:textId="77777777" w:rsidR="00DD6868" w:rsidRPr="00DD6868" w:rsidRDefault="00DD6868" w:rsidP="00DD6868">
      <w:pPr>
        <w:pStyle w:val="Textoindependiente"/>
        <w:spacing w:before="76"/>
        <w:rPr>
          <w:lang w:val="es-MX"/>
        </w:rPr>
      </w:pPr>
    </w:p>
    <w:p w14:paraId="01E030CF" w14:textId="77777777" w:rsidR="00DD6868" w:rsidRDefault="00DD6868" w:rsidP="00DD6868">
      <w:pPr>
        <w:pStyle w:val="Ttulo2"/>
        <w:numPr>
          <w:ilvl w:val="1"/>
          <w:numId w:val="29"/>
        </w:numPr>
        <w:tabs>
          <w:tab w:val="num" w:pos="360"/>
          <w:tab w:val="left" w:pos="742"/>
        </w:tabs>
        <w:ind w:left="742" w:hanging="359"/>
      </w:pPr>
      <w:proofErr w:type="spellStart"/>
      <w:r>
        <w:t>Integración</w:t>
      </w:r>
      <w:proofErr w:type="spellEnd"/>
      <w:r>
        <w:rPr>
          <w:spacing w:val="-6"/>
        </w:rPr>
        <w:t xml:space="preserve"> </w:t>
      </w:r>
      <w:r>
        <w:t>y</w:t>
      </w:r>
      <w:r>
        <w:rPr>
          <w:spacing w:val="-5"/>
        </w:rPr>
        <w:t xml:space="preserve"> </w:t>
      </w:r>
      <w:proofErr w:type="spellStart"/>
      <w:r>
        <w:t>pruebas</w:t>
      </w:r>
      <w:proofErr w:type="spellEnd"/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2"/>
        </w:rPr>
        <w:t>campo</w:t>
      </w:r>
    </w:p>
    <w:p w14:paraId="10BD205C" w14:textId="77777777" w:rsidR="00DD6868" w:rsidRPr="00DD6868" w:rsidRDefault="00DD6868" w:rsidP="00DD6868">
      <w:pPr>
        <w:pStyle w:val="Textoindependiente"/>
        <w:spacing w:before="38"/>
        <w:ind w:left="804"/>
        <w:rPr>
          <w:lang w:val="es-MX"/>
        </w:rPr>
      </w:pPr>
      <w:r w:rsidRPr="00DD6868">
        <w:rPr>
          <w:lang w:val="es-MX"/>
        </w:rPr>
        <w:t>Validaciones</w:t>
      </w:r>
      <w:r w:rsidRPr="00DD6868">
        <w:rPr>
          <w:spacing w:val="-11"/>
          <w:lang w:val="es-MX"/>
        </w:rPr>
        <w:t xml:space="preserve"> </w:t>
      </w:r>
      <w:r w:rsidRPr="00DD6868">
        <w:rPr>
          <w:lang w:val="es-MX"/>
        </w:rPr>
        <w:t>en</w:t>
      </w:r>
      <w:r w:rsidRPr="00DD6868">
        <w:rPr>
          <w:spacing w:val="-8"/>
          <w:lang w:val="es-MX"/>
        </w:rPr>
        <w:t xml:space="preserve"> </w:t>
      </w:r>
      <w:r w:rsidRPr="00DD6868">
        <w:rPr>
          <w:lang w:val="es-MX"/>
        </w:rPr>
        <w:t>calle,</w:t>
      </w:r>
      <w:r w:rsidRPr="00DD6868">
        <w:rPr>
          <w:spacing w:val="-8"/>
          <w:lang w:val="es-MX"/>
        </w:rPr>
        <w:t xml:space="preserve"> </w:t>
      </w:r>
      <w:r w:rsidRPr="00DD6868">
        <w:rPr>
          <w:lang w:val="es-MX"/>
        </w:rPr>
        <w:t>calibración</w:t>
      </w:r>
      <w:r w:rsidRPr="00DD6868">
        <w:rPr>
          <w:spacing w:val="-8"/>
          <w:lang w:val="es-MX"/>
        </w:rPr>
        <w:t xml:space="preserve"> </w:t>
      </w:r>
      <w:r w:rsidRPr="00DD6868">
        <w:rPr>
          <w:lang w:val="es-MX"/>
        </w:rPr>
        <w:t>de</w:t>
      </w:r>
      <w:r w:rsidRPr="00DD6868">
        <w:rPr>
          <w:spacing w:val="-8"/>
          <w:lang w:val="es-MX"/>
        </w:rPr>
        <w:t xml:space="preserve"> </w:t>
      </w:r>
      <w:r w:rsidRPr="00DD6868">
        <w:rPr>
          <w:lang w:val="es-MX"/>
        </w:rPr>
        <w:t>sensores</w:t>
      </w:r>
      <w:r w:rsidRPr="00DD6868">
        <w:rPr>
          <w:spacing w:val="-8"/>
          <w:lang w:val="es-MX"/>
        </w:rPr>
        <w:t xml:space="preserve"> </w:t>
      </w:r>
      <w:r w:rsidRPr="00DD6868">
        <w:rPr>
          <w:lang w:val="es-MX"/>
        </w:rPr>
        <w:t>y</w:t>
      </w:r>
      <w:r w:rsidRPr="00DD6868">
        <w:rPr>
          <w:spacing w:val="-8"/>
          <w:lang w:val="es-MX"/>
        </w:rPr>
        <w:t xml:space="preserve"> </w:t>
      </w:r>
      <w:r w:rsidRPr="00DD6868">
        <w:rPr>
          <w:lang w:val="es-MX"/>
        </w:rPr>
        <w:t>aseguramiento</w:t>
      </w:r>
      <w:r w:rsidRPr="00DD6868">
        <w:rPr>
          <w:spacing w:val="-8"/>
          <w:lang w:val="es-MX"/>
        </w:rPr>
        <w:t xml:space="preserve"> </w:t>
      </w:r>
      <w:r w:rsidRPr="00DD6868">
        <w:rPr>
          <w:lang w:val="es-MX"/>
        </w:rPr>
        <w:t>de</w:t>
      </w:r>
      <w:r w:rsidRPr="00DD6868">
        <w:rPr>
          <w:spacing w:val="-8"/>
          <w:lang w:val="es-MX"/>
        </w:rPr>
        <w:t xml:space="preserve"> </w:t>
      </w:r>
      <w:r w:rsidRPr="00DD6868">
        <w:rPr>
          <w:spacing w:val="-2"/>
          <w:lang w:val="es-MX"/>
        </w:rPr>
        <w:t>calidad.</w:t>
      </w:r>
    </w:p>
    <w:p w14:paraId="428F34E1" w14:textId="77777777" w:rsidR="00DD6868" w:rsidRPr="00DD6868" w:rsidRDefault="00DD6868" w:rsidP="00DD6868">
      <w:pPr>
        <w:pStyle w:val="Textoindependiente"/>
        <w:spacing w:before="76"/>
        <w:rPr>
          <w:lang w:val="es-MX"/>
        </w:rPr>
      </w:pPr>
    </w:p>
    <w:p w14:paraId="0AEC62D9" w14:textId="77777777" w:rsidR="00DD6868" w:rsidRDefault="00DD6868" w:rsidP="00DD6868">
      <w:pPr>
        <w:pStyle w:val="Ttulo2"/>
        <w:numPr>
          <w:ilvl w:val="1"/>
          <w:numId w:val="29"/>
        </w:numPr>
        <w:tabs>
          <w:tab w:val="num" w:pos="360"/>
          <w:tab w:val="left" w:pos="742"/>
        </w:tabs>
        <w:ind w:left="742" w:hanging="359"/>
      </w:pPr>
      <w:proofErr w:type="spellStart"/>
      <w:r>
        <w:t>Gestión</w:t>
      </w:r>
      <w:proofErr w:type="spellEnd"/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proofErr w:type="spellStart"/>
      <w:r>
        <w:t>proyectos</w:t>
      </w:r>
      <w:proofErr w:type="spellEnd"/>
      <w:r>
        <w:rPr>
          <w:spacing w:val="-5"/>
        </w:rPr>
        <w:t xml:space="preserve"> </w:t>
      </w:r>
      <w:r>
        <w:t>e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implementación</w:t>
      </w:r>
      <w:proofErr w:type="spellEnd"/>
    </w:p>
    <w:p w14:paraId="2998E0C5" w14:textId="77777777" w:rsidR="00DD6868" w:rsidRPr="00DD6868" w:rsidRDefault="00DD6868" w:rsidP="00DD6868">
      <w:pPr>
        <w:pStyle w:val="Textoindependiente"/>
        <w:spacing w:before="38"/>
        <w:ind w:left="743" w:firstLine="61"/>
        <w:rPr>
          <w:lang w:val="es-MX"/>
        </w:rPr>
      </w:pPr>
      <w:r w:rsidRPr="00DD6868">
        <w:rPr>
          <w:lang w:val="es-MX"/>
        </w:rPr>
        <w:t>Planificación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de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despliegues,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coordinación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con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equipos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de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instalación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y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formación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 xml:space="preserve">al </w:t>
      </w:r>
      <w:r w:rsidRPr="00DD6868">
        <w:rPr>
          <w:spacing w:val="-2"/>
          <w:lang w:val="es-MX"/>
        </w:rPr>
        <w:t>cliente.</w:t>
      </w:r>
    </w:p>
    <w:p w14:paraId="68F3B969" w14:textId="77777777" w:rsidR="00DD6868" w:rsidRPr="00DD6868" w:rsidRDefault="00DD6868" w:rsidP="00DD6868">
      <w:pPr>
        <w:pStyle w:val="Textoindependiente"/>
        <w:spacing w:before="38"/>
        <w:rPr>
          <w:lang w:val="es-MX"/>
        </w:rPr>
      </w:pPr>
    </w:p>
    <w:p w14:paraId="691CD4CC" w14:textId="77777777" w:rsidR="00DD6868" w:rsidRDefault="00DD6868" w:rsidP="00DD6868">
      <w:pPr>
        <w:pStyle w:val="Ttulo2"/>
        <w:numPr>
          <w:ilvl w:val="1"/>
          <w:numId w:val="29"/>
        </w:numPr>
        <w:tabs>
          <w:tab w:val="num" w:pos="360"/>
          <w:tab w:val="left" w:pos="742"/>
        </w:tabs>
        <w:ind w:left="742" w:hanging="359"/>
      </w:pPr>
      <w:r>
        <w:t>Marketing</w:t>
      </w:r>
      <w:r>
        <w:rPr>
          <w:spacing w:val="-6"/>
        </w:rPr>
        <w:t xml:space="preserve"> </w:t>
      </w:r>
      <w:r>
        <w:t>y</w:t>
      </w:r>
      <w:r>
        <w:rPr>
          <w:spacing w:val="-5"/>
        </w:rPr>
        <w:t xml:space="preserve"> </w:t>
      </w:r>
      <w:proofErr w:type="spellStart"/>
      <w:r>
        <w:t>generación</w:t>
      </w:r>
      <w:proofErr w:type="spellEnd"/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demanda</w:t>
      </w:r>
      <w:proofErr w:type="spellEnd"/>
    </w:p>
    <w:p w14:paraId="121C8648" w14:textId="77777777" w:rsidR="00DD6868" w:rsidRPr="00DD6868" w:rsidRDefault="00DD6868" w:rsidP="00DD6868">
      <w:pPr>
        <w:pStyle w:val="Textoindependiente"/>
        <w:spacing w:before="38"/>
        <w:ind w:left="743" w:right="170" w:firstLine="61"/>
        <w:rPr>
          <w:lang w:val="es-MX"/>
        </w:rPr>
      </w:pPr>
      <w:r w:rsidRPr="00DD6868">
        <w:rPr>
          <w:lang w:val="es-MX"/>
        </w:rPr>
        <w:t>Creación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de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casos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de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éxito,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contenido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técnico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y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participación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en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 xml:space="preserve">eventos </w:t>
      </w:r>
      <w:r w:rsidRPr="00DD6868">
        <w:rPr>
          <w:spacing w:val="-2"/>
          <w:lang w:val="es-MX"/>
        </w:rPr>
        <w:t>sectoriales.</w:t>
      </w:r>
    </w:p>
    <w:p w14:paraId="6B582868" w14:textId="77777777" w:rsidR="00DD6868" w:rsidRPr="00DD6868" w:rsidRDefault="00DD6868" w:rsidP="00DD6868">
      <w:pPr>
        <w:pStyle w:val="Textoindependiente"/>
        <w:rPr>
          <w:sz w:val="20"/>
          <w:lang w:val="es-MX"/>
        </w:rPr>
      </w:pPr>
    </w:p>
    <w:p w14:paraId="30131D16" w14:textId="77777777" w:rsidR="00DD6868" w:rsidRPr="00DD6868" w:rsidRDefault="00DD6868" w:rsidP="00DD6868">
      <w:pPr>
        <w:pStyle w:val="Textoindependiente"/>
        <w:spacing w:before="229"/>
        <w:rPr>
          <w:sz w:val="20"/>
          <w:lang w:val="es-MX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89472" behindDoc="1" locked="0" layoutInCell="1" allowOverlap="1" wp14:anchorId="1F11D684" wp14:editId="0A5F4C50">
                <wp:simplePos x="0" y="0"/>
                <wp:positionH relativeFrom="page">
                  <wp:posOffset>952500</wp:posOffset>
                </wp:positionH>
                <wp:positionV relativeFrom="paragraph">
                  <wp:posOffset>307062</wp:posOffset>
                </wp:positionV>
                <wp:extent cx="5651500" cy="1270"/>
                <wp:effectExtent l="0" t="0" r="0" b="0"/>
                <wp:wrapTopAndBottom/>
                <wp:docPr id="1906562096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51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1500">
                              <a:moveTo>
                                <a:pt x="0" y="0"/>
                              </a:moveTo>
                              <a:lnTo>
                                <a:pt x="5651499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26747B" id="Graphic 4" o:spid="_x0000_s1026" style="position:absolute;margin-left:75pt;margin-top:24.2pt;width:445pt;height:.1pt;z-index:-251627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515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" path="m,l5651499,e" filled="f" strokecolor="#878787" strokeweight="1pt">
                <v:path arrowok="t"/>
                <w10:wrap type="topAndBottom" anchorx="page"/>
              </v:shape>
            </w:pict>
          </mc:Fallback>
        </mc:AlternateContent>
      </w:r>
    </w:p>
    <w:p w14:paraId="684F9FD8" w14:textId="77777777" w:rsidR="00DD6868" w:rsidRPr="00DD6868" w:rsidRDefault="00DD6868" w:rsidP="00DD6868">
      <w:pPr>
        <w:pStyle w:val="Textoindependiente"/>
        <w:spacing w:before="79"/>
        <w:rPr>
          <w:sz w:val="26"/>
          <w:lang w:val="es-MX"/>
        </w:rPr>
      </w:pPr>
    </w:p>
    <w:p w14:paraId="51B40CEA" w14:textId="77777777" w:rsidR="00DD6868" w:rsidRDefault="00DD6868" w:rsidP="00DD6868">
      <w:pPr>
        <w:pStyle w:val="Ttulo1"/>
        <w:numPr>
          <w:ilvl w:val="0"/>
          <w:numId w:val="29"/>
        </w:numPr>
        <w:tabs>
          <w:tab w:val="left" w:pos="310"/>
          <w:tab w:val="num" w:pos="360"/>
        </w:tabs>
        <w:spacing w:before="0"/>
        <w:ind w:left="310" w:hanging="287"/>
      </w:pPr>
      <w:bookmarkStart w:id="35" w:name="8._Socios_Clave_"/>
      <w:bookmarkEnd w:id="35"/>
      <w:proofErr w:type="spellStart"/>
      <w:r>
        <w:t>Socios</w:t>
      </w:r>
      <w:proofErr w:type="spellEnd"/>
      <w:r>
        <w:rPr>
          <w:spacing w:val="-6"/>
        </w:rPr>
        <w:t xml:space="preserve"> </w:t>
      </w:r>
      <w:r>
        <w:rPr>
          <w:spacing w:val="-2"/>
        </w:rPr>
        <w:t>Clave</w:t>
      </w:r>
    </w:p>
    <w:p w14:paraId="036058FC" w14:textId="77777777" w:rsidR="00DD6868" w:rsidRDefault="00DD6868" w:rsidP="00DD6868">
      <w:pPr>
        <w:pStyle w:val="Ttulo2"/>
        <w:numPr>
          <w:ilvl w:val="1"/>
          <w:numId w:val="29"/>
        </w:numPr>
        <w:tabs>
          <w:tab w:val="num" w:pos="360"/>
          <w:tab w:val="left" w:pos="742"/>
        </w:tabs>
        <w:spacing w:before="285"/>
        <w:ind w:left="742" w:hanging="359"/>
      </w:pPr>
      <w:proofErr w:type="spellStart"/>
      <w:r>
        <w:t>Proveedores</w:t>
      </w:r>
      <w:proofErr w:type="spellEnd"/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hardware</w:t>
      </w:r>
      <w:r>
        <w:rPr>
          <w:spacing w:val="-7"/>
        </w:rPr>
        <w:t xml:space="preserve"> </w:t>
      </w:r>
      <w:r>
        <w:rPr>
          <w:spacing w:val="-5"/>
        </w:rPr>
        <w:t>IoT</w:t>
      </w:r>
    </w:p>
    <w:p w14:paraId="22426536" w14:textId="77777777" w:rsidR="00DD6868" w:rsidRPr="00DD6868" w:rsidRDefault="00DD6868" w:rsidP="00DD6868">
      <w:pPr>
        <w:pStyle w:val="Textoindependiente"/>
        <w:spacing w:before="38"/>
        <w:ind w:left="743" w:firstLine="61"/>
        <w:rPr>
          <w:lang w:val="es-MX"/>
        </w:rPr>
      </w:pPr>
      <w:r w:rsidRPr="00DD6868">
        <w:rPr>
          <w:lang w:val="es-MX"/>
        </w:rPr>
        <w:t>Fabricantes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de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sensores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de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corriente,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luminosidad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y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motores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de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comunicación (</w:t>
      </w:r>
      <w:proofErr w:type="spellStart"/>
      <w:r w:rsidRPr="00DD6868">
        <w:rPr>
          <w:lang w:val="es-MX"/>
        </w:rPr>
        <w:t>LoRaWAN</w:t>
      </w:r>
      <w:proofErr w:type="spellEnd"/>
      <w:r w:rsidRPr="00DD6868">
        <w:rPr>
          <w:lang w:val="es-MX"/>
        </w:rPr>
        <w:t>, NB-</w:t>
      </w:r>
      <w:proofErr w:type="spellStart"/>
      <w:r w:rsidRPr="00DD6868">
        <w:rPr>
          <w:lang w:val="es-MX"/>
        </w:rPr>
        <w:t>IoT</w:t>
      </w:r>
      <w:proofErr w:type="spellEnd"/>
      <w:r w:rsidRPr="00DD6868">
        <w:rPr>
          <w:lang w:val="es-MX"/>
        </w:rPr>
        <w:t>).</w:t>
      </w:r>
    </w:p>
    <w:p w14:paraId="68317BCB" w14:textId="77777777" w:rsidR="00DD6868" w:rsidRPr="00DD6868" w:rsidRDefault="00DD6868" w:rsidP="00DD6868">
      <w:pPr>
        <w:pStyle w:val="Textoindependiente"/>
        <w:spacing w:before="38"/>
        <w:rPr>
          <w:lang w:val="es-MX"/>
        </w:rPr>
      </w:pPr>
    </w:p>
    <w:p w14:paraId="4D66F6E8" w14:textId="77777777" w:rsidR="00DD6868" w:rsidRDefault="00DD6868" w:rsidP="00DD6868">
      <w:pPr>
        <w:pStyle w:val="Ttulo2"/>
        <w:numPr>
          <w:ilvl w:val="1"/>
          <w:numId w:val="29"/>
        </w:numPr>
        <w:tabs>
          <w:tab w:val="num" w:pos="360"/>
          <w:tab w:val="left" w:pos="742"/>
        </w:tabs>
        <w:ind w:left="742" w:hanging="359"/>
      </w:pPr>
      <w:proofErr w:type="spellStart"/>
      <w:r>
        <w:t>Integradores</w:t>
      </w:r>
      <w:proofErr w:type="spellEnd"/>
      <w:r>
        <w:rPr>
          <w:spacing w:val="-10"/>
        </w:rPr>
        <w:t xml:space="preserve"> </w:t>
      </w:r>
      <w:r>
        <w:t>de</w:t>
      </w:r>
      <w:r>
        <w:rPr>
          <w:spacing w:val="-10"/>
        </w:rPr>
        <w:t xml:space="preserve"> </w:t>
      </w:r>
      <w:proofErr w:type="spellStart"/>
      <w:r>
        <w:t>infraestructura</w:t>
      </w:r>
      <w:proofErr w:type="spellEnd"/>
      <w:r>
        <w:rPr>
          <w:spacing w:val="-9"/>
        </w:rPr>
        <w:t xml:space="preserve"> </w:t>
      </w:r>
      <w:proofErr w:type="spellStart"/>
      <w:r>
        <w:rPr>
          <w:spacing w:val="-2"/>
        </w:rPr>
        <w:t>eléctrica</w:t>
      </w:r>
      <w:proofErr w:type="spellEnd"/>
    </w:p>
    <w:p w14:paraId="021B0C29" w14:textId="77777777" w:rsidR="00DD6868" w:rsidRPr="00DD6868" w:rsidRDefault="00DD6868" w:rsidP="00DD6868">
      <w:pPr>
        <w:pStyle w:val="Textoindependiente"/>
        <w:spacing w:before="38"/>
        <w:ind w:left="804"/>
        <w:rPr>
          <w:lang w:val="es-MX"/>
        </w:rPr>
      </w:pPr>
      <w:r w:rsidRPr="00DD6868">
        <w:rPr>
          <w:lang w:val="es-MX"/>
        </w:rPr>
        <w:t>Empresas</w:t>
      </w:r>
      <w:r w:rsidRPr="00DD6868">
        <w:rPr>
          <w:spacing w:val="-7"/>
          <w:lang w:val="es-MX"/>
        </w:rPr>
        <w:t xml:space="preserve"> </w:t>
      </w:r>
      <w:r w:rsidRPr="00DD6868">
        <w:rPr>
          <w:lang w:val="es-MX"/>
        </w:rPr>
        <w:t>instaladoras</w:t>
      </w:r>
      <w:r w:rsidRPr="00DD6868">
        <w:rPr>
          <w:spacing w:val="-6"/>
          <w:lang w:val="es-MX"/>
        </w:rPr>
        <w:t xml:space="preserve"> </w:t>
      </w:r>
      <w:r w:rsidRPr="00DD6868">
        <w:rPr>
          <w:lang w:val="es-MX"/>
        </w:rPr>
        <w:t>y</w:t>
      </w:r>
      <w:r w:rsidRPr="00DD6868">
        <w:rPr>
          <w:spacing w:val="-7"/>
          <w:lang w:val="es-MX"/>
        </w:rPr>
        <w:t xml:space="preserve"> </w:t>
      </w:r>
      <w:r w:rsidRPr="00DD6868">
        <w:rPr>
          <w:lang w:val="es-MX"/>
        </w:rPr>
        <w:t>mantenedoras</w:t>
      </w:r>
      <w:r w:rsidRPr="00DD6868">
        <w:rPr>
          <w:spacing w:val="-6"/>
          <w:lang w:val="es-MX"/>
        </w:rPr>
        <w:t xml:space="preserve"> </w:t>
      </w:r>
      <w:r w:rsidRPr="00DD6868">
        <w:rPr>
          <w:lang w:val="es-MX"/>
        </w:rPr>
        <w:t>de</w:t>
      </w:r>
      <w:r w:rsidRPr="00DD6868">
        <w:rPr>
          <w:spacing w:val="-6"/>
          <w:lang w:val="es-MX"/>
        </w:rPr>
        <w:t xml:space="preserve"> </w:t>
      </w:r>
      <w:r w:rsidRPr="00DD6868">
        <w:rPr>
          <w:lang w:val="es-MX"/>
        </w:rPr>
        <w:t>redes</w:t>
      </w:r>
      <w:r w:rsidRPr="00DD6868">
        <w:rPr>
          <w:spacing w:val="-7"/>
          <w:lang w:val="es-MX"/>
        </w:rPr>
        <w:t xml:space="preserve"> </w:t>
      </w:r>
      <w:r w:rsidRPr="00DD6868">
        <w:rPr>
          <w:lang w:val="es-MX"/>
        </w:rPr>
        <w:t>de</w:t>
      </w:r>
      <w:r w:rsidRPr="00DD6868">
        <w:rPr>
          <w:spacing w:val="-6"/>
          <w:lang w:val="es-MX"/>
        </w:rPr>
        <w:t xml:space="preserve"> </w:t>
      </w:r>
      <w:r w:rsidRPr="00DD6868">
        <w:rPr>
          <w:lang w:val="es-MX"/>
        </w:rPr>
        <w:t>alumbrado</w:t>
      </w:r>
      <w:r w:rsidRPr="00DD6868">
        <w:rPr>
          <w:spacing w:val="-6"/>
          <w:lang w:val="es-MX"/>
        </w:rPr>
        <w:t xml:space="preserve"> </w:t>
      </w:r>
      <w:r w:rsidRPr="00DD6868">
        <w:rPr>
          <w:spacing w:val="-2"/>
          <w:lang w:val="es-MX"/>
        </w:rPr>
        <w:t>público.</w:t>
      </w:r>
    </w:p>
    <w:p w14:paraId="62AE2742" w14:textId="77777777" w:rsidR="00DD6868" w:rsidRPr="00DD6868" w:rsidRDefault="00DD6868" w:rsidP="00DD6868">
      <w:pPr>
        <w:pStyle w:val="Textoindependiente"/>
        <w:spacing w:before="76"/>
        <w:rPr>
          <w:lang w:val="es-MX"/>
        </w:rPr>
      </w:pPr>
    </w:p>
    <w:p w14:paraId="4E24E8D1" w14:textId="77777777" w:rsidR="00DD6868" w:rsidRDefault="00DD6868" w:rsidP="00DD6868">
      <w:pPr>
        <w:pStyle w:val="Ttulo2"/>
        <w:numPr>
          <w:ilvl w:val="1"/>
          <w:numId w:val="29"/>
        </w:numPr>
        <w:tabs>
          <w:tab w:val="num" w:pos="360"/>
          <w:tab w:val="left" w:pos="742"/>
        </w:tabs>
        <w:ind w:left="742" w:hanging="359"/>
      </w:pPr>
      <w:proofErr w:type="spellStart"/>
      <w:r>
        <w:t>Consultoras</w:t>
      </w:r>
      <w:proofErr w:type="spellEnd"/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proofErr w:type="spellStart"/>
      <w:r>
        <w:t>energía</w:t>
      </w:r>
      <w:proofErr w:type="spellEnd"/>
      <w:r>
        <w:rPr>
          <w:spacing w:val="-5"/>
        </w:rPr>
        <w:t xml:space="preserve"> </w:t>
      </w:r>
      <w:r>
        <w:t>y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sostenibilidad</w:t>
      </w:r>
      <w:proofErr w:type="spellEnd"/>
    </w:p>
    <w:p w14:paraId="79048299" w14:textId="77777777" w:rsidR="00DD6868" w:rsidRPr="00DD6868" w:rsidRDefault="00DD6868" w:rsidP="00DD6868">
      <w:pPr>
        <w:pStyle w:val="Textoindependiente"/>
        <w:spacing w:before="38"/>
        <w:ind w:left="804"/>
        <w:rPr>
          <w:lang w:val="es-MX"/>
        </w:rPr>
      </w:pPr>
      <w:r w:rsidRPr="00DD6868">
        <w:rPr>
          <w:lang w:val="es-MX"/>
        </w:rPr>
        <w:t>Alianzas</w:t>
      </w:r>
      <w:r w:rsidRPr="00DD6868">
        <w:rPr>
          <w:spacing w:val="-8"/>
          <w:lang w:val="es-MX"/>
        </w:rPr>
        <w:t xml:space="preserve"> </w:t>
      </w:r>
      <w:r w:rsidRPr="00DD6868">
        <w:rPr>
          <w:lang w:val="es-MX"/>
        </w:rPr>
        <w:t>para</w:t>
      </w:r>
      <w:r w:rsidRPr="00DD6868">
        <w:rPr>
          <w:spacing w:val="-6"/>
          <w:lang w:val="es-MX"/>
        </w:rPr>
        <w:t xml:space="preserve"> </w:t>
      </w:r>
      <w:r w:rsidRPr="00DD6868">
        <w:rPr>
          <w:lang w:val="es-MX"/>
        </w:rPr>
        <w:t>ofrecer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paquetes</w:t>
      </w:r>
      <w:r w:rsidRPr="00DD6868">
        <w:rPr>
          <w:spacing w:val="-6"/>
          <w:lang w:val="es-MX"/>
        </w:rPr>
        <w:t xml:space="preserve"> </w:t>
      </w:r>
      <w:r w:rsidRPr="00DD6868">
        <w:rPr>
          <w:lang w:val="es-MX"/>
        </w:rPr>
        <w:t>“llave</w:t>
      </w:r>
      <w:r w:rsidRPr="00DD6868">
        <w:rPr>
          <w:spacing w:val="-6"/>
          <w:lang w:val="es-MX"/>
        </w:rPr>
        <w:t xml:space="preserve"> </w:t>
      </w:r>
      <w:r w:rsidRPr="00DD6868">
        <w:rPr>
          <w:lang w:val="es-MX"/>
        </w:rPr>
        <w:t>en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mano”</w:t>
      </w:r>
      <w:r w:rsidRPr="00DD6868">
        <w:rPr>
          <w:spacing w:val="-6"/>
          <w:lang w:val="es-MX"/>
        </w:rPr>
        <w:t xml:space="preserve"> </w:t>
      </w:r>
      <w:r w:rsidRPr="00DD6868">
        <w:rPr>
          <w:lang w:val="es-MX"/>
        </w:rPr>
        <w:t>a</w:t>
      </w:r>
      <w:r w:rsidRPr="00DD6868">
        <w:rPr>
          <w:spacing w:val="-6"/>
          <w:lang w:val="es-MX"/>
        </w:rPr>
        <w:t xml:space="preserve"> </w:t>
      </w:r>
      <w:r w:rsidRPr="00DD6868">
        <w:rPr>
          <w:lang w:val="es-MX"/>
        </w:rPr>
        <w:t>municipios</w:t>
      </w:r>
      <w:r w:rsidRPr="00DD6868">
        <w:rPr>
          <w:spacing w:val="-5"/>
          <w:lang w:val="es-MX"/>
        </w:rPr>
        <w:t xml:space="preserve"> </w:t>
      </w:r>
      <w:r w:rsidRPr="00DD6868">
        <w:rPr>
          <w:spacing w:val="-2"/>
          <w:lang w:val="es-MX"/>
        </w:rPr>
        <w:t>interesados.</w:t>
      </w:r>
    </w:p>
    <w:p w14:paraId="3D131E45" w14:textId="77777777" w:rsidR="00DD6868" w:rsidRPr="00DD6868" w:rsidRDefault="00DD6868" w:rsidP="00DD6868">
      <w:pPr>
        <w:pStyle w:val="Textoindependiente"/>
        <w:spacing w:before="76"/>
        <w:rPr>
          <w:lang w:val="es-MX"/>
        </w:rPr>
      </w:pPr>
    </w:p>
    <w:p w14:paraId="217D0C1E" w14:textId="77777777" w:rsidR="00DD6868" w:rsidRDefault="00DD6868" w:rsidP="00DD6868">
      <w:pPr>
        <w:pStyle w:val="Ttulo2"/>
        <w:numPr>
          <w:ilvl w:val="1"/>
          <w:numId w:val="29"/>
        </w:numPr>
        <w:tabs>
          <w:tab w:val="num" w:pos="360"/>
          <w:tab w:val="left" w:pos="742"/>
        </w:tabs>
        <w:ind w:left="742" w:hanging="359"/>
      </w:pPr>
      <w:proofErr w:type="spellStart"/>
      <w:r>
        <w:t>Plataformas</w:t>
      </w:r>
      <w:proofErr w:type="spellEnd"/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proofErr w:type="spellStart"/>
      <w:r>
        <w:t>nube</w:t>
      </w:r>
      <w:proofErr w:type="spellEnd"/>
      <w:r>
        <w:rPr>
          <w:spacing w:val="-5"/>
        </w:rPr>
        <w:t xml:space="preserve"> </w:t>
      </w:r>
      <w:r>
        <w:t>y</w:t>
      </w:r>
      <w:r>
        <w:rPr>
          <w:spacing w:val="-4"/>
        </w:rPr>
        <w:t xml:space="preserve"> </w:t>
      </w:r>
      <w:r>
        <w:rPr>
          <w:spacing w:val="-5"/>
        </w:rPr>
        <w:t>CDN</w:t>
      </w:r>
    </w:p>
    <w:p w14:paraId="5546A693" w14:textId="77777777" w:rsidR="00DD6868" w:rsidRPr="00DD6868" w:rsidRDefault="00DD6868" w:rsidP="00DD6868">
      <w:pPr>
        <w:pStyle w:val="Textoindependiente"/>
        <w:spacing w:before="38"/>
        <w:ind w:left="804"/>
        <w:rPr>
          <w:lang w:val="es-MX"/>
        </w:rPr>
      </w:pPr>
      <w:r w:rsidRPr="00DD6868">
        <w:rPr>
          <w:lang w:val="es-MX"/>
        </w:rPr>
        <w:t>AWS,</w:t>
      </w:r>
      <w:r w:rsidRPr="00DD6868">
        <w:rPr>
          <w:spacing w:val="-7"/>
          <w:lang w:val="es-MX"/>
        </w:rPr>
        <w:t xml:space="preserve"> </w:t>
      </w:r>
      <w:r w:rsidRPr="00DD6868">
        <w:rPr>
          <w:lang w:val="es-MX"/>
        </w:rPr>
        <w:t>Azure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o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GCP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para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alojar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la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plataforma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con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garantía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de</w:t>
      </w:r>
      <w:r w:rsidRPr="00DD6868">
        <w:rPr>
          <w:spacing w:val="-5"/>
          <w:lang w:val="es-MX"/>
        </w:rPr>
        <w:t xml:space="preserve"> </w:t>
      </w:r>
      <w:proofErr w:type="spellStart"/>
      <w:r w:rsidRPr="00DD6868">
        <w:rPr>
          <w:lang w:val="es-MX"/>
        </w:rPr>
        <w:t>uptime</w:t>
      </w:r>
      <w:proofErr w:type="spellEnd"/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y</w:t>
      </w:r>
      <w:r w:rsidRPr="00DD6868">
        <w:rPr>
          <w:spacing w:val="-4"/>
          <w:lang w:val="es-MX"/>
        </w:rPr>
        <w:t xml:space="preserve"> </w:t>
      </w:r>
      <w:r w:rsidRPr="00DD6868">
        <w:rPr>
          <w:spacing w:val="-2"/>
          <w:lang w:val="es-MX"/>
        </w:rPr>
        <w:t>escalabilidad.</w:t>
      </w:r>
    </w:p>
    <w:p w14:paraId="127140C7" w14:textId="77777777" w:rsidR="00DD6868" w:rsidRPr="00DD6868" w:rsidRDefault="00DD6868" w:rsidP="00DD6868">
      <w:pPr>
        <w:pStyle w:val="Textoindependiente"/>
        <w:rPr>
          <w:lang w:val="es-MX"/>
        </w:rPr>
        <w:sectPr w:rsidR="00DD6868" w:rsidRPr="00DD6868" w:rsidSect="00DD6868">
          <w:headerReference w:type="default" r:id="rId19"/>
          <w:pgSz w:w="11920" w:h="16840"/>
          <w:pgMar w:top="1620" w:right="1417" w:bottom="280" w:left="1417" w:header="1420" w:footer="0" w:gutter="0"/>
          <w:cols w:space="720"/>
        </w:sectPr>
      </w:pPr>
    </w:p>
    <w:p w14:paraId="1DCED0EF" w14:textId="77777777" w:rsidR="00DD6868" w:rsidRPr="00DD6868" w:rsidRDefault="00DD6868" w:rsidP="00DD6868">
      <w:pPr>
        <w:pStyle w:val="Textoindependiente"/>
        <w:spacing w:before="91"/>
        <w:rPr>
          <w:sz w:val="26"/>
          <w:lang w:val="es-MX"/>
        </w:rPr>
      </w:pPr>
    </w:p>
    <w:p w14:paraId="223234F9" w14:textId="77777777" w:rsidR="00DD6868" w:rsidRDefault="00DD6868" w:rsidP="00DD6868">
      <w:pPr>
        <w:pStyle w:val="Ttulo1"/>
        <w:numPr>
          <w:ilvl w:val="0"/>
          <w:numId w:val="29"/>
        </w:numPr>
        <w:tabs>
          <w:tab w:val="left" w:pos="310"/>
          <w:tab w:val="num" w:pos="360"/>
        </w:tabs>
        <w:ind w:left="310" w:hanging="287"/>
      </w:pPr>
      <w:bookmarkStart w:id="36" w:name="9._Estructura_de_Costos_"/>
      <w:bookmarkEnd w:id="36"/>
      <w:proofErr w:type="spellStart"/>
      <w:r>
        <w:t>Estructura</w:t>
      </w:r>
      <w:proofErr w:type="spellEnd"/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Costos</w:t>
      </w:r>
      <w:proofErr w:type="spellEnd"/>
    </w:p>
    <w:p w14:paraId="7B26E741" w14:textId="77777777" w:rsidR="00DD6868" w:rsidRPr="00DD6868" w:rsidRDefault="00DD6868" w:rsidP="00DD6868">
      <w:pPr>
        <w:pStyle w:val="Ttulo2"/>
        <w:numPr>
          <w:ilvl w:val="1"/>
          <w:numId w:val="29"/>
        </w:numPr>
        <w:tabs>
          <w:tab w:val="num" w:pos="360"/>
          <w:tab w:val="left" w:pos="742"/>
        </w:tabs>
        <w:spacing w:before="284"/>
        <w:ind w:left="742" w:hanging="359"/>
        <w:rPr>
          <w:lang w:val="es-MX"/>
        </w:rPr>
      </w:pPr>
      <w:r w:rsidRPr="00DD6868">
        <w:rPr>
          <w:lang w:val="es-MX"/>
        </w:rPr>
        <w:t>Costes</w:t>
      </w:r>
      <w:r w:rsidRPr="00DD6868">
        <w:rPr>
          <w:spacing w:val="-7"/>
          <w:lang w:val="es-MX"/>
        </w:rPr>
        <w:t xml:space="preserve"> </w:t>
      </w:r>
      <w:r w:rsidRPr="00DD6868">
        <w:rPr>
          <w:lang w:val="es-MX"/>
        </w:rPr>
        <w:t>de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desarrollo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y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operación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de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la</w:t>
      </w:r>
      <w:r w:rsidRPr="00DD6868">
        <w:rPr>
          <w:spacing w:val="-4"/>
          <w:lang w:val="es-MX"/>
        </w:rPr>
        <w:t xml:space="preserve"> </w:t>
      </w:r>
      <w:r w:rsidRPr="00DD6868">
        <w:rPr>
          <w:spacing w:val="-2"/>
          <w:lang w:val="es-MX"/>
        </w:rPr>
        <w:t>plataforma</w:t>
      </w:r>
    </w:p>
    <w:p w14:paraId="1E82AEAA" w14:textId="77777777" w:rsidR="00DD6868" w:rsidRPr="00DD6868" w:rsidRDefault="00DD6868" w:rsidP="00DD6868">
      <w:pPr>
        <w:pStyle w:val="Textoindependiente"/>
        <w:spacing w:before="38"/>
        <w:ind w:left="804"/>
        <w:rPr>
          <w:lang w:val="es-MX"/>
        </w:rPr>
      </w:pPr>
      <w:r w:rsidRPr="00DD6868">
        <w:rPr>
          <w:lang w:val="es-MX"/>
        </w:rPr>
        <w:t>Salarios</w:t>
      </w:r>
      <w:r w:rsidRPr="00DD6868">
        <w:rPr>
          <w:spacing w:val="-8"/>
          <w:lang w:val="es-MX"/>
        </w:rPr>
        <w:t xml:space="preserve"> </w:t>
      </w:r>
      <w:r w:rsidRPr="00DD6868">
        <w:rPr>
          <w:lang w:val="es-MX"/>
        </w:rPr>
        <w:t>de</w:t>
      </w:r>
      <w:r w:rsidRPr="00DD6868">
        <w:rPr>
          <w:spacing w:val="-6"/>
          <w:lang w:val="es-MX"/>
        </w:rPr>
        <w:t xml:space="preserve"> </w:t>
      </w:r>
      <w:r w:rsidRPr="00DD6868">
        <w:rPr>
          <w:lang w:val="es-MX"/>
        </w:rPr>
        <w:t>equipo</w:t>
      </w:r>
      <w:r w:rsidRPr="00DD6868">
        <w:rPr>
          <w:spacing w:val="-6"/>
          <w:lang w:val="es-MX"/>
        </w:rPr>
        <w:t xml:space="preserve"> </w:t>
      </w:r>
      <w:r w:rsidRPr="00DD6868">
        <w:rPr>
          <w:lang w:val="es-MX"/>
        </w:rPr>
        <w:t>DevOps,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licencias</w:t>
      </w:r>
      <w:r w:rsidRPr="00DD6868">
        <w:rPr>
          <w:spacing w:val="-6"/>
          <w:lang w:val="es-MX"/>
        </w:rPr>
        <w:t xml:space="preserve"> </w:t>
      </w:r>
      <w:r w:rsidRPr="00DD6868">
        <w:rPr>
          <w:lang w:val="es-MX"/>
        </w:rPr>
        <w:t>de</w:t>
      </w:r>
      <w:r w:rsidRPr="00DD6868">
        <w:rPr>
          <w:spacing w:val="-6"/>
          <w:lang w:val="es-MX"/>
        </w:rPr>
        <w:t xml:space="preserve"> </w:t>
      </w:r>
      <w:r w:rsidRPr="00DD6868">
        <w:rPr>
          <w:lang w:val="es-MX"/>
        </w:rPr>
        <w:t>software,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servidores</w:t>
      </w:r>
      <w:r w:rsidRPr="00DD6868">
        <w:rPr>
          <w:spacing w:val="-6"/>
          <w:lang w:val="es-MX"/>
        </w:rPr>
        <w:t xml:space="preserve"> </w:t>
      </w:r>
      <w:r w:rsidRPr="00DD6868">
        <w:rPr>
          <w:lang w:val="es-MX"/>
        </w:rPr>
        <w:t>en</w:t>
      </w:r>
      <w:r w:rsidRPr="00DD6868">
        <w:rPr>
          <w:spacing w:val="-6"/>
          <w:lang w:val="es-MX"/>
        </w:rPr>
        <w:t xml:space="preserve"> </w:t>
      </w:r>
      <w:r w:rsidRPr="00DD6868">
        <w:rPr>
          <w:lang w:val="es-MX"/>
        </w:rPr>
        <w:t>la</w:t>
      </w:r>
      <w:r w:rsidRPr="00DD6868">
        <w:rPr>
          <w:spacing w:val="-5"/>
          <w:lang w:val="es-MX"/>
        </w:rPr>
        <w:t xml:space="preserve"> </w:t>
      </w:r>
      <w:r w:rsidRPr="00DD6868">
        <w:rPr>
          <w:spacing w:val="-2"/>
          <w:lang w:val="es-MX"/>
        </w:rPr>
        <w:t>nube.</w:t>
      </w:r>
    </w:p>
    <w:p w14:paraId="16736197" w14:textId="77777777" w:rsidR="00DD6868" w:rsidRPr="00DD6868" w:rsidRDefault="00DD6868" w:rsidP="00DD6868">
      <w:pPr>
        <w:pStyle w:val="Textoindependiente"/>
        <w:spacing w:before="76"/>
        <w:rPr>
          <w:lang w:val="es-MX"/>
        </w:rPr>
      </w:pPr>
    </w:p>
    <w:p w14:paraId="63738950" w14:textId="77777777" w:rsidR="00DD6868" w:rsidRPr="00DD6868" w:rsidRDefault="00DD6868" w:rsidP="00DD6868">
      <w:pPr>
        <w:pStyle w:val="Ttulo2"/>
        <w:numPr>
          <w:ilvl w:val="1"/>
          <w:numId w:val="29"/>
        </w:numPr>
        <w:tabs>
          <w:tab w:val="num" w:pos="360"/>
          <w:tab w:val="left" w:pos="742"/>
        </w:tabs>
        <w:ind w:left="742" w:hanging="359"/>
        <w:rPr>
          <w:lang w:val="es-MX"/>
        </w:rPr>
      </w:pPr>
      <w:r w:rsidRPr="00DD6868">
        <w:rPr>
          <w:lang w:val="es-MX"/>
        </w:rPr>
        <w:t>Gastos</w:t>
      </w:r>
      <w:r w:rsidRPr="00DD6868">
        <w:rPr>
          <w:spacing w:val="-3"/>
          <w:lang w:val="es-MX"/>
        </w:rPr>
        <w:t xml:space="preserve"> </w:t>
      </w:r>
      <w:r w:rsidRPr="00DD6868">
        <w:rPr>
          <w:lang w:val="es-MX"/>
        </w:rPr>
        <w:t>de</w:t>
      </w:r>
      <w:r w:rsidRPr="00DD6868">
        <w:rPr>
          <w:spacing w:val="-3"/>
          <w:lang w:val="es-MX"/>
        </w:rPr>
        <w:t xml:space="preserve"> </w:t>
      </w:r>
      <w:r w:rsidRPr="00DD6868">
        <w:rPr>
          <w:lang w:val="es-MX"/>
        </w:rPr>
        <w:t>I+D</w:t>
      </w:r>
      <w:r w:rsidRPr="00DD6868">
        <w:rPr>
          <w:spacing w:val="-3"/>
          <w:lang w:val="es-MX"/>
        </w:rPr>
        <w:t xml:space="preserve"> </w:t>
      </w:r>
      <w:r w:rsidRPr="00DD6868">
        <w:rPr>
          <w:lang w:val="es-MX"/>
        </w:rPr>
        <w:t>y</w:t>
      </w:r>
      <w:r w:rsidRPr="00DD6868">
        <w:rPr>
          <w:spacing w:val="-3"/>
          <w:lang w:val="es-MX"/>
        </w:rPr>
        <w:t xml:space="preserve"> </w:t>
      </w:r>
      <w:r w:rsidRPr="00DD6868">
        <w:rPr>
          <w:spacing w:val="-2"/>
          <w:lang w:val="es-MX"/>
        </w:rPr>
        <w:t>certificaciones</w:t>
      </w:r>
    </w:p>
    <w:p w14:paraId="6267A963" w14:textId="77777777" w:rsidR="00DD6868" w:rsidRPr="00DD6868" w:rsidRDefault="00DD6868" w:rsidP="00DD6868">
      <w:pPr>
        <w:pStyle w:val="Textoindependiente"/>
        <w:spacing w:before="38"/>
        <w:ind w:left="804"/>
        <w:rPr>
          <w:lang w:val="es-MX"/>
        </w:rPr>
      </w:pPr>
      <w:r w:rsidRPr="00DD6868">
        <w:rPr>
          <w:lang w:val="es-MX"/>
        </w:rPr>
        <w:t>Pruebas</w:t>
      </w:r>
      <w:r w:rsidRPr="00DD6868">
        <w:rPr>
          <w:spacing w:val="-7"/>
          <w:lang w:val="es-MX"/>
        </w:rPr>
        <w:t xml:space="preserve"> </w:t>
      </w:r>
      <w:r w:rsidRPr="00DD6868">
        <w:rPr>
          <w:lang w:val="es-MX"/>
        </w:rPr>
        <w:t>de</w:t>
      </w:r>
      <w:r w:rsidRPr="00DD6868">
        <w:rPr>
          <w:spacing w:val="-6"/>
          <w:lang w:val="es-MX"/>
        </w:rPr>
        <w:t xml:space="preserve"> </w:t>
      </w:r>
      <w:r w:rsidRPr="00DD6868">
        <w:rPr>
          <w:lang w:val="es-MX"/>
        </w:rPr>
        <w:t>campo,</w:t>
      </w:r>
      <w:r w:rsidRPr="00DD6868">
        <w:rPr>
          <w:spacing w:val="-6"/>
          <w:lang w:val="es-MX"/>
        </w:rPr>
        <w:t xml:space="preserve"> </w:t>
      </w:r>
      <w:r w:rsidRPr="00DD6868">
        <w:rPr>
          <w:lang w:val="es-MX"/>
        </w:rPr>
        <w:t>homologaciones</w:t>
      </w:r>
      <w:r w:rsidRPr="00DD6868">
        <w:rPr>
          <w:spacing w:val="-7"/>
          <w:lang w:val="es-MX"/>
        </w:rPr>
        <w:t xml:space="preserve"> </w:t>
      </w:r>
      <w:r w:rsidRPr="00DD6868">
        <w:rPr>
          <w:lang w:val="es-MX"/>
        </w:rPr>
        <w:t>de</w:t>
      </w:r>
      <w:r w:rsidRPr="00DD6868">
        <w:rPr>
          <w:spacing w:val="-6"/>
          <w:lang w:val="es-MX"/>
        </w:rPr>
        <w:t xml:space="preserve"> </w:t>
      </w:r>
      <w:r w:rsidRPr="00DD6868">
        <w:rPr>
          <w:lang w:val="es-MX"/>
        </w:rPr>
        <w:t>dispositivos</w:t>
      </w:r>
      <w:r w:rsidRPr="00DD6868">
        <w:rPr>
          <w:spacing w:val="-6"/>
          <w:lang w:val="es-MX"/>
        </w:rPr>
        <w:t xml:space="preserve"> </w:t>
      </w:r>
      <w:r w:rsidRPr="00DD6868">
        <w:rPr>
          <w:lang w:val="es-MX"/>
        </w:rPr>
        <w:t>y</w:t>
      </w:r>
      <w:r w:rsidRPr="00DD6868">
        <w:rPr>
          <w:spacing w:val="-6"/>
          <w:lang w:val="es-MX"/>
        </w:rPr>
        <w:t xml:space="preserve"> </w:t>
      </w:r>
      <w:r w:rsidRPr="00DD6868">
        <w:rPr>
          <w:spacing w:val="-2"/>
          <w:lang w:val="es-MX"/>
        </w:rPr>
        <w:t>patentes.</w:t>
      </w:r>
    </w:p>
    <w:p w14:paraId="3DDA2750" w14:textId="77777777" w:rsidR="00DD6868" w:rsidRPr="00DD6868" w:rsidRDefault="00DD6868" w:rsidP="00DD6868">
      <w:pPr>
        <w:pStyle w:val="Textoindependiente"/>
        <w:spacing w:before="76"/>
        <w:rPr>
          <w:lang w:val="es-MX"/>
        </w:rPr>
      </w:pPr>
    </w:p>
    <w:p w14:paraId="7522F490" w14:textId="77777777" w:rsidR="00DD6868" w:rsidRDefault="00DD6868" w:rsidP="00DD6868">
      <w:pPr>
        <w:pStyle w:val="Ttulo2"/>
        <w:numPr>
          <w:ilvl w:val="1"/>
          <w:numId w:val="29"/>
        </w:numPr>
        <w:tabs>
          <w:tab w:val="num" w:pos="360"/>
          <w:tab w:val="left" w:pos="742"/>
        </w:tabs>
        <w:ind w:left="742" w:hanging="359"/>
      </w:pPr>
      <w:r>
        <w:t>Marketing</w:t>
      </w:r>
      <w:r>
        <w:rPr>
          <w:spacing w:val="-5"/>
        </w:rPr>
        <w:t xml:space="preserve"> </w:t>
      </w:r>
      <w:r>
        <w:t>y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ventas</w:t>
      </w:r>
      <w:proofErr w:type="spellEnd"/>
    </w:p>
    <w:p w14:paraId="590D239C" w14:textId="77777777" w:rsidR="00DD6868" w:rsidRPr="00DD6868" w:rsidRDefault="00DD6868" w:rsidP="00DD6868">
      <w:pPr>
        <w:pStyle w:val="Textoindependiente"/>
        <w:spacing w:before="38"/>
        <w:ind w:left="804"/>
        <w:rPr>
          <w:lang w:val="es-MX"/>
        </w:rPr>
      </w:pPr>
      <w:r w:rsidRPr="00DD6868">
        <w:rPr>
          <w:lang w:val="es-MX"/>
        </w:rPr>
        <w:t>Ferias,</w:t>
      </w:r>
      <w:r w:rsidRPr="00DD6868">
        <w:rPr>
          <w:spacing w:val="-9"/>
          <w:lang w:val="es-MX"/>
        </w:rPr>
        <w:t xml:space="preserve"> </w:t>
      </w:r>
      <w:r w:rsidRPr="00DD6868">
        <w:rPr>
          <w:lang w:val="es-MX"/>
        </w:rPr>
        <w:t>publicidad</w:t>
      </w:r>
      <w:r w:rsidRPr="00DD6868">
        <w:rPr>
          <w:spacing w:val="-7"/>
          <w:lang w:val="es-MX"/>
        </w:rPr>
        <w:t xml:space="preserve"> </w:t>
      </w:r>
      <w:r w:rsidRPr="00DD6868">
        <w:rPr>
          <w:lang w:val="es-MX"/>
        </w:rPr>
        <w:t>online,</w:t>
      </w:r>
      <w:r w:rsidRPr="00DD6868">
        <w:rPr>
          <w:spacing w:val="-6"/>
          <w:lang w:val="es-MX"/>
        </w:rPr>
        <w:t xml:space="preserve"> </w:t>
      </w:r>
      <w:r w:rsidRPr="00DD6868">
        <w:rPr>
          <w:lang w:val="es-MX"/>
        </w:rPr>
        <w:t>generación</w:t>
      </w:r>
      <w:r w:rsidRPr="00DD6868">
        <w:rPr>
          <w:spacing w:val="-7"/>
          <w:lang w:val="es-MX"/>
        </w:rPr>
        <w:t xml:space="preserve"> </w:t>
      </w:r>
      <w:r w:rsidRPr="00DD6868">
        <w:rPr>
          <w:lang w:val="es-MX"/>
        </w:rPr>
        <w:t>de</w:t>
      </w:r>
      <w:r w:rsidRPr="00DD6868">
        <w:rPr>
          <w:spacing w:val="-6"/>
          <w:lang w:val="es-MX"/>
        </w:rPr>
        <w:t xml:space="preserve"> </w:t>
      </w:r>
      <w:r w:rsidRPr="00DD6868">
        <w:rPr>
          <w:lang w:val="es-MX"/>
        </w:rPr>
        <w:t>contenidos</w:t>
      </w:r>
      <w:r w:rsidRPr="00DD6868">
        <w:rPr>
          <w:spacing w:val="-7"/>
          <w:lang w:val="es-MX"/>
        </w:rPr>
        <w:t xml:space="preserve"> </w:t>
      </w:r>
      <w:r w:rsidRPr="00DD6868">
        <w:rPr>
          <w:lang w:val="es-MX"/>
        </w:rPr>
        <w:t>y</w:t>
      </w:r>
      <w:r w:rsidRPr="00DD6868">
        <w:rPr>
          <w:spacing w:val="-6"/>
          <w:lang w:val="es-MX"/>
        </w:rPr>
        <w:t xml:space="preserve"> </w:t>
      </w:r>
      <w:r w:rsidRPr="00DD6868">
        <w:rPr>
          <w:lang w:val="es-MX"/>
        </w:rPr>
        <w:t>comisiones</w:t>
      </w:r>
      <w:r w:rsidRPr="00DD6868">
        <w:rPr>
          <w:spacing w:val="-7"/>
          <w:lang w:val="es-MX"/>
        </w:rPr>
        <w:t xml:space="preserve"> </w:t>
      </w:r>
      <w:r w:rsidRPr="00DD6868">
        <w:rPr>
          <w:lang w:val="es-MX"/>
        </w:rPr>
        <w:t>de</w:t>
      </w:r>
      <w:r w:rsidRPr="00DD6868">
        <w:rPr>
          <w:spacing w:val="-6"/>
          <w:lang w:val="es-MX"/>
        </w:rPr>
        <w:t xml:space="preserve"> </w:t>
      </w:r>
      <w:r w:rsidRPr="00DD6868">
        <w:rPr>
          <w:spacing w:val="-2"/>
          <w:lang w:val="es-MX"/>
        </w:rPr>
        <w:t>ventas.</w:t>
      </w:r>
    </w:p>
    <w:p w14:paraId="681BF5B4" w14:textId="77777777" w:rsidR="00DD6868" w:rsidRPr="00DD6868" w:rsidRDefault="00DD6868" w:rsidP="00DD6868">
      <w:pPr>
        <w:pStyle w:val="Textoindependiente"/>
        <w:spacing w:before="76"/>
        <w:rPr>
          <w:lang w:val="es-MX"/>
        </w:rPr>
      </w:pPr>
    </w:p>
    <w:p w14:paraId="13ADF906" w14:textId="77777777" w:rsidR="00DD6868" w:rsidRDefault="00DD6868" w:rsidP="00DD6868">
      <w:pPr>
        <w:pStyle w:val="Ttulo2"/>
        <w:numPr>
          <w:ilvl w:val="1"/>
          <w:numId w:val="29"/>
        </w:numPr>
        <w:tabs>
          <w:tab w:val="num" w:pos="360"/>
          <w:tab w:val="left" w:pos="742"/>
        </w:tabs>
        <w:ind w:left="742" w:hanging="359"/>
      </w:pPr>
      <w:proofErr w:type="spellStart"/>
      <w:r>
        <w:t>Soporte</w:t>
      </w:r>
      <w:proofErr w:type="spellEnd"/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mantenimiento</w:t>
      </w:r>
      <w:proofErr w:type="spellEnd"/>
    </w:p>
    <w:p w14:paraId="14370D9C" w14:textId="77777777" w:rsidR="00DD6868" w:rsidRPr="00DD6868" w:rsidRDefault="00DD6868" w:rsidP="00DD6868">
      <w:pPr>
        <w:pStyle w:val="Textoindependiente"/>
        <w:spacing w:before="38"/>
        <w:ind w:left="743" w:right="170" w:firstLine="61"/>
        <w:rPr>
          <w:lang w:val="es-MX"/>
        </w:rPr>
      </w:pPr>
      <w:r w:rsidRPr="00DD6868">
        <w:rPr>
          <w:lang w:val="es-MX"/>
        </w:rPr>
        <w:t>Infraestructura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de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atención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al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cliente,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herramientas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de</w:t>
      </w:r>
      <w:r w:rsidRPr="00DD6868">
        <w:rPr>
          <w:spacing w:val="-5"/>
          <w:lang w:val="es-MX"/>
        </w:rPr>
        <w:t xml:space="preserve"> </w:t>
      </w:r>
      <w:proofErr w:type="spellStart"/>
      <w:r w:rsidRPr="00DD6868">
        <w:rPr>
          <w:lang w:val="es-MX"/>
        </w:rPr>
        <w:t>ticketing</w:t>
      </w:r>
      <w:proofErr w:type="spellEnd"/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y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 xml:space="preserve">formación </w:t>
      </w:r>
      <w:r w:rsidRPr="00DD6868">
        <w:rPr>
          <w:spacing w:val="-2"/>
          <w:lang w:val="es-MX"/>
        </w:rPr>
        <w:t>continua.</w:t>
      </w:r>
    </w:p>
    <w:p w14:paraId="584835E6" w14:textId="65489B3C" w:rsidR="00EF4E0D" w:rsidRDefault="00DD6868">
      <w:pPr>
        <w:rPr>
          <w:lang w:val="es-MX"/>
        </w:rPr>
      </w:pPr>
      <w:r>
        <w:rPr>
          <w:lang w:val="es-MX"/>
        </w:rPr>
        <w:br w:type="page"/>
      </w:r>
    </w:p>
    <w:p w14:paraId="76B3DE45" w14:textId="3F5247E4" w:rsidR="00EF4E0D" w:rsidRDefault="00EF4E0D">
      <w:pPr>
        <w:rPr>
          <w:lang w:val="es-MX"/>
        </w:rPr>
      </w:pPr>
    </w:p>
    <w:tbl>
      <w:tblPr>
        <w:tblStyle w:val="TableNormal"/>
        <w:tblW w:w="0" w:type="auto"/>
        <w:tblInd w:w="85" w:type="dxa"/>
        <w:tblLayout w:type="fixed"/>
        <w:tblLook w:val="01E0" w:firstRow="1" w:lastRow="1" w:firstColumn="1" w:lastColumn="1" w:noHBand="0" w:noVBand="0"/>
      </w:tblPr>
      <w:tblGrid>
        <w:gridCol w:w="1588"/>
        <w:gridCol w:w="3034"/>
        <w:gridCol w:w="2157"/>
        <w:gridCol w:w="2129"/>
      </w:tblGrid>
      <w:tr w:rsidR="00DD6868" w14:paraId="44165CC6" w14:textId="77777777" w:rsidTr="004F63E4">
        <w:trPr>
          <w:trHeight w:val="660"/>
        </w:trPr>
        <w:tc>
          <w:tcPr>
            <w:tcW w:w="1588" w:type="dxa"/>
          </w:tcPr>
          <w:p w14:paraId="4CD7EC29" w14:textId="77777777" w:rsidR="00DD6868" w:rsidRDefault="00DD6868" w:rsidP="004F63E4">
            <w:pPr>
              <w:pStyle w:val="TableParagraph"/>
              <w:spacing w:line="276" w:lineRule="auto"/>
              <w:ind w:left="401" w:right="370" w:hanging="31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Flujo</w:t>
            </w:r>
            <w:r>
              <w:rPr>
                <w:rFonts w:ascii="Arial"/>
                <w:b/>
                <w:spacing w:val="-16"/>
              </w:rPr>
              <w:t xml:space="preserve"> </w:t>
            </w:r>
            <w:r>
              <w:rPr>
                <w:rFonts w:ascii="Arial"/>
                <w:b/>
              </w:rPr>
              <w:t xml:space="preserve">de </w:t>
            </w:r>
            <w:r>
              <w:rPr>
                <w:rFonts w:ascii="Arial"/>
                <w:b/>
                <w:spacing w:val="-2"/>
              </w:rPr>
              <w:t>Trabajo</w:t>
            </w:r>
          </w:p>
        </w:tc>
        <w:tc>
          <w:tcPr>
            <w:tcW w:w="3034" w:type="dxa"/>
          </w:tcPr>
          <w:p w14:paraId="128BAD40" w14:textId="77777777" w:rsidR="00DD6868" w:rsidRDefault="00DD6868" w:rsidP="004F63E4">
            <w:pPr>
              <w:pStyle w:val="TableParagraph"/>
              <w:spacing w:line="276" w:lineRule="auto"/>
              <w:ind w:left="972" w:right="149" w:hanging="202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pacing w:val="-2"/>
              </w:rPr>
              <w:t>Características Principales</w:t>
            </w:r>
          </w:p>
        </w:tc>
        <w:tc>
          <w:tcPr>
            <w:tcW w:w="2157" w:type="dxa"/>
          </w:tcPr>
          <w:p w14:paraId="13822740" w14:textId="77777777" w:rsidR="00DD6868" w:rsidRDefault="00DD6868" w:rsidP="004F63E4">
            <w:pPr>
              <w:pStyle w:val="TableParagraph"/>
              <w:spacing w:line="246" w:lineRule="exact"/>
              <w:ind w:left="651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Ventajas</w:t>
            </w:r>
          </w:p>
        </w:tc>
        <w:tc>
          <w:tcPr>
            <w:tcW w:w="2129" w:type="dxa"/>
          </w:tcPr>
          <w:p w14:paraId="0328822B" w14:textId="77777777" w:rsidR="00DD6868" w:rsidRDefault="00DD6868" w:rsidP="004F63E4">
            <w:pPr>
              <w:pStyle w:val="TableParagraph"/>
              <w:spacing w:line="246" w:lineRule="exact"/>
              <w:ind w:left="459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Desventajas</w:t>
            </w:r>
          </w:p>
        </w:tc>
      </w:tr>
      <w:tr w:rsidR="00DD6868" w:rsidRPr="00DD6868" w14:paraId="00086F4E" w14:textId="77777777" w:rsidTr="004F63E4">
        <w:trPr>
          <w:trHeight w:val="1792"/>
        </w:trPr>
        <w:tc>
          <w:tcPr>
            <w:tcW w:w="1588" w:type="dxa"/>
          </w:tcPr>
          <w:p w14:paraId="28F1F7C4" w14:textId="77777777" w:rsidR="00DD6868" w:rsidRDefault="00DD6868" w:rsidP="004F63E4">
            <w:pPr>
              <w:pStyle w:val="TableParagraph"/>
              <w:ind w:left="5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Git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  <w:spacing w:val="-4"/>
              </w:rPr>
              <w:t>Flow</w:t>
            </w:r>
          </w:p>
        </w:tc>
        <w:tc>
          <w:tcPr>
            <w:tcW w:w="3034" w:type="dxa"/>
          </w:tcPr>
          <w:p w14:paraId="65BAF0E5" w14:textId="77777777" w:rsidR="00DD6868" w:rsidRDefault="00DD6868" w:rsidP="004F63E4">
            <w:pPr>
              <w:pStyle w:val="TableParagraph"/>
              <w:spacing w:before="148" w:line="283" w:lineRule="auto"/>
              <w:ind w:right="149"/>
            </w:pPr>
            <w:r>
              <w:t xml:space="preserve">- Ramas: </w:t>
            </w:r>
            <w:proofErr w:type="spellStart"/>
            <w:r>
              <w:rPr>
                <w:rFonts w:ascii="Courier New"/>
                <w:color w:val="178037"/>
              </w:rPr>
              <w:t>main</w:t>
            </w:r>
            <w:proofErr w:type="spellEnd"/>
            <w:r>
              <w:t xml:space="preserve">, </w:t>
            </w:r>
            <w:proofErr w:type="spellStart"/>
            <w:r>
              <w:rPr>
                <w:rFonts w:ascii="Courier New"/>
                <w:color w:val="178037"/>
              </w:rPr>
              <w:t>develop</w:t>
            </w:r>
            <w:proofErr w:type="spellEnd"/>
            <w:r>
              <w:t xml:space="preserve">, </w:t>
            </w:r>
            <w:proofErr w:type="spellStart"/>
            <w:r>
              <w:rPr>
                <w:rFonts w:ascii="Courier New"/>
                <w:color w:val="178037"/>
              </w:rPr>
              <w:t>feature</w:t>
            </w:r>
            <w:proofErr w:type="spellEnd"/>
            <w:r>
              <w:rPr>
                <w:rFonts w:ascii="Courier New"/>
                <w:color w:val="178037"/>
              </w:rPr>
              <w:t>/*</w:t>
            </w:r>
            <w:r>
              <w:t xml:space="preserve">, </w:t>
            </w:r>
            <w:proofErr w:type="spellStart"/>
            <w:r>
              <w:rPr>
                <w:rFonts w:ascii="Courier New"/>
                <w:color w:val="178037"/>
              </w:rPr>
              <w:t>release</w:t>
            </w:r>
            <w:proofErr w:type="spellEnd"/>
            <w:r>
              <w:rPr>
                <w:rFonts w:ascii="Courier New"/>
                <w:color w:val="178037"/>
              </w:rPr>
              <w:t>/*</w:t>
            </w:r>
            <w:r>
              <w:t xml:space="preserve">, </w:t>
            </w:r>
            <w:proofErr w:type="spellStart"/>
            <w:r>
              <w:rPr>
                <w:rFonts w:ascii="Courier New"/>
                <w:color w:val="178037"/>
              </w:rPr>
              <w:t>hotfix</w:t>
            </w:r>
            <w:proofErr w:type="spellEnd"/>
            <w:r>
              <w:rPr>
                <w:rFonts w:ascii="Courier New"/>
                <w:color w:val="178037"/>
              </w:rPr>
              <w:t>/*</w:t>
            </w:r>
            <w:r>
              <w:t xml:space="preserve">- Ideal </w:t>
            </w:r>
            <w:proofErr w:type="spellStart"/>
            <w:r>
              <w:t>paraproyectos</w:t>
            </w:r>
            <w:proofErr w:type="spellEnd"/>
            <w:r>
              <w:rPr>
                <w:spacing w:val="-13"/>
              </w:rPr>
              <w:t xml:space="preserve"> </w:t>
            </w:r>
            <w:r>
              <w:t>con</w:t>
            </w:r>
            <w:r>
              <w:rPr>
                <w:spacing w:val="-13"/>
              </w:rPr>
              <w:t xml:space="preserve"> </w:t>
            </w:r>
            <w:r>
              <w:t>ciclos</w:t>
            </w:r>
            <w:r>
              <w:rPr>
                <w:spacing w:val="-13"/>
              </w:rPr>
              <w:t xml:space="preserve"> </w:t>
            </w:r>
            <w:r>
              <w:t>de versiones claros</w:t>
            </w:r>
          </w:p>
        </w:tc>
        <w:tc>
          <w:tcPr>
            <w:tcW w:w="2157" w:type="dxa"/>
          </w:tcPr>
          <w:p w14:paraId="4FB86119" w14:textId="77777777" w:rsidR="00DD6868" w:rsidRDefault="00DD6868" w:rsidP="004F63E4">
            <w:pPr>
              <w:pStyle w:val="TableParagraph"/>
              <w:spacing w:line="276" w:lineRule="auto"/>
              <w:ind w:left="137" w:right="391"/>
            </w:pPr>
            <w:r>
              <w:t>- Organización clara-</w:t>
            </w:r>
            <w:r>
              <w:rPr>
                <w:spacing w:val="-1"/>
              </w:rPr>
              <w:t xml:space="preserve"> </w:t>
            </w:r>
            <w:r>
              <w:t>Ideal</w:t>
            </w:r>
            <w:r>
              <w:rPr>
                <w:spacing w:val="-1"/>
              </w:rPr>
              <w:t xml:space="preserve"> </w:t>
            </w:r>
            <w:r>
              <w:t>para equipos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grandes</w:t>
            </w:r>
          </w:p>
        </w:tc>
        <w:tc>
          <w:tcPr>
            <w:tcW w:w="2129" w:type="dxa"/>
          </w:tcPr>
          <w:p w14:paraId="6F71E91A" w14:textId="77777777" w:rsidR="00DD6868" w:rsidRDefault="00DD6868" w:rsidP="004F63E4">
            <w:pPr>
              <w:pStyle w:val="TableParagraph"/>
              <w:spacing w:line="276" w:lineRule="auto"/>
              <w:ind w:left="110" w:right="341"/>
            </w:pPr>
            <w:r>
              <w:t>- Complejidad elevada-</w:t>
            </w:r>
            <w:r>
              <w:rPr>
                <w:spacing w:val="-16"/>
              </w:rPr>
              <w:t xml:space="preserve"> </w:t>
            </w:r>
            <w:r>
              <w:t xml:space="preserve">Muchas ramas que </w:t>
            </w:r>
            <w:r>
              <w:rPr>
                <w:spacing w:val="-2"/>
              </w:rPr>
              <w:t>mantener</w:t>
            </w:r>
          </w:p>
        </w:tc>
      </w:tr>
      <w:tr w:rsidR="00DD6868" w:rsidRPr="00DD6868" w14:paraId="476DCAAC" w14:textId="77777777" w:rsidTr="004F63E4">
        <w:trPr>
          <w:trHeight w:val="1420"/>
        </w:trPr>
        <w:tc>
          <w:tcPr>
            <w:tcW w:w="1588" w:type="dxa"/>
          </w:tcPr>
          <w:p w14:paraId="5EA2A354" w14:textId="77777777" w:rsidR="00DD6868" w:rsidRDefault="00DD6868" w:rsidP="004F63E4">
            <w:pPr>
              <w:pStyle w:val="TableParagraph"/>
              <w:ind w:left="5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GitHub</w:t>
            </w:r>
            <w:r>
              <w:rPr>
                <w:rFonts w:ascii="Arial"/>
                <w:b/>
                <w:spacing w:val="-6"/>
              </w:rPr>
              <w:t xml:space="preserve"> </w:t>
            </w:r>
            <w:r>
              <w:rPr>
                <w:rFonts w:ascii="Arial"/>
                <w:b/>
                <w:spacing w:val="-4"/>
              </w:rPr>
              <w:t>Flow</w:t>
            </w:r>
          </w:p>
        </w:tc>
        <w:tc>
          <w:tcPr>
            <w:tcW w:w="3034" w:type="dxa"/>
          </w:tcPr>
          <w:p w14:paraId="2060BCDD" w14:textId="77777777" w:rsidR="00DD6868" w:rsidRDefault="00DD6868" w:rsidP="004F63E4">
            <w:pPr>
              <w:pStyle w:val="TableParagraph"/>
              <w:spacing w:before="148" w:line="276" w:lineRule="auto"/>
              <w:ind w:right="137"/>
            </w:pPr>
            <w:r>
              <w:t xml:space="preserve">- Rama </w:t>
            </w:r>
            <w:proofErr w:type="spellStart"/>
            <w:r>
              <w:rPr>
                <w:rFonts w:ascii="Courier New" w:hAnsi="Courier New"/>
                <w:color w:val="178037"/>
              </w:rPr>
              <w:t>main</w:t>
            </w:r>
            <w:proofErr w:type="spellEnd"/>
            <w:r>
              <w:rPr>
                <w:rFonts w:ascii="Courier New" w:hAnsi="Courier New"/>
                <w:color w:val="178037"/>
                <w:spacing w:val="-26"/>
              </w:rPr>
              <w:t xml:space="preserve"> </w:t>
            </w:r>
            <w:r>
              <w:t>siempre desplegable-</w:t>
            </w:r>
            <w:r>
              <w:rPr>
                <w:spacing w:val="-13"/>
              </w:rPr>
              <w:t xml:space="preserve"> </w:t>
            </w:r>
            <w:r>
              <w:t>Se</w:t>
            </w:r>
            <w:r>
              <w:rPr>
                <w:spacing w:val="-13"/>
              </w:rPr>
              <w:t xml:space="preserve"> </w:t>
            </w:r>
            <w:r>
              <w:t>trabaja</w:t>
            </w:r>
            <w:r>
              <w:rPr>
                <w:spacing w:val="-13"/>
              </w:rPr>
              <w:t xml:space="preserve"> </w:t>
            </w:r>
            <w:r>
              <w:t xml:space="preserve">con ramas pequeñas y PR </w:t>
            </w:r>
            <w:r>
              <w:rPr>
                <w:spacing w:val="-2"/>
              </w:rPr>
              <w:t>tempranos</w:t>
            </w:r>
          </w:p>
        </w:tc>
        <w:tc>
          <w:tcPr>
            <w:tcW w:w="2157" w:type="dxa"/>
          </w:tcPr>
          <w:p w14:paraId="3A3A2840" w14:textId="77777777" w:rsidR="00DD6868" w:rsidRDefault="00DD6868" w:rsidP="004F63E4">
            <w:pPr>
              <w:pStyle w:val="TableParagraph"/>
              <w:spacing w:line="276" w:lineRule="auto"/>
              <w:ind w:left="137" w:right="365"/>
            </w:pPr>
            <w:r>
              <w:t>- Sencillo y ágil- Enfocado en colaboración y revisión</w:t>
            </w:r>
            <w:r>
              <w:rPr>
                <w:spacing w:val="-16"/>
              </w:rPr>
              <w:t xml:space="preserve"> </w:t>
            </w:r>
            <w:r>
              <w:t>continua</w:t>
            </w:r>
          </w:p>
        </w:tc>
        <w:tc>
          <w:tcPr>
            <w:tcW w:w="2129" w:type="dxa"/>
          </w:tcPr>
          <w:p w14:paraId="64270167" w14:textId="77777777" w:rsidR="00DD6868" w:rsidRDefault="00DD6868" w:rsidP="004F63E4">
            <w:pPr>
              <w:pStyle w:val="TableParagraph"/>
              <w:spacing w:line="276" w:lineRule="auto"/>
              <w:ind w:left="110" w:right="144"/>
            </w:pPr>
            <w:r>
              <w:t>- No ideal para versiones</w:t>
            </w:r>
            <w:r>
              <w:rPr>
                <w:spacing w:val="-16"/>
              </w:rPr>
              <w:t xml:space="preserve"> </w:t>
            </w:r>
            <w:r>
              <w:t xml:space="preserve">grandes- Menor control en </w:t>
            </w:r>
            <w:r>
              <w:rPr>
                <w:spacing w:val="-2"/>
              </w:rPr>
              <w:t>ambientes</w:t>
            </w:r>
          </w:p>
        </w:tc>
      </w:tr>
      <w:tr w:rsidR="00DD6868" w14:paraId="38F65CA3" w14:textId="77777777" w:rsidTr="004F63E4">
        <w:trPr>
          <w:trHeight w:val="1412"/>
        </w:trPr>
        <w:tc>
          <w:tcPr>
            <w:tcW w:w="1588" w:type="dxa"/>
          </w:tcPr>
          <w:p w14:paraId="5A0504CB" w14:textId="77777777" w:rsidR="00DD6868" w:rsidRDefault="00DD6868" w:rsidP="004F63E4">
            <w:pPr>
              <w:pStyle w:val="TableParagraph"/>
              <w:spacing w:before="120"/>
              <w:ind w:left="50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</w:rPr>
              <w:t>GitLab</w:t>
            </w:r>
            <w:proofErr w:type="spellEnd"/>
            <w:r>
              <w:rPr>
                <w:rFonts w:ascii="Arial"/>
                <w:b/>
                <w:spacing w:val="-6"/>
              </w:rPr>
              <w:t xml:space="preserve"> </w:t>
            </w:r>
            <w:r>
              <w:rPr>
                <w:rFonts w:ascii="Arial"/>
                <w:b/>
                <w:spacing w:val="-4"/>
              </w:rPr>
              <w:t>Flow</w:t>
            </w:r>
          </w:p>
        </w:tc>
        <w:tc>
          <w:tcPr>
            <w:tcW w:w="3034" w:type="dxa"/>
          </w:tcPr>
          <w:p w14:paraId="0D95D78F" w14:textId="77777777" w:rsidR="00DD6868" w:rsidRDefault="00DD6868" w:rsidP="004F63E4">
            <w:pPr>
              <w:pStyle w:val="TableParagraph"/>
              <w:spacing w:before="120" w:line="283" w:lineRule="auto"/>
              <w:ind w:right="137"/>
            </w:pPr>
            <w:r>
              <w:t>- Asociado a entornos (</w:t>
            </w:r>
            <w:proofErr w:type="spellStart"/>
            <w:r>
              <w:rPr>
                <w:rFonts w:ascii="Courier New"/>
                <w:color w:val="178037"/>
              </w:rPr>
              <w:t>production</w:t>
            </w:r>
            <w:proofErr w:type="spellEnd"/>
            <w:r>
              <w:t xml:space="preserve">, </w:t>
            </w:r>
            <w:proofErr w:type="spellStart"/>
            <w:r>
              <w:rPr>
                <w:rFonts w:ascii="Courier New"/>
                <w:color w:val="178037"/>
              </w:rPr>
              <w:t>staging</w:t>
            </w:r>
            <w:proofErr w:type="spellEnd"/>
            <w:r>
              <w:t>, etc.)-</w:t>
            </w:r>
            <w:r>
              <w:rPr>
                <w:spacing w:val="-13"/>
              </w:rPr>
              <w:t xml:space="preserve"> </w:t>
            </w:r>
            <w:proofErr w:type="spellStart"/>
            <w:r>
              <w:t>Merge</w:t>
            </w:r>
            <w:proofErr w:type="spellEnd"/>
            <w:r>
              <w:rPr>
                <w:spacing w:val="-13"/>
              </w:rPr>
              <w:t xml:space="preserve"> </w:t>
            </w:r>
            <w:proofErr w:type="spellStart"/>
            <w:r>
              <w:t>Requests</w:t>
            </w:r>
            <w:proofErr w:type="spellEnd"/>
            <w:r>
              <w:rPr>
                <w:spacing w:val="-13"/>
              </w:rPr>
              <w:t xml:space="preserve"> </w:t>
            </w:r>
            <w:r>
              <w:t xml:space="preserve">entre </w:t>
            </w:r>
            <w:r>
              <w:rPr>
                <w:spacing w:val="-2"/>
              </w:rPr>
              <w:t>entornos</w:t>
            </w:r>
          </w:p>
        </w:tc>
        <w:tc>
          <w:tcPr>
            <w:tcW w:w="2157" w:type="dxa"/>
          </w:tcPr>
          <w:p w14:paraId="487B4D6F" w14:textId="77777777" w:rsidR="00DD6868" w:rsidRDefault="00DD6868" w:rsidP="004F63E4">
            <w:pPr>
              <w:pStyle w:val="TableParagraph"/>
              <w:spacing w:before="120" w:line="276" w:lineRule="auto"/>
              <w:ind w:left="137" w:right="110"/>
            </w:pPr>
            <w:r>
              <w:t>-</w:t>
            </w:r>
            <w:r>
              <w:rPr>
                <w:spacing w:val="-16"/>
              </w:rPr>
              <w:t xml:space="preserve"> </w:t>
            </w:r>
            <w:r>
              <w:t>Buena</w:t>
            </w:r>
            <w:r>
              <w:rPr>
                <w:spacing w:val="-15"/>
              </w:rPr>
              <w:t xml:space="preserve"> </w:t>
            </w:r>
            <w:r>
              <w:t>integración con pipelines- Gestión de entornos</w:t>
            </w:r>
            <w:r>
              <w:rPr>
                <w:spacing w:val="-1"/>
              </w:rPr>
              <w:t xml:space="preserve"> </w:t>
            </w:r>
            <w:r>
              <w:t>más</w:t>
            </w:r>
            <w:r>
              <w:rPr>
                <w:spacing w:val="-1"/>
              </w:rPr>
              <w:t xml:space="preserve"> </w:t>
            </w:r>
            <w:r>
              <w:t>clara</w:t>
            </w:r>
          </w:p>
        </w:tc>
        <w:tc>
          <w:tcPr>
            <w:tcW w:w="2129" w:type="dxa"/>
          </w:tcPr>
          <w:p w14:paraId="3D5675EA" w14:textId="77777777" w:rsidR="00DD6868" w:rsidRDefault="00DD6868" w:rsidP="004F63E4">
            <w:pPr>
              <w:pStyle w:val="TableParagraph"/>
              <w:spacing w:before="120" w:line="276" w:lineRule="auto"/>
              <w:ind w:left="110"/>
            </w:pPr>
            <w:r>
              <w:t>-</w:t>
            </w:r>
            <w:r>
              <w:rPr>
                <w:spacing w:val="-16"/>
              </w:rPr>
              <w:t xml:space="preserve"> </w:t>
            </w:r>
            <w:r>
              <w:t>Configuración</w:t>
            </w:r>
            <w:r>
              <w:rPr>
                <w:spacing w:val="-15"/>
              </w:rPr>
              <w:t xml:space="preserve"> </w:t>
            </w:r>
            <w:r>
              <w:t xml:space="preserve">más </w:t>
            </w:r>
            <w:r>
              <w:rPr>
                <w:spacing w:val="-2"/>
              </w:rPr>
              <w:t>compleja</w:t>
            </w:r>
          </w:p>
        </w:tc>
      </w:tr>
      <w:tr w:rsidR="00DD6868" w:rsidRPr="00DD6868" w14:paraId="4DCC8115" w14:textId="77777777" w:rsidTr="004F63E4">
        <w:trPr>
          <w:trHeight w:val="1335"/>
        </w:trPr>
        <w:tc>
          <w:tcPr>
            <w:tcW w:w="1588" w:type="dxa"/>
          </w:tcPr>
          <w:p w14:paraId="5E4CAFC1" w14:textId="77777777" w:rsidR="00DD6868" w:rsidRDefault="00DD6868" w:rsidP="004F63E4">
            <w:pPr>
              <w:pStyle w:val="TableParagraph"/>
              <w:spacing w:line="276" w:lineRule="auto"/>
              <w:ind w:left="50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  <w:spacing w:val="-2"/>
              </w:rPr>
              <w:t>Trunk-Based</w:t>
            </w:r>
            <w:proofErr w:type="spellEnd"/>
            <w:r>
              <w:rPr>
                <w:rFonts w:ascii="Arial"/>
                <w:b/>
                <w:spacing w:val="-2"/>
              </w:rPr>
              <w:t xml:space="preserve"> </w:t>
            </w:r>
            <w:proofErr w:type="spellStart"/>
            <w:r>
              <w:rPr>
                <w:rFonts w:ascii="Arial"/>
                <w:b/>
                <w:spacing w:val="-2"/>
              </w:rPr>
              <w:t>Development</w:t>
            </w:r>
            <w:proofErr w:type="spellEnd"/>
          </w:p>
        </w:tc>
        <w:tc>
          <w:tcPr>
            <w:tcW w:w="3034" w:type="dxa"/>
          </w:tcPr>
          <w:p w14:paraId="3EFF7773" w14:textId="77777777" w:rsidR="00DD6868" w:rsidRDefault="00DD6868" w:rsidP="004F63E4">
            <w:pPr>
              <w:pStyle w:val="TableParagraph"/>
              <w:spacing w:before="148" w:line="283" w:lineRule="auto"/>
              <w:ind w:right="220"/>
            </w:pPr>
            <w:r>
              <w:t>-</w:t>
            </w:r>
            <w:r>
              <w:rPr>
                <w:spacing w:val="-16"/>
              </w:rPr>
              <w:t xml:space="preserve"> </w:t>
            </w:r>
            <w:r>
              <w:t>Todo</w:t>
            </w:r>
            <w:r>
              <w:rPr>
                <w:spacing w:val="-15"/>
              </w:rPr>
              <w:t xml:space="preserve"> </w:t>
            </w:r>
            <w:r>
              <w:t>el</w:t>
            </w:r>
            <w:r>
              <w:rPr>
                <w:spacing w:val="-10"/>
              </w:rPr>
              <w:t xml:space="preserve"> </w:t>
            </w:r>
            <w:r>
              <w:t>trabajo</w:t>
            </w:r>
            <w:r>
              <w:rPr>
                <w:spacing w:val="-11"/>
              </w:rPr>
              <w:t xml:space="preserve"> </w:t>
            </w:r>
            <w:r>
              <w:t>en</w:t>
            </w:r>
            <w:r>
              <w:rPr>
                <w:spacing w:val="-11"/>
              </w:rPr>
              <w:t xml:space="preserve"> </w:t>
            </w:r>
            <w:proofErr w:type="spellStart"/>
            <w:r>
              <w:rPr>
                <w:rFonts w:ascii="Courier New"/>
                <w:color w:val="178037"/>
              </w:rPr>
              <w:t>main</w:t>
            </w:r>
            <w:proofErr w:type="spellEnd"/>
            <w:r>
              <w:rPr>
                <w:rFonts w:ascii="Courier New"/>
                <w:color w:val="178037"/>
                <w:spacing w:val="-72"/>
              </w:rPr>
              <w:t xml:space="preserve"> </w:t>
            </w:r>
            <w:r>
              <w:t xml:space="preserve">o </w:t>
            </w:r>
            <w:proofErr w:type="spellStart"/>
            <w:r>
              <w:rPr>
                <w:rFonts w:ascii="Courier New"/>
                <w:color w:val="178037"/>
              </w:rPr>
              <w:t>trunk</w:t>
            </w:r>
            <w:proofErr w:type="spellEnd"/>
            <w:r>
              <w:t xml:space="preserve">- </w:t>
            </w:r>
            <w:proofErr w:type="spellStart"/>
            <w:r>
              <w:t>Feature</w:t>
            </w:r>
            <w:proofErr w:type="spellEnd"/>
            <w:r>
              <w:t xml:space="preserve"> </w:t>
            </w:r>
            <w:proofErr w:type="spellStart"/>
            <w:r>
              <w:t>flags</w:t>
            </w:r>
            <w:proofErr w:type="spellEnd"/>
            <w:r>
              <w:t xml:space="preserve"> para funcionalidades- </w:t>
            </w:r>
            <w:proofErr w:type="spellStart"/>
            <w:r>
              <w:t>Commits</w:t>
            </w:r>
            <w:proofErr w:type="spellEnd"/>
          </w:p>
          <w:p w14:paraId="699645AD" w14:textId="77777777" w:rsidR="00DD6868" w:rsidRDefault="00DD6868" w:rsidP="004F63E4">
            <w:pPr>
              <w:pStyle w:val="TableParagraph"/>
              <w:spacing w:line="233" w:lineRule="exact"/>
            </w:pPr>
            <w:r>
              <w:rPr>
                <w:spacing w:val="-2"/>
              </w:rPr>
              <w:t>frecuentes</w:t>
            </w:r>
          </w:p>
        </w:tc>
        <w:tc>
          <w:tcPr>
            <w:tcW w:w="2157" w:type="dxa"/>
          </w:tcPr>
          <w:p w14:paraId="44FBE1F4" w14:textId="77777777" w:rsidR="00DD6868" w:rsidRDefault="00DD6868" w:rsidP="004F63E4">
            <w:pPr>
              <w:pStyle w:val="TableParagraph"/>
              <w:spacing w:line="276" w:lineRule="auto"/>
              <w:ind w:left="137" w:right="135"/>
            </w:pPr>
            <w:r>
              <w:t>- Ideal para CI/CD avanzado-</w:t>
            </w:r>
            <w:r>
              <w:rPr>
                <w:spacing w:val="-16"/>
              </w:rPr>
              <w:t xml:space="preserve"> </w:t>
            </w:r>
            <w:r>
              <w:t>Historial limpio y continuo</w:t>
            </w:r>
          </w:p>
        </w:tc>
        <w:tc>
          <w:tcPr>
            <w:tcW w:w="2129" w:type="dxa"/>
          </w:tcPr>
          <w:p w14:paraId="0E181AE5" w14:textId="77777777" w:rsidR="00DD6868" w:rsidRDefault="00DD6868" w:rsidP="004F63E4">
            <w:pPr>
              <w:pStyle w:val="TableParagraph"/>
              <w:spacing w:line="276" w:lineRule="auto"/>
              <w:ind w:left="110" w:right="255"/>
              <w:jc w:val="both"/>
            </w:pPr>
            <w:r>
              <w:t>-</w:t>
            </w:r>
            <w:r>
              <w:rPr>
                <w:spacing w:val="-13"/>
              </w:rPr>
              <w:t xml:space="preserve"> </w:t>
            </w:r>
            <w:r>
              <w:t>Requiere</w:t>
            </w:r>
            <w:r>
              <w:rPr>
                <w:spacing w:val="-13"/>
              </w:rPr>
              <w:t xml:space="preserve"> </w:t>
            </w:r>
            <w:r>
              <w:t>cultura fuerte</w:t>
            </w:r>
            <w:r>
              <w:rPr>
                <w:spacing w:val="-13"/>
              </w:rPr>
              <w:t xml:space="preserve"> </w:t>
            </w:r>
            <w:r>
              <w:t>de</w:t>
            </w:r>
            <w:r>
              <w:rPr>
                <w:spacing w:val="-13"/>
              </w:rPr>
              <w:t xml:space="preserve"> </w:t>
            </w:r>
            <w:proofErr w:type="spellStart"/>
            <w:r>
              <w:t>testing</w:t>
            </w:r>
            <w:proofErr w:type="spellEnd"/>
            <w:r>
              <w:rPr>
                <w:spacing w:val="-13"/>
              </w:rPr>
              <w:t xml:space="preserve"> </w:t>
            </w:r>
            <w:r>
              <w:t xml:space="preserve">e </w:t>
            </w:r>
            <w:r>
              <w:rPr>
                <w:spacing w:val="-2"/>
              </w:rPr>
              <w:t>integración</w:t>
            </w:r>
          </w:p>
        </w:tc>
      </w:tr>
    </w:tbl>
    <w:p w14:paraId="3541B120" w14:textId="77777777" w:rsidR="00DD6868" w:rsidRPr="00DD6868" w:rsidRDefault="00DD6868" w:rsidP="00DD6868">
      <w:pPr>
        <w:pStyle w:val="Textoindependiente"/>
        <w:spacing w:before="161"/>
        <w:rPr>
          <w:rFonts w:ascii="Times New Roman"/>
          <w:lang w:val="es-MX"/>
        </w:rPr>
      </w:pPr>
    </w:p>
    <w:p w14:paraId="3434ED98" w14:textId="77777777" w:rsidR="00DD6868" w:rsidRDefault="00DD6868" w:rsidP="00DD6868">
      <w:pPr>
        <w:ind w:left="23"/>
      </w:pPr>
      <w:proofErr w:type="spellStart"/>
      <w:r>
        <w:t>Elijo</w:t>
      </w:r>
      <w:proofErr w:type="spellEnd"/>
      <w:r>
        <w:rPr>
          <w:spacing w:val="-5"/>
        </w:rPr>
        <w:t xml:space="preserve"> </w:t>
      </w:r>
      <w:r>
        <w:rPr>
          <w:rFonts w:ascii="Arial"/>
          <w:b/>
        </w:rPr>
        <w:t>GitHub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Flow</w:t>
      </w:r>
      <w:r>
        <w:rPr>
          <w:rFonts w:ascii="Arial"/>
          <w:b/>
          <w:spacing w:val="-5"/>
        </w:rPr>
        <w:t xml:space="preserve"> </w:t>
      </w:r>
      <w:proofErr w:type="spellStart"/>
      <w:r>
        <w:rPr>
          <w:spacing w:val="-2"/>
        </w:rPr>
        <w:t>porque</w:t>
      </w:r>
      <w:proofErr w:type="spellEnd"/>
      <w:r>
        <w:rPr>
          <w:spacing w:val="-2"/>
        </w:rPr>
        <w:t>:</w:t>
      </w:r>
    </w:p>
    <w:p w14:paraId="6D8BB94E" w14:textId="77777777" w:rsidR="00DD6868" w:rsidRDefault="00DD6868" w:rsidP="00DD6868">
      <w:pPr>
        <w:pStyle w:val="Textoindependiente"/>
        <w:spacing w:before="25"/>
      </w:pPr>
    </w:p>
    <w:p w14:paraId="2450E46B" w14:textId="77777777" w:rsidR="00DD6868" w:rsidRPr="00DD6868" w:rsidRDefault="00DD6868" w:rsidP="00DD6868">
      <w:pPr>
        <w:pStyle w:val="Prrafodelista"/>
        <w:widowControl w:val="0"/>
        <w:numPr>
          <w:ilvl w:val="0"/>
          <w:numId w:val="39"/>
        </w:numPr>
        <w:tabs>
          <w:tab w:val="left" w:pos="743"/>
        </w:tabs>
        <w:autoSpaceDE w:val="0"/>
        <w:autoSpaceDN w:val="0"/>
        <w:spacing w:after="0"/>
        <w:ind w:right="435"/>
        <w:contextualSpacing w:val="0"/>
        <w:rPr>
          <w:lang w:val="es-MX"/>
        </w:rPr>
      </w:pPr>
      <w:r w:rsidRPr="00DD6868">
        <w:rPr>
          <w:rFonts w:ascii="Arial" w:hAnsi="Arial"/>
          <w:b/>
          <w:lang w:val="es-MX"/>
        </w:rPr>
        <w:t>Despliegue</w:t>
      </w:r>
      <w:r w:rsidRPr="00DD6868">
        <w:rPr>
          <w:rFonts w:ascii="Arial" w:hAnsi="Arial"/>
          <w:b/>
          <w:spacing w:val="-4"/>
          <w:lang w:val="es-MX"/>
        </w:rPr>
        <w:t xml:space="preserve"> </w:t>
      </w:r>
      <w:r w:rsidRPr="00DD6868">
        <w:rPr>
          <w:rFonts w:ascii="Arial" w:hAnsi="Arial"/>
          <w:b/>
          <w:lang w:val="es-MX"/>
        </w:rPr>
        <w:t>continuo</w:t>
      </w:r>
      <w:r w:rsidRPr="00DD6868">
        <w:rPr>
          <w:lang w:val="es-MX"/>
        </w:rPr>
        <w:t>: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la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rama</w:t>
      </w:r>
      <w:r w:rsidRPr="00DD6868">
        <w:rPr>
          <w:spacing w:val="-4"/>
          <w:lang w:val="es-MX"/>
        </w:rPr>
        <w:t xml:space="preserve"> </w:t>
      </w:r>
      <w:proofErr w:type="spellStart"/>
      <w:r w:rsidRPr="00DD6868">
        <w:rPr>
          <w:rFonts w:ascii="Arial" w:hAnsi="Arial"/>
          <w:b/>
          <w:lang w:val="es-MX"/>
        </w:rPr>
        <w:t>main</w:t>
      </w:r>
      <w:proofErr w:type="spellEnd"/>
      <w:r w:rsidRPr="00DD6868">
        <w:rPr>
          <w:rFonts w:ascii="Arial" w:hAnsi="Arial"/>
          <w:b/>
          <w:spacing w:val="-4"/>
          <w:lang w:val="es-MX"/>
        </w:rPr>
        <w:t xml:space="preserve"> </w:t>
      </w:r>
      <w:r w:rsidRPr="00DD6868">
        <w:rPr>
          <w:lang w:val="es-MX"/>
        </w:rPr>
        <w:t>siempre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está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en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estado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desplegable,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lo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 xml:space="preserve">que facilita lanzar actualizaciones tan pronto como se apruebe un </w:t>
      </w:r>
      <w:proofErr w:type="spellStart"/>
      <w:r w:rsidRPr="00DD6868">
        <w:rPr>
          <w:lang w:val="es-MX"/>
        </w:rPr>
        <w:t>Pull</w:t>
      </w:r>
      <w:proofErr w:type="spellEnd"/>
      <w:r w:rsidRPr="00DD6868">
        <w:rPr>
          <w:lang w:val="es-MX"/>
        </w:rPr>
        <w:t xml:space="preserve"> </w:t>
      </w:r>
      <w:proofErr w:type="spellStart"/>
      <w:r w:rsidRPr="00DD6868">
        <w:rPr>
          <w:lang w:val="es-MX"/>
        </w:rPr>
        <w:t>Request</w:t>
      </w:r>
      <w:proofErr w:type="spellEnd"/>
      <w:r w:rsidRPr="00DD6868">
        <w:rPr>
          <w:lang w:val="es-MX"/>
        </w:rPr>
        <w:t>.</w:t>
      </w:r>
    </w:p>
    <w:p w14:paraId="4E5792BE" w14:textId="77777777" w:rsidR="00DD6868" w:rsidRPr="00DD6868" w:rsidRDefault="00DD6868" w:rsidP="00DD6868">
      <w:pPr>
        <w:pStyle w:val="Textoindependiente"/>
        <w:spacing w:before="38"/>
        <w:rPr>
          <w:lang w:val="es-MX"/>
        </w:rPr>
      </w:pPr>
    </w:p>
    <w:p w14:paraId="10A573DE" w14:textId="77777777" w:rsidR="00DD6868" w:rsidRPr="00DD6868" w:rsidRDefault="00DD6868" w:rsidP="00DD6868">
      <w:pPr>
        <w:pStyle w:val="Prrafodelista"/>
        <w:widowControl w:val="0"/>
        <w:numPr>
          <w:ilvl w:val="0"/>
          <w:numId w:val="39"/>
        </w:numPr>
        <w:tabs>
          <w:tab w:val="left" w:pos="743"/>
        </w:tabs>
        <w:autoSpaceDE w:val="0"/>
        <w:autoSpaceDN w:val="0"/>
        <w:spacing w:after="0"/>
        <w:ind w:right="655"/>
        <w:contextualSpacing w:val="0"/>
        <w:rPr>
          <w:lang w:val="es-MX"/>
        </w:rPr>
      </w:pPr>
      <w:r w:rsidRPr="00DD6868">
        <w:rPr>
          <w:rFonts w:ascii="Arial" w:hAnsi="Arial"/>
          <w:b/>
          <w:lang w:val="es-MX"/>
        </w:rPr>
        <w:t>Simplicidad</w:t>
      </w:r>
      <w:r w:rsidRPr="00DD6868">
        <w:rPr>
          <w:rFonts w:ascii="Arial" w:hAnsi="Arial"/>
          <w:b/>
          <w:spacing w:val="-4"/>
          <w:lang w:val="es-MX"/>
        </w:rPr>
        <w:t xml:space="preserve"> </w:t>
      </w:r>
      <w:r w:rsidRPr="00DD6868">
        <w:rPr>
          <w:rFonts w:ascii="Arial" w:hAnsi="Arial"/>
          <w:b/>
          <w:lang w:val="es-MX"/>
        </w:rPr>
        <w:t>y</w:t>
      </w:r>
      <w:r w:rsidRPr="00DD6868">
        <w:rPr>
          <w:rFonts w:ascii="Arial" w:hAnsi="Arial"/>
          <w:b/>
          <w:spacing w:val="-4"/>
          <w:lang w:val="es-MX"/>
        </w:rPr>
        <w:t xml:space="preserve"> </w:t>
      </w:r>
      <w:r w:rsidRPr="00DD6868">
        <w:rPr>
          <w:rFonts w:ascii="Arial" w:hAnsi="Arial"/>
          <w:b/>
          <w:lang w:val="es-MX"/>
        </w:rPr>
        <w:t>agilidad</w:t>
      </w:r>
      <w:r w:rsidRPr="00DD6868">
        <w:rPr>
          <w:lang w:val="es-MX"/>
        </w:rPr>
        <w:t>: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solo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necesitas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crear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ramas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cortas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para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cada</w:t>
      </w:r>
      <w:r w:rsidRPr="00DD6868">
        <w:rPr>
          <w:spacing w:val="-4"/>
          <w:lang w:val="es-MX"/>
        </w:rPr>
        <w:t xml:space="preserve"> </w:t>
      </w:r>
      <w:proofErr w:type="spellStart"/>
      <w:r w:rsidRPr="00DD6868">
        <w:rPr>
          <w:lang w:val="es-MX"/>
        </w:rPr>
        <w:t>feature</w:t>
      </w:r>
      <w:proofErr w:type="spellEnd"/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o corrección, hacer un PR, revisarlo y fusionarlo; sin gestionar múltiples ramas “</w:t>
      </w:r>
      <w:proofErr w:type="spellStart"/>
      <w:r w:rsidRPr="00DD6868">
        <w:rPr>
          <w:lang w:val="es-MX"/>
        </w:rPr>
        <w:t>release</w:t>
      </w:r>
      <w:proofErr w:type="spellEnd"/>
      <w:r w:rsidRPr="00DD6868">
        <w:rPr>
          <w:lang w:val="es-MX"/>
        </w:rPr>
        <w:t>” o “</w:t>
      </w:r>
      <w:proofErr w:type="spellStart"/>
      <w:r w:rsidRPr="00DD6868">
        <w:rPr>
          <w:lang w:val="es-MX"/>
        </w:rPr>
        <w:t>hotfix</w:t>
      </w:r>
      <w:proofErr w:type="spellEnd"/>
      <w:r w:rsidRPr="00DD6868">
        <w:rPr>
          <w:lang w:val="es-MX"/>
        </w:rPr>
        <w:t>”.</w:t>
      </w:r>
    </w:p>
    <w:p w14:paraId="365AD441" w14:textId="77777777" w:rsidR="00DD6868" w:rsidRPr="00DD6868" w:rsidRDefault="00DD6868" w:rsidP="00DD6868">
      <w:pPr>
        <w:pStyle w:val="Textoindependiente"/>
        <w:spacing w:before="38"/>
        <w:rPr>
          <w:lang w:val="es-MX"/>
        </w:rPr>
      </w:pPr>
    </w:p>
    <w:p w14:paraId="349FE22B" w14:textId="255C7A9F" w:rsidR="00DD6868" w:rsidRDefault="00DD6868" w:rsidP="00EF4E0D">
      <w:pPr>
        <w:pStyle w:val="Prrafodelista"/>
        <w:widowControl w:val="0"/>
        <w:numPr>
          <w:ilvl w:val="0"/>
          <w:numId w:val="39"/>
        </w:numPr>
        <w:tabs>
          <w:tab w:val="left" w:pos="743"/>
        </w:tabs>
        <w:autoSpaceDE w:val="0"/>
        <w:autoSpaceDN w:val="0"/>
        <w:spacing w:after="0"/>
        <w:ind w:right="764"/>
        <w:contextualSpacing w:val="0"/>
        <w:rPr>
          <w:lang w:val="es-MX"/>
        </w:rPr>
      </w:pPr>
      <w:r w:rsidRPr="00DD6868">
        <w:rPr>
          <w:rFonts w:ascii="Arial" w:hAnsi="Arial"/>
          <w:b/>
          <w:lang w:val="es-MX"/>
        </w:rPr>
        <w:t>Revisión</w:t>
      </w:r>
      <w:r w:rsidRPr="00DD6868">
        <w:rPr>
          <w:rFonts w:ascii="Arial" w:hAnsi="Arial"/>
          <w:b/>
          <w:spacing w:val="-5"/>
          <w:lang w:val="es-MX"/>
        </w:rPr>
        <w:t xml:space="preserve"> </w:t>
      </w:r>
      <w:r w:rsidRPr="00DD6868">
        <w:rPr>
          <w:rFonts w:ascii="Arial" w:hAnsi="Arial"/>
          <w:b/>
          <w:lang w:val="es-MX"/>
        </w:rPr>
        <w:t>temprana</w:t>
      </w:r>
      <w:r w:rsidRPr="00DD6868">
        <w:rPr>
          <w:lang w:val="es-MX"/>
        </w:rPr>
        <w:t>: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fomenta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la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colaboración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y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el</w:t>
      </w:r>
      <w:r w:rsidRPr="00DD6868">
        <w:rPr>
          <w:spacing w:val="-5"/>
          <w:lang w:val="es-MX"/>
        </w:rPr>
        <w:t xml:space="preserve"> </w:t>
      </w:r>
      <w:proofErr w:type="spellStart"/>
      <w:r w:rsidRPr="00DD6868">
        <w:rPr>
          <w:lang w:val="es-MX"/>
        </w:rPr>
        <w:t>feedback</w:t>
      </w:r>
      <w:proofErr w:type="spellEnd"/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constante,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>ya</w:t>
      </w:r>
      <w:r w:rsidRPr="00DD6868">
        <w:rPr>
          <w:spacing w:val="-5"/>
          <w:lang w:val="es-MX"/>
        </w:rPr>
        <w:t xml:space="preserve"> </w:t>
      </w:r>
      <w:r w:rsidRPr="00DD6868">
        <w:rPr>
          <w:lang w:val="es-MX"/>
        </w:rPr>
        <w:t xml:space="preserve">que cualquier cambio se integra mediante </w:t>
      </w:r>
      <w:proofErr w:type="spellStart"/>
      <w:r w:rsidRPr="00DD6868">
        <w:rPr>
          <w:lang w:val="es-MX"/>
        </w:rPr>
        <w:t>Pull</w:t>
      </w:r>
      <w:proofErr w:type="spellEnd"/>
      <w:r w:rsidRPr="00DD6868">
        <w:rPr>
          <w:lang w:val="es-MX"/>
        </w:rPr>
        <w:t xml:space="preserve"> </w:t>
      </w:r>
      <w:proofErr w:type="spellStart"/>
      <w:r w:rsidRPr="00DD6868">
        <w:rPr>
          <w:lang w:val="es-MX"/>
        </w:rPr>
        <w:t>Requests</w:t>
      </w:r>
      <w:proofErr w:type="spellEnd"/>
      <w:r w:rsidRPr="00DD6868">
        <w:rPr>
          <w:lang w:val="es-MX"/>
        </w:rPr>
        <w:t xml:space="preserve"> desde el inicio.</w:t>
      </w:r>
    </w:p>
    <w:p w14:paraId="20A81661" w14:textId="77777777" w:rsidR="00EF4E0D" w:rsidRPr="00EF4E0D" w:rsidRDefault="00EF4E0D" w:rsidP="00EF4E0D">
      <w:pPr>
        <w:pStyle w:val="Prrafodelista"/>
        <w:rPr>
          <w:lang w:val="es-MX"/>
        </w:rPr>
      </w:pPr>
    </w:p>
    <w:p w14:paraId="09A1D654" w14:textId="77777777" w:rsidR="00EF4E0D" w:rsidRPr="00EF4E0D" w:rsidRDefault="00EF4E0D" w:rsidP="00EF4E0D">
      <w:pPr>
        <w:widowControl w:val="0"/>
        <w:tabs>
          <w:tab w:val="left" w:pos="743"/>
        </w:tabs>
        <w:autoSpaceDE w:val="0"/>
        <w:autoSpaceDN w:val="0"/>
        <w:spacing w:after="0"/>
        <w:ind w:right="764"/>
        <w:rPr>
          <w:lang w:val="es-MX"/>
        </w:rPr>
      </w:pPr>
    </w:p>
    <w:p w14:paraId="6468109F" w14:textId="4C926931" w:rsidR="00511524" w:rsidRPr="00295C37" w:rsidRDefault="00DD6868" w:rsidP="00295C37">
      <w:pPr>
        <w:pStyle w:val="Prrafodelista"/>
        <w:widowControl w:val="0"/>
        <w:numPr>
          <w:ilvl w:val="0"/>
          <w:numId w:val="39"/>
        </w:numPr>
        <w:tabs>
          <w:tab w:val="left" w:pos="743"/>
        </w:tabs>
        <w:autoSpaceDE w:val="0"/>
        <w:autoSpaceDN w:val="0"/>
        <w:spacing w:after="0"/>
        <w:ind w:right="300"/>
        <w:contextualSpacing w:val="0"/>
        <w:rPr>
          <w:lang w:val="es-MX"/>
        </w:rPr>
      </w:pPr>
      <w:r w:rsidRPr="00DD6868">
        <w:rPr>
          <w:rFonts w:ascii="Arial" w:hAnsi="Arial"/>
          <w:b/>
          <w:lang w:val="es-MX"/>
        </w:rPr>
        <w:t>Menor</w:t>
      </w:r>
      <w:r w:rsidRPr="00DD6868">
        <w:rPr>
          <w:rFonts w:ascii="Arial" w:hAnsi="Arial"/>
          <w:b/>
          <w:spacing w:val="-4"/>
          <w:lang w:val="es-MX"/>
        </w:rPr>
        <w:t xml:space="preserve"> </w:t>
      </w:r>
      <w:r w:rsidRPr="00DD6868">
        <w:rPr>
          <w:rFonts w:ascii="Arial" w:hAnsi="Arial"/>
          <w:b/>
          <w:lang w:val="es-MX"/>
        </w:rPr>
        <w:t>sobrecarga</w:t>
      </w:r>
      <w:r w:rsidRPr="00DD6868">
        <w:rPr>
          <w:lang w:val="es-MX"/>
        </w:rPr>
        <w:t>: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al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no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tener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que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coordinar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ramas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de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preparación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de</w:t>
      </w:r>
      <w:r w:rsidRPr="00DD6868">
        <w:rPr>
          <w:spacing w:val="-4"/>
          <w:lang w:val="es-MX"/>
        </w:rPr>
        <w:t xml:space="preserve"> </w:t>
      </w:r>
      <w:r w:rsidRPr="00DD6868">
        <w:rPr>
          <w:lang w:val="es-MX"/>
        </w:rPr>
        <w:t>versiones, reducimos el mantenimiento y aceleramos el ritmo de desarrollo.</w:t>
      </w:r>
    </w:p>
    <w:sectPr w:rsidR="00511524" w:rsidRPr="00295C3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0A6F07" w14:textId="77777777" w:rsidR="008725DB" w:rsidRDefault="008725DB" w:rsidP="00EF4E0D">
      <w:pPr>
        <w:spacing w:after="0" w:line="240" w:lineRule="auto"/>
      </w:pPr>
      <w:r>
        <w:separator/>
      </w:r>
    </w:p>
  </w:endnote>
  <w:endnote w:type="continuationSeparator" w:id="0">
    <w:p w14:paraId="159A4F47" w14:textId="77777777" w:rsidR="008725DB" w:rsidRDefault="008725DB" w:rsidP="00EF4E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32A39A" w14:textId="77777777" w:rsidR="008725DB" w:rsidRDefault="008725DB" w:rsidP="00EF4E0D">
      <w:pPr>
        <w:spacing w:after="0" w:line="240" w:lineRule="auto"/>
      </w:pPr>
      <w:r>
        <w:separator/>
      </w:r>
    </w:p>
  </w:footnote>
  <w:footnote w:type="continuationSeparator" w:id="0">
    <w:p w14:paraId="0DAEDD96" w14:textId="77777777" w:rsidR="008725DB" w:rsidRDefault="008725DB" w:rsidP="00EF4E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B03DD9" w14:textId="77777777" w:rsidR="00251D79" w:rsidRDefault="00251D79">
    <w:pPr>
      <w:pStyle w:val="Textoindependiente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29056" behindDoc="1" locked="0" layoutInCell="1" allowOverlap="1" wp14:anchorId="211EC444" wp14:editId="345C2AE9">
              <wp:simplePos x="0" y="0"/>
              <wp:positionH relativeFrom="page">
                <wp:posOffset>901700</wp:posOffset>
              </wp:positionH>
              <wp:positionV relativeFrom="page">
                <wp:posOffset>1243407</wp:posOffset>
              </wp:positionV>
              <wp:extent cx="1717039" cy="181610"/>
              <wp:effectExtent l="0" t="0" r="0" b="0"/>
              <wp:wrapNone/>
              <wp:docPr id="1809174107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17039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4FF620C" w14:textId="77777777" w:rsidR="00251D79" w:rsidRDefault="00251D79">
                          <w:pPr>
                            <w:spacing w:before="13"/>
                            <w:ind w:left="20"/>
                            <w:rPr>
                              <w:rFonts w:ascii="Arial" w:hAnsi="Arial"/>
                              <w:b/>
                            </w:rPr>
                          </w:pPr>
                          <w:proofErr w:type="spellStart"/>
                          <w:r>
                            <w:rPr>
                              <w:rFonts w:ascii="Arial" w:hAnsi="Arial"/>
                              <w:b/>
                            </w:rPr>
                            <w:t>Relación</w:t>
                          </w:r>
                          <w:proofErr w:type="spellEnd"/>
                          <w:r>
                            <w:rPr>
                              <w:rFonts w:ascii="Arial" w:hAnsi="Arial"/>
                              <w:b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</w:rPr>
                            <w:t>con</w:t>
                          </w:r>
                          <w:r>
                            <w:rPr>
                              <w:rFonts w:ascii="Arial" w:hAnsi="Arial"/>
                              <w:b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</w:rPr>
                            <w:t>los</w:t>
                          </w:r>
                          <w:r>
                            <w:rPr>
                              <w:rFonts w:ascii="Arial" w:hAnsi="Arial"/>
                              <w:b/>
                              <w:spacing w:val="-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hAnsi="Arial"/>
                              <w:b/>
                              <w:spacing w:val="-2"/>
                            </w:rPr>
                            <w:t>Clientes</w:t>
                          </w:r>
                          <w:proofErr w:type="spellEnd"/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11EC444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9" type="#_x0000_t202" style="position:absolute;margin-left:71pt;margin-top:97.9pt;width:135.2pt;height:14.3pt;z-index:-251687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" filled="f" stroked="f">
              <v:textbox inset="0,0,0,0">
                <w:txbxContent>
                  <w:p w14:paraId="04FF620C" w14:textId="77777777" w:rsidR="00251D79" w:rsidRDefault="00251D79">
                    <w:pPr>
                      <w:spacing w:before="13"/>
                      <w:ind w:left="20"/>
                      <w:rPr>
                        <w:rFonts w:ascii="Arial" w:hAnsi="Arial"/>
                        <w:b/>
                      </w:rPr>
                    </w:pPr>
                    <w:proofErr w:type="spellStart"/>
                    <w:r>
                      <w:rPr>
                        <w:rFonts w:ascii="Arial" w:hAnsi="Arial"/>
                        <w:b/>
                      </w:rPr>
                      <w:t>Relación</w:t>
                    </w:r>
                    <w:proofErr w:type="spellEnd"/>
                    <w:r>
                      <w:rPr>
                        <w:rFonts w:ascii="Arial" w:hAnsi="Arial"/>
                        <w:b/>
                        <w:spacing w:val="-5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</w:rPr>
                      <w:t>con</w:t>
                    </w:r>
                    <w:r>
                      <w:rPr>
                        <w:rFonts w:ascii="Arial" w:hAnsi="Arial"/>
                        <w:b/>
                        <w:spacing w:val="-5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</w:rPr>
                      <w:t>los</w:t>
                    </w:r>
                    <w:r>
                      <w:rPr>
                        <w:rFonts w:ascii="Arial" w:hAnsi="Arial"/>
                        <w:b/>
                        <w:spacing w:val="-4"/>
                      </w:rPr>
                      <w:t xml:space="preserve"> </w:t>
                    </w:r>
                    <w:proofErr w:type="spellStart"/>
                    <w:r>
                      <w:rPr>
                        <w:rFonts w:ascii="Arial" w:hAnsi="Arial"/>
                        <w:b/>
                        <w:spacing w:val="-2"/>
                      </w:rPr>
                      <w:t>Clientes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4DF731" w14:textId="77777777" w:rsidR="00251D79" w:rsidRDefault="00251D79">
    <w:pPr>
      <w:pStyle w:val="Textoindependiente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27008" behindDoc="1" locked="0" layoutInCell="1" allowOverlap="1" wp14:anchorId="49817633" wp14:editId="06A06B5B">
              <wp:simplePos x="0" y="0"/>
              <wp:positionH relativeFrom="page">
                <wp:posOffset>901700</wp:posOffset>
              </wp:positionH>
              <wp:positionV relativeFrom="page">
                <wp:posOffset>906270</wp:posOffset>
              </wp:positionV>
              <wp:extent cx="1562100" cy="181610"/>
              <wp:effectExtent l="0" t="0" r="0" b="0"/>
              <wp:wrapNone/>
              <wp:docPr id="1585167115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62100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EE70E0D" w14:textId="77777777" w:rsidR="00251D79" w:rsidRDefault="00251D79">
                          <w:pPr>
                            <w:spacing w:before="13"/>
                            <w:ind w:left="20"/>
                            <w:rPr>
                              <w:rFonts w:ascii="Arial"/>
                              <w:b/>
                            </w:rPr>
                          </w:pPr>
                          <w:proofErr w:type="spellStart"/>
                          <w:r>
                            <w:rPr>
                              <w:rFonts w:ascii="Arial"/>
                              <w:b/>
                            </w:rPr>
                            <w:t>Segmentos</w:t>
                          </w:r>
                          <w:proofErr w:type="spellEnd"/>
                          <w:r>
                            <w:rPr>
                              <w:rFonts w:ascii="Arial"/>
                              <w:b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</w:rPr>
                            <w:t>de</w:t>
                          </w:r>
                          <w:r>
                            <w:rPr>
                              <w:rFonts w:ascii="Arial"/>
                              <w:b/>
                              <w:spacing w:val="-5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/>
                              <w:b/>
                              <w:spacing w:val="-2"/>
                            </w:rPr>
                            <w:t>Clientes</w:t>
                          </w:r>
                          <w:proofErr w:type="spellEnd"/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9817633" id="_x0000_t202" coordsize="21600,21600" o:spt="202" path="m,l,21600r21600,l21600,xe">
              <v:stroke joinstyle="miter"/>
              <v:path gradientshapeok="t" o:connecttype="rect"/>
            </v:shapetype>
            <v:shape id="Textbox 2" o:spid="_x0000_s1030" type="#_x0000_t202" style="position:absolute;margin-left:71pt;margin-top:71.35pt;width:123pt;height:14.3pt;z-index:-251689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" filled="f" stroked="f">
              <v:textbox inset="0,0,0,0">
                <w:txbxContent>
                  <w:p w14:paraId="4EE70E0D" w14:textId="77777777" w:rsidR="00251D79" w:rsidRDefault="00251D79">
                    <w:pPr>
                      <w:spacing w:before="13"/>
                      <w:ind w:left="20"/>
                      <w:rPr>
                        <w:rFonts w:ascii="Arial"/>
                        <w:b/>
                      </w:rPr>
                    </w:pPr>
                    <w:proofErr w:type="spellStart"/>
                    <w:r>
                      <w:rPr>
                        <w:rFonts w:ascii="Arial"/>
                        <w:b/>
                      </w:rPr>
                      <w:t>Segmentos</w:t>
                    </w:r>
                    <w:proofErr w:type="spellEnd"/>
                    <w:r>
                      <w:rPr>
                        <w:rFonts w:ascii="Arial"/>
                        <w:b/>
                        <w:spacing w:val="-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</w:rPr>
                      <w:t>de</w:t>
                    </w:r>
                    <w:r>
                      <w:rPr>
                        <w:rFonts w:ascii="Arial"/>
                        <w:b/>
                        <w:spacing w:val="-5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b/>
                        <w:spacing w:val="-2"/>
                      </w:rPr>
                      <w:t>Clientes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4339F4" w14:textId="77777777" w:rsidR="00251D79" w:rsidRDefault="00251D79">
    <w:pPr>
      <w:pStyle w:val="Textoindependiente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31104" behindDoc="1" locked="0" layoutInCell="1" allowOverlap="1" wp14:anchorId="5C9121FD" wp14:editId="46D1CB3D">
              <wp:simplePos x="0" y="0"/>
              <wp:positionH relativeFrom="page">
                <wp:posOffset>952500</wp:posOffset>
              </wp:positionH>
              <wp:positionV relativeFrom="page">
                <wp:posOffset>1022350</wp:posOffset>
              </wp:positionV>
              <wp:extent cx="5651500" cy="1270"/>
              <wp:effectExtent l="0" t="0" r="0" b="0"/>
              <wp:wrapNone/>
              <wp:docPr id="2048198759" name="Graphic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6515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651500">
                            <a:moveTo>
                              <a:pt x="0" y="0"/>
                            </a:moveTo>
                            <a:lnTo>
                              <a:pt x="5651499" y="0"/>
                            </a:lnTo>
                          </a:path>
                        </a:pathLst>
                      </a:custGeom>
                      <a:ln w="12700">
                        <a:solidFill>
                          <a:srgbClr val="878787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D794CED" id="Graphic 3" o:spid="_x0000_s1026" style="position:absolute;margin-left:75pt;margin-top:80.5pt;width:445pt;height:.1pt;z-index:-2516853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6515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" path="m,l5651499,e" filled="f" strokecolor="#878787" strokeweight="1pt">
              <v:path arrowok="t"/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27C03CD"/>
    <w:multiLevelType w:val="hybridMultilevel"/>
    <w:tmpl w:val="1F1E0350"/>
    <w:lvl w:ilvl="0" w:tplc="569023E8">
      <w:numFmt w:val="bullet"/>
      <w:lvlText w:val="●"/>
      <w:lvlJc w:val="left"/>
      <w:pPr>
        <w:ind w:left="2061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s-ES" w:eastAsia="en-US" w:bidi="ar-SA"/>
      </w:rPr>
    </w:lvl>
    <w:lvl w:ilvl="1" w:tplc="D9D445B6">
      <w:numFmt w:val="bullet"/>
      <w:lvlText w:val="•"/>
      <w:lvlJc w:val="left"/>
      <w:pPr>
        <w:ind w:left="3006" w:hanging="360"/>
      </w:pPr>
      <w:rPr>
        <w:rFonts w:hint="default"/>
        <w:lang w:val="es-ES" w:eastAsia="en-US" w:bidi="ar-SA"/>
      </w:rPr>
    </w:lvl>
    <w:lvl w:ilvl="2" w:tplc="C5F619D4">
      <w:numFmt w:val="bullet"/>
      <w:lvlText w:val="•"/>
      <w:lvlJc w:val="left"/>
      <w:pPr>
        <w:ind w:left="3952" w:hanging="360"/>
      </w:pPr>
      <w:rPr>
        <w:rFonts w:hint="default"/>
        <w:lang w:val="es-ES" w:eastAsia="en-US" w:bidi="ar-SA"/>
      </w:rPr>
    </w:lvl>
    <w:lvl w:ilvl="3" w:tplc="621C2800">
      <w:numFmt w:val="bullet"/>
      <w:lvlText w:val="•"/>
      <w:lvlJc w:val="left"/>
      <w:pPr>
        <w:ind w:left="4898" w:hanging="360"/>
      </w:pPr>
      <w:rPr>
        <w:rFonts w:hint="default"/>
        <w:lang w:val="es-ES" w:eastAsia="en-US" w:bidi="ar-SA"/>
      </w:rPr>
    </w:lvl>
    <w:lvl w:ilvl="4" w:tplc="CCEE3BB0">
      <w:numFmt w:val="bullet"/>
      <w:lvlText w:val="•"/>
      <w:lvlJc w:val="left"/>
      <w:pPr>
        <w:ind w:left="5844" w:hanging="360"/>
      </w:pPr>
      <w:rPr>
        <w:rFonts w:hint="default"/>
        <w:lang w:val="es-ES" w:eastAsia="en-US" w:bidi="ar-SA"/>
      </w:rPr>
    </w:lvl>
    <w:lvl w:ilvl="5" w:tplc="3EDCD252">
      <w:numFmt w:val="bullet"/>
      <w:lvlText w:val="•"/>
      <w:lvlJc w:val="left"/>
      <w:pPr>
        <w:ind w:left="6790" w:hanging="360"/>
      </w:pPr>
      <w:rPr>
        <w:rFonts w:hint="default"/>
        <w:lang w:val="es-ES" w:eastAsia="en-US" w:bidi="ar-SA"/>
      </w:rPr>
    </w:lvl>
    <w:lvl w:ilvl="6" w:tplc="1D824970">
      <w:numFmt w:val="bullet"/>
      <w:lvlText w:val="•"/>
      <w:lvlJc w:val="left"/>
      <w:pPr>
        <w:ind w:left="7736" w:hanging="360"/>
      </w:pPr>
      <w:rPr>
        <w:rFonts w:hint="default"/>
        <w:lang w:val="es-ES" w:eastAsia="en-US" w:bidi="ar-SA"/>
      </w:rPr>
    </w:lvl>
    <w:lvl w:ilvl="7" w:tplc="CC4891CA">
      <w:numFmt w:val="bullet"/>
      <w:lvlText w:val="•"/>
      <w:lvlJc w:val="left"/>
      <w:pPr>
        <w:ind w:left="8682" w:hanging="360"/>
      </w:pPr>
      <w:rPr>
        <w:rFonts w:hint="default"/>
        <w:lang w:val="es-ES" w:eastAsia="en-US" w:bidi="ar-SA"/>
      </w:rPr>
    </w:lvl>
    <w:lvl w:ilvl="8" w:tplc="852EBAC0">
      <w:numFmt w:val="bullet"/>
      <w:lvlText w:val="•"/>
      <w:lvlJc w:val="left"/>
      <w:pPr>
        <w:ind w:left="9628" w:hanging="360"/>
      </w:pPr>
      <w:rPr>
        <w:rFonts w:hint="default"/>
        <w:lang w:val="es-ES" w:eastAsia="en-US" w:bidi="ar-SA"/>
      </w:rPr>
    </w:lvl>
  </w:abstractNum>
  <w:abstractNum w:abstractNumId="10" w15:restartNumberingAfterBreak="0">
    <w:nsid w:val="03DA67B4"/>
    <w:multiLevelType w:val="hybridMultilevel"/>
    <w:tmpl w:val="6BC27810"/>
    <w:lvl w:ilvl="0" w:tplc="73B44ACE">
      <w:numFmt w:val="bullet"/>
      <w:lvlText w:val="●"/>
      <w:lvlJc w:val="left"/>
      <w:pPr>
        <w:ind w:left="743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s-ES" w:eastAsia="en-US" w:bidi="ar-SA"/>
      </w:rPr>
    </w:lvl>
    <w:lvl w:ilvl="1" w:tplc="541AC21C">
      <w:numFmt w:val="bullet"/>
      <w:lvlText w:val="•"/>
      <w:lvlJc w:val="left"/>
      <w:pPr>
        <w:ind w:left="1617" w:hanging="360"/>
      </w:pPr>
      <w:rPr>
        <w:rFonts w:hint="default"/>
        <w:lang w:val="es-ES" w:eastAsia="en-US" w:bidi="ar-SA"/>
      </w:rPr>
    </w:lvl>
    <w:lvl w:ilvl="2" w:tplc="49280F90">
      <w:numFmt w:val="bullet"/>
      <w:lvlText w:val="•"/>
      <w:lvlJc w:val="left"/>
      <w:pPr>
        <w:ind w:left="2494" w:hanging="360"/>
      </w:pPr>
      <w:rPr>
        <w:rFonts w:hint="default"/>
        <w:lang w:val="es-ES" w:eastAsia="en-US" w:bidi="ar-SA"/>
      </w:rPr>
    </w:lvl>
    <w:lvl w:ilvl="3" w:tplc="7A966D2A">
      <w:numFmt w:val="bullet"/>
      <w:lvlText w:val="•"/>
      <w:lvlJc w:val="left"/>
      <w:pPr>
        <w:ind w:left="3371" w:hanging="360"/>
      </w:pPr>
      <w:rPr>
        <w:rFonts w:hint="default"/>
        <w:lang w:val="es-ES" w:eastAsia="en-US" w:bidi="ar-SA"/>
      </w:rPr>
    </w:lvl>
    <w:lvl w:ilvl="4" w:tplc="744643EE">
      <w:numFmt w:val="bullet"/>
      <w:lvlText w:val="•"/>
      <w:lvlJc w:val="left"/>
      <w:pPr>
        <w:ind w:left="4248" w:hanging="360"/>
      </w:pPr>
      <w:rPr>
        <w:rFonts w:hint="default"/>
        <w:lang w:val="es-ES" w:eastAsia="en-US" w:bidi="ar-SA"/>
      </w:rPr>
    </w:lvl>
    <w:lvl w:ilvl="5" w:tplc="8000E9C0">
      <w:numFmt w:val="bullet"/>
      <w:lvlText w:val="•"/>
      <w:lvlJc w:val="left"/>
      <w:pPr>
        <w:ind w:left="5125" w:hanging="360"/>
      </w:pPr>
      <w:rPr>
        <w:rFonts w:hint="default"/>
        <w:lang w:val="es-ES" w:eastAsia="en-US" w:bidi="ar-SA"/>
      </w:rPr>
    </w:lvl>
    <w:lvl w:ilvl="6" w:tplc="EF4619B8">
      <w:numFmt w:val="bullet"/>
      <w:lvlText w:val="•"/>
      <w:lvlJc w:val="left"/>
      <w:pPr>
        <w:ind w:left="6002" w:hanging="360"/>
      </w:pPr>
      <w:rPr>
        <w:rFonts w:hint="default"/>
        <w:lang w:val="es-ES" w:eastAsia="en-US" w:bidi="ar-SA"/>
      </w:rPr>
    </w:lvl>
    <w:lvl w:ilvl="7" w:tplc="0528173A">
      <w:numFmt w:val="bullet"/>
      <w:lvlText w:val="•"/>
      <w:lvlJc w:val="left"/>
      <w:pPr>
        <w:ind w:left="6879" w:hanging="360"/>
      </w:pPr>
      <w:rPr>
        <w:rFonts w:hint="default"/>
        <w:lang w:val="es-ES" w:eastAsia="en-US" w:bidi="ar-SA"/>
      </w:rPr>
    </w:lvl>
    <w:lvl w:ilvl="8" w:tplc="5140709A">
      <w:numFmt w:val="bullet"/>
      <w:lvlText w:val="•"/>
      <w:lvlJc w:val="left"/>
      <w:pPr>
        <w:ind w:left="7756" w:hanging="360"/>
      </w:pPr>
      <w:rPr>
        <w:rFonts w:hint="default"/>
        <w:lang w:val="es-ES" w:eastAsia="en-US" w:bidi="ar-SA"/>
      </w:rPr>
    </w:lvl>
  </w:abstractNum>
  <w:abstractNum w:abstractNumId="11" w15:restartNumberingAfterBreak="0">
    <w:nsid w:val="06075B3B"/>
    <w:multiLevelType w:val="hybridMultilevel"/>
    <w:tmpl w:val="85548C66"/>
    <w:lvl w:ilvl="0" w:tplc="8E026408">
      <w:start w:val="1"/>
      <w:numFmt w:val="decimal"/>
      <w:lvlText w:val="%1."/>
      <w:lvlJc w:val="left"/>
      <w:pPr>
        <w:ind w:left="743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s-ES" w:eastAsia="en-US" w:bidi="ar-SA"/>
      </w:rPr>
    </w:lvl>
    <w:lvl w:ilvl="1" w:tplc="F0360FDE">
      <w:numFmt w:val="bullet"/>
      <w:lvlText w:val="•"/>
      <w:lvlJc w:val="left"/>
      <w:pPr>
        <w:ind w:left="1574" w:hanging="360"/>
      </w:pPr>
      <w:rPr>
        <w:rFonts w:hint="default"/>
        <w:lang w:val="es-ES" w:eastAsia="en-US" w:bidi="ar-SA"/>
      </w:rPr>
    </w:lvl>
    <w:lvl w:ilvl="2" w:tplc="F9643026">
      <w:numFmt w:val="bullet"/>
      <w:lvlText w:val="•"/>
      <w:lvlJc w:val="left"/>
      <w:pPr>
        <w:ind w:left="2409" w:hanging="360"/>
      </w:pPr>
      <w:rPr>
        <w:rFonts w:hint="default"/>
        <w:lang w:val="es-ES" w:eastAsia="en-US" w:bidi="ar-SA"/>
      </w:rPr>
    </w:lvl>
    <w:lvl w:ilvl="3" w:tplc="6F3E3700">
      <w:numFmt w:val="bullet"/>
      <w:lvlText w:val="•"/>
      <w:lvlJc w:val="left"/>
      <w:pPr>
        <w:ind w:left="3243" w:hanging="360"/>
      </w:pPr>
      <w:rPr>
        <w:rFonts w:hint="default"/>
        <w:lang w:val="es-ES" w:eastAsia="en-US" w:bidi="ar-SA"/>
      </w:rPr>
    </w:lvl>
    <w:lvl w:ilvl="4" w:tplc="70B8D0E0">
      <w:numFmt w:val="bullet"/>
      <w:lvlText w:val="•"/>
      <w:lvlJc w:val="left"/>
      <w:pPr>
        <w:ind w:left="4078" w:hanging="360"/>
      </w:pPr>
      <w:rPr>
        <w:rFonts w:hint="default"/>
        <w:lang w:val="es-ES" w:eastAsia="en-US" w:bidi="ar-SA"/>
      </w:rPr>
    </w:lvl>
    <w:lvl w:ilvl="5" w:tplc="D2989ED8">
      <w:numFmt w:val="bullet"/>
      <w:lvlText w:val="•"/>
      <w:lvlJc w:val="left"/>
      <w:pPr>
        <w:ind w:left="4913" w:hanging="360"/>
      </w:pPr>
      <w:rPr>
        <w:rFonts w:hint="default"/>
        <w:lang w:val="es-ES" w:eastAsia="en-US" w:bidi="ar-SA"/>
      </w:rPr>
    </w:lvl>
    <w:lvl w:ilvl="6" w:tplc="5562E30A">
      <w:numFmt w:val="bullet"/>
      <w:lvlText w:val="•"/>
      <w:lvlJc w:val="left"/>
      <w:pPr>
        <w:ind w:left="5747" w:hanging="360"/>
      </w:pPr>
      <w:rPr>
        <w:rFonts w:hint="default"/>
        <w:lang w:val="es-ES" w:eastAsia="en-US" w:bidi="ar-SA"/>
      </w:rPr>
    </w:lvl>
    <w:lvl w:ilvl="7" w:tplc="8D1278C2">
      <w:numFmt w:val="bullet"/>
      <w:lvlText w:val="•"/>
      <w:lvlJc w:val="left"/>
      <w:pPr>
        <w:ind w:left="6582" w:hanging="360"/>
      </w:pPr>
      <w:rPr>
        <w:rFonts w:hint="default"/>
        <w:lang w:val="es-ES" w:eastAsia="en-US" w:bidi="ar-SA"/>
      </w:rPr>
    </w:lvl>
    <w:lvl w:ilvl="8" w:tplc="4C5E3DBC">
      <w:numFmt w:val="bullet"/>
      <w:lvlText w:val="•"/>
      <w:lvlJc w:val="left"/>
      <w:pPr>
        <w:ind w:left="7416" w:hanging="360"/>
      </w:pPr>
      <w:rPr>
        <w:rFonts w:hint="default"/>
        <w:lang w:val="es-ES" w:eastAsia="en-US" w:bidi="ar-SA"/>
      </w:rPr>
    </w:lvl>
  </w:abstractNum>
  <w:abstractNum w:abstractNumId="12" w15:restartNumberingAfterBreak="0">
    <w:nsid w:val="0A6A38F3"/>
    <w:multiLevelType w:val="hybridMultilevel"/>
    <w:tmpl w:val="12EA16C2"/>
    <w:lvl w:ilvl="0" w:tplc="6194DAF4">
      <w:numFmt w:val="bullet"/>
      <w:lvlText w:val="-"/>
      <w:lvlJc w:val="left"/>
      <w:pPr>
        <w:ind w:left="726" w:hanging="204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color w:val="253338"/>
        <w:spacing w:val="0"/>
        <w:w w:val="98"/>
        <w:sz w:val="23"/>
        <w:szCs w:val="23"/>
        <w:lang w:val="es-ES" w:eastAsia="en-US" w:bidi="ar-SA"/>
      </w:rPr>
    </w:lvl>
    <w:lvl w:ilvl="1" w:tplc="3D1E2E84">
      <w:numFmt w:val="bullet"/>
      <w:lvlText w:val="•"/>
      <w:lvlJc w:val="left"/>
      <w:pPr>
        <w:ind w:left="1350" w:hanging="204"/>
      </w:pPr>
      <w:rPr>
        <w:rFonts w:hint="default"/>
        <w:lang w:val="es-ES" w:eastAsia="en-US" w:bidi="ar-SA"/>
      </w:rPr>
    </w:lvl>
    <w:lvl w:ilvl="2" w:tplc="C86C8400">
      <w:numFmt w:val="bullet"/>
      <w:lvlText w:val="•"/>
      <w:lvlJc w:val="left"/>
      <w:pPr>
        <w:ind w:left="1980" w:hanging="204"/>
      </w:pPr>
      <w:rPr>
        <w:rFonts w:hint="default"/>
        <w:lang w:val="es-ES" w:eastAsia="en-US" w:bidi="ar-SA"/>
      </w:rPr>
    </w:lvl>
    <w:lvl w:ilvl="3" w:tplc="9564B7A6">
      <w:numFmt w:val="bullet"/>
      <w:lvlText w:val="•"/>
      <w:lvlJc w:val="left"/>
      <w:pPr>
        <w:ind w:left="2610" w:hanging="204"/>
      </w:pPr>
      <w:rPr>
        <w:rFonts w:hint="default"/>
        <w:lang w:val="es-ES" w:eastAsia="en-US" w:bidi="ar-SA"/>
      </w:rPr>
    </w:lvl>
    <w:lvl w:ilvl="4" w:tplc="E8D4BC30">
      <w:numFmt w:val="bullet"/>
      <w:lvlText w:val="•"/>
      <w:lvlJc w:val="left"/>
      <w:pPr>
        <w:ind w:left="3240" w:hanging="204"/>
      </w:pPr>
      <w:rPr>
        <w:rFonts w:hint="default"/>
        <w:lang w:val="es-ES" w:eastAsia="en-US" w:bidi="ar-SA"/>
      </w:rPr>
    </w:lvl>
    <w:lvl w:ilvl="5" w:tplc="30547A7C">
      <w:numFmt w:val="bullet"/>
      <w:lvlText w:val="•"/>
      <w:lvlJc w:val="left"/>
      <w:pPr>
        <w:ind w:left="3871" w:hanging="204"/>
      </w:pPr>
      <w:rPr>
        <w:rFonts w:hint="default"/>
        <w:lang w:val="es-ES" w:eastAsia="en-US" w:bidi="ar-SA"/>
      </w:rPr>
    </w:lvl>
    <w:lvl w:ilvl="6" w:tplc="7534E98E">
      <w:numFmt w:val="bullet"/>
      <w:lvlText w:val="•"/>
      <w:lvlJc w:val="left"/>
      <w:pPr>
        <w:ind w:left="4501" w:hanging="204"/>
      </w:pPr>
      <w:rPr>
        <w:rFonts w:hint="default"/>
        <w:lang w:val="es-ES" w:eastAsia="en-US" w:bidi="ar-SA"/>
      </w:rPr>
    </w:lvl>
    <w:lvl w:ilvl="7" w:tplc="9CA844D8">
      <w:numFmt w:val="bullet"/>
      <w:lvlText w:val="•"/>
      <w:lvlJc w:val="left"/>
      <w:pPr>
        <w:ind w:left="5131" w:hanging="204"/>
      </w:pPr>
      <w:rPr>
        <w:rFonts w:hint="default"/>
        <w:lang w:val="es-ES" w:eastAsia="en-US" w:bidi="ar-SA"/>
      </w:rPr>
    </w:lvl>
    <w:lvl w:ilvl="8" w:tplc="8ED62F7E">
      <w:numFmt w:val="bullet"/>
      <w:lvlText w:val="•"/>
      <w:lvlJc w:val="left"/>
      <w:pPr>
        <w:ind w:left="5761" w:hanging="204"/>
      </w:pPr>
      <w:rPr>
        <w:rFonts w:hint="default"/>
        <w:lang w:val="es-ES" w:eastAsia="en-US" w:bidi="ar-SA"/>
      </w:rPr>
    </w:lvl>
  </w:abstractNum>
  <w:abstractNum w:abstractNumId="13" w15:restartNumberingAfterBreak="0">
    <w:nsid w:val="0C7353B0"/>
    <w:multiLevelType w:val="hybridMultilevel"/>
    <w:tmpl w:val="BC824680"/>
    <w:lvl w:ilvl="0" w:tplc="FDA2F3B0">
      <w:start w:val="1"/>
      <w:numFmt w:val="decimal"/>
      <w:lvlText w:val="%1."/>
      <w:lvlJc w:val="left"/>
      <w:pPr>
        <w:ind w:left="743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s-ES" w:eastAsia="en-US" w:bidi="ar-SA"/>
      </w:rPr>
    </w:lvl>
    <w:lvl w:ilvl="1" w:tplc="5B0649C2">
      <w:numFmt w:val="bullet"/>
      <w:lvlText w:val="•"/>
      <w:lvlJc w:val="left"/>
      <w:pPr>
        <w:ind w:left="1574" w:hanging="360"/>
      </w:pPr>
      <w:rPr>
        <w:rFonts w:hint="default"/>
        <w:lang w:val="es-ES" w:eastAsia="en-US" w:bidi="ar-SA"/>
      </w:rPr>
    </w:lvl>
    <w:lvl w:ilvl="2" w:tplc="1C5EB074">
      <w:numFmt w:val="bullet"/>
      <w:lvlText w:val="•"/>
      <w:lvlJc w:val="left"/>
      <w:pPr>
        <w:ind w:left="2409" w:hanging="360"/>
      </w:pPr>
      <w:rPr>
        <w:rFonts w:hint="default"/>
        <w:lang w:val="es-ES" w:eastAsia="en-US" w:bidi="ar-SA"/>
      </w:rPr>
    </w:lvl>
    <w:lvl w:ilvl="3" w:tplc="ECCA9A7E">
      <w:numFmt w:val="bullet"/>
      <w:lvlText w:val="•"/>
      <w:lvlJc w:val="left"/>
      <w:pPr>
        <w:ind w:left="3243" w:hanging="360"/>
      </w:pPr>
      <w:rPr>
        <w:rFonts w:hint="default"/>
        <w:lang w:val="es-ES" w:eastAsia="en-US" w:bidi="ar-SA"/>
      </w:rPr>
    </w:lvl>
    <w:lvl w:ilvl="4" w:tplc="66006A9E">
      <w:numFmt w:val="bullet"/>
      <w:lvlText w:val="•"/>
      <w:lvlJc w:val="left"/>
      <w:pPr>
        <w:ind w:left="4078" w:hanging="360"/>
      </w:pPr>
      <w:rPr>
        <w:rFonts w:hint="default"/>
        <w:lang w:val="es-ES" w:eastAsia="en-US" w:bidi="ar-SA"/>
      </w:rPr>
    </w:lvl>
    <w:lvl w:ilvl="5" w:tplc="A39C023A">
      <w:numFmt w:val="bullet"/>
      <w:lvlText w:val="•"/>
      <w:lvlJc w:val="left"/>
      <w:pPr>
        <w:ind w:left="4913" w:hanging="360"/>
      </w:pPr>
      <w:rPr>
        <w:rFonts w:hint="default"/>
        <w:lang w:val="es-ES" w:eastAsia="en-US" w:bidi="ar-SA"/>
      </w:rPr>
    </w:lvl>
    <w:lvl w:ilvl="6" w:tplc="C91027C4">
      <w:numFmt w:val="bullet"/>
      <w:lvlText w:val="•"/>
      <w:lvlJc w:val="left"/>
      <w:pPr>
        <w:ind w:left="5747" w:hanging="360"/>
      </w:pPr>
      <w:rPr>
        <w:rFonts w:hint="default"/>
        <w:lang w:val="es-ES" w:eastAsia="en-US" w:bidi="ar-SA"/>
      </w:rPr>
    </w:lvl>
    <w:lvl w:ilvl="7" w:tplc="185009AC">
      <w:numFmt w:val="bullet"/>
      <w:lvlText w:val="•"/>
      <w:lvlJc w:val="left"/>
      <w:pPr>
        <w:ind w:left="6582" w:hanging="360"/>
      </w:pPr>
      <w:rPr>
        <w:rFonts w:hint="default"/>
        <w:lang w:val="es-ES" w:eastAsia="en-US" w:bidi="ar-SA"/>
      </w:rPr>
    </w:lvl>
    <w:lvl w:ilvl="8" w:tplc="7862AD24">
      <w:numFmt w:val="bullet"/>
      <w:lvlText w:val="•"/>
      <w:lvlJc w:val="left"/>
      <w:pPr>
        <w:ind w:left="7416" w:hanging="360"/>
      </w:pPr>
      <w:rPr>
        <w:rFonts w:hint="default"/>
        <w:lang w:val="es-ES" w:eastAsia="en-US" w:bidi="ar-SA"/>
      </w:rPr>
    </w:lvl>
  </w:abstractNum>
  <w:abstractNum w:abstractNumId="14" w15:restartNumberingAfterBreak="0">
    <w:nsid w:val="14182268"/>
    <w:multiLevelType w:val="hybridMultilevel"/>
    <w:tmpl w:val="63E0E406"/>
    <w:lvl w:ilvl="0" w:tplc="7C98520A">
      <w:numFmt w:val="bullet"/>
      <w:lvlText w:val="-"/>
      <w:lvlJc w:val="left"/>
      <w:pPr>
        <w:ind w:left="130" w:hanging="204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color w:val="253338"/>
        <w:spacing w:val="0"/>
        <w:w w:val="98"/>
        <w:sz w:val="23"/>
        <w:szCs w:val="23"/>
        <w:lang w:val="es-ES" w:eastAsia="en-US" w:bidi="ar-SA"/>
      </w:rPr>
    </w:lvl>
    <w:lvl w:ilvl="1" w:tplc="C10C5F12">
      <w:numFmt w:val="bullet"/>
      <w:lvlText w:val="•"/>
      <w:lvlJc w:val="left"/>
      <w:pPr>
        <w:ind w:left="389" w:hanging="204"/>
      </w:pPr>
      <w:rPr>
        <w:rFonts w:hint="default"/>
        <w:lang w:val="es-ES" w:eastAsia="en-US" w:bidi="ar-SA"/>
      </w:rPr>
    </w:lvl>
    <w:lvl w:ilvl="2" w:tplc="A41A126C">
      <w:numFmt w:val="bullet"/>
      <w:lvlText w:val="•"/>
      <w:lvlJc w:val="left"/>
      <w:pPr>
        <w:ind w:left="638" w:hanging="204"/>
      </w:pPr>
      <w:rPr>
        <w:rFonts w:hint="default"/>
        <w:lang w:val="es-ES" w:eastAsia="en-US" w:bidi="ar-SA"/>
      </w:rPr>
    </w:lvl>
    <w:lvl w:ilvl="3" w:tplc="022A7452">
      <w:numFmt w:val="bullet"/>
      <w:lvlText w:val="•"/>
      <w:lvlJc w:val="left"/>
      <w:pPr>
        <w:ind w:left="887" w:hanging="204"/>
      </w:pPr>
      <w:rPr>
        <w:rFonts w:hint="default"/>
        <w:lang w:val="es-ES" w:eastAsia="en-US" w:bidi="ar-SA"/>
      </w:rPr>
    </w:lvl>
    <w:lvl w:ilvl="4" w:tplc="F508BAFE">
      <w:numFmt w:val="bullet"/>
      <w:lvlText w:val="•"/>
      <w:lvlJc w:val="left"/>
      <w:pPr>
        <w:ind w:left="1137" w:hanging="204"/>
      </w:pPr>
      <w:rPr>
        <w:rFonts w:hint="default"/>
        <w:lang w:val="es-ES" w:eastAsia="en-US" w:bidi="ar-SA"/>
      </w:rPr>
    </w:lvl>
    <w:lvl w:ilvl="5" w:tplc="13B69BB0">
      <w:numFmt w:val="bullet"/>
      <w:lvlText w:val="•"/>
      <w:lvlJc w:val="left"/>
      <w:pPr>
        <w:ind w:left="1386" w:hanging="204"/>
      </w:pPr>
      <w:rPr>
        <w:rFonts w:hint="default"/>
        <w:lang w:val="es-ES" w:eastAsia="en-US" w:bidi="ar-SA"/>
      </w:rPr>
    </w:lvl>
    <w:lvl w:ilvl="6" w:tplc="510E20FA">
      <w:numFmt w:val="bullet"/>
      <w:lvlText w:val="•"/>
      <w:lvlJc w:val="left"/>
      <w:pPr>
        <w:ind w:left="1635" w:hanging="204"/>
      </w:pPr>
      <w:rPr>
        <w:rFonts w:hint="default"/>
        <w:lang w:val="es-ES" w:eastAsia="en-US" w:bidi="ar-SA"/>
      </w:rPr>
    </w:lvl>
    <w:lvl w:ilvl="7" w:tplc="7212A5FE">
      <w:numFmt w:val="bullet"/>
      <w:lvlText w:val="•"/>
      <w:lvlJc w:val="left"/>
      <w:pPr>
        <w:ind w:left="1885" w:hanging="204"/>
      </w:pPr>
      <w:rPr>
        <w:rFonts w:hint="default"/>
        <w:lang w:val="es-ES" w:eastAsia="en-US" w:bidi="ar-SA"/>
      </w:rPr>
    </w:lvl>
    <w:lvl w:ilvl="8" w:tplc="8E1089A6">
      <w:numFmt w:val="bullet"/>
      <w:lvlText w:val="•"/>
      <w:lvlJc w:val="left"/>
      <w:pPr>
        <w:ind w:left="2134" w:hanging="204"/>
      </w:pPr>
      <w:rPr>
        <w:rFonts w:hint="default"/>
        <w:lang w:val="es-ES" w:eastAsia="en-US" w:bidi="ar-SA"/>
      </w:rPr>
    </w:lvl>
  </w:abstractNum>
  <w:abstractNum w:abstractNumId="15" w15:restartNumberingAfterBreak="0">
    <w:nsid w:val="148C02D6"/>
    <w:multiLevelType w:val="hybridMultilevel"/>
    <w:tmpl w:val="0B7E3AB8"/>
    <w:lvl w:ilvl="0" w:tplc="32C07B12">
      <w:numFmt w:val="bullet"/>
      <w:lvlText w:val="-"/>
      <w:lvlJc w:val="left"/>
      <w:pPr>
        <w:ind w:left="296" w:hanging="174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color w:val="253338"/>
        <w:spacing w:val="0"/>
        <w:w w:val="96"/>
        <w:sz w:val="20"/>
        <w:szCs w:val="20"/>
        <w:lang w:val="es-ES" w:eastAsia="en-US" w:bidi="ar-SA"/>
      </w:rPr>
    </w:lvl>
    <w:lvl w:ilvl="1" w:tplc="0122B698">
      <w:numFmt w:val="bullet"/>
      <w:lvlText w:val="•"/>
      <w:lvlJc w:val="left"/>
      <w:pPr>
        <w:ind w:left="565" w:hanging="174"/>
      </w:pPr>
      <w:rPr>
        <w:rFonts w:hint="default"/>
        <w:lang w:val="es-ES" w:eastAsia="en-US" w:bidi="ar-SA"/>
      </w:rPr>
    </w:lvl>
    <w:lvl w:ilvl="2" w:tplc="9C90DAFE">
      <w:numFmt w:val="bullet"/>
      <w:lvlText w:val="•"/>
      <w:lvlJc w:val="left"/>
      <w:pPr>
        <w:ind w:left="830" w:hanging="174"/>
      </w:pPr>
      <w:rPr>
        <w:rFonts w:hint="default"/>
        <w:lang w:val="es-ES" w:eastAsia="en-US" w:bidi="ar-SA"/>
      </w:rPr>
    </w:lvl>
    <w:lvl w:ilvl="3" w:tplc="D89C80A2">
      <w:numFmt w:val="bullet"/>
      <w:lvlText w:val="•"/>
      <w:lvlJc w:val="left"/>
      <w:pPr>
        <w:ind w:left="1095" w:hanging="174"/>
      </w:pPr>
      <w:rPr>
        <w:rFonts w:hint="default"/>
        <w:lang w:val="es-ES" w:eastAsia="en-US" w:bidi="ar-SA"/>
      </w:rPr>
    </w:lvl>
    <w:lvl w:ilvl="4" w:tplc="65CEF3DC">
      <w:numFmt w:val="bullet"/>
      <w:lvlText w:val="•"/>
      <w:lvlJc w:val="left"/>
      <w:pPr>
        <w:ind w:left="1360" w:hanging="174"/>
      </w:pPr>
      <w:rPr>
        <w:rFonts w:hint="default"/>
        <w:lang w:val="es-ES" w:eastAsia="en-US" w:bidi="ar-SA"/>
      </w:rPr>
    </w:lvl>
    <w:lvl w:ilvl="5" w:tplc="E7D46CBA">
      <w:numFmt w:val="bullet"/>
      <w:lvlText w:val="•"/>
      <w:lvlJc w:val="left"/>
      <w:pPr>
        <w:ind w:left="1626" w:hanging="174"/>
      </w:pPr>
      <w:rPr>
        <w:rFonts w:hint="default"/>
        <w:lang w:val="es-ES" w:eastAsia="en-US" w:bidi="ar-SA"/>
      </w:rPr>
    </w:lvl>
    <w:lvl w:ilvl="6" w:tplc="B7FE1A86">
      <w:numFmt w:val="bullet"/>
      <w:lvlText w:val="•"/>
      <w:lvlJc w:val="left"/>
      <w:pPr>
        <w:ind w:left="1891" w:hanging="174"/>
      </w:pPr>
      <w:rPr>
        <w:rFonts w:hint="default"/>
        <w:lang w:val="es-ES" w:eastAsia="en-US" w:bidi="ar-SA"/>
      </w:rPr>
    </w:lvl>
    <w:lvl w:ilvl="7" w:tplc="E2E291CA">
      <w:numFmt w:val="bullet"/>
      <w:lvlText w:val="•"/>
      <w:lvlJc w:val="left"/>
      <w:pPr>
        <w:ind w:left="2156" w:hanging="174"/>
      </w:pPr>
      <w:rPr>
        <w:rFonts w:hint="default"/>
        <w:lang w:val="es-ES" w:eastAsia="en-US" w:bidi="ar-SA"/>
      </w:rPr>
    </w:lvl>
    <w:lvl w:ilvl="8" w:tplc="5DAE4E1C">
      <w:numFmt w:val="bullet"/>
      <w:lvlText w:val="•"/>
      <w:lvlJc w:val="left"/>
      <w:pPr>
        <w:ind w:left="2421" w:hanging="174"/>
      </w:pPr>
      <w:rPr>
        <w:rFonts w:hint="default"/>
        <w:lang w:val="es-ES" w:eastAsia="en-US" w:bidi="ar-SA"/>
      </w:rPr>
    </w:lvl>
  </w:abstractNum>
  <w:abstractNum w:abstractNumId="16" w15:restartNumberingAfterBreak="0">
    <w:nsid w:val="164463D7"/>
    <w:multiLevelType w:val="multilevel"/>
    <w:tmpl w:val="F28A61A2"/>
    <w:lvl w:ilvl="0">
      <w:start w:val="1"/>
      <w:numFmt w:val="decimal"/>
      <w:lvlText w:val="%1."/>
      <w:lvlJc w:val="left"/>
      <w:pPr>
        <w:ind w:left="1629" w:hanging="289"/>
        <w:jc w:val="left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26"/>
        <w:szCs w:val="26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707" w:hanging="367"/>
        <w:jc w:val="left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22"/>
        <w:szCs w:val="22"/>
        <w:lang w:val="es-ES" w:eastAsia="en-US" w:bidi="ar-SA"/>
      </w:rPr>
    </w:lvl>
    <w:lvl w:ilvl="2">
      <w:numFmt w:val="bullet"/>
      <w:lvlText w:val="●"/>
      <w:lvlJc w:val="left"/>
      <w:pPr>
        <w:ind w:left="2061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s-ES" w:eastAsia="en-US" w:bidi="ar-SA"/>
      </w:rPr>
    </w:lvl>
    <w:lvl w:ilvl="3">
      <w:numFmt w:val="bullet"/>
      <w:lvlText w:val="○"/>
      <w:lvlJc w:val="left"/>
      <w:pPr>
        <w:ind w:left="2781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s-ES" w:eastAsia="en-US" w:bidi="ar-SA"/>
      </w:rPr>
    </w:lvl>
    <w:lvl w:ilvl="4">
      <w:numFmt w:val="bullet"/>
      <w:lvlText w:val="•"/>
      <w:lvlJc w:val="left"/>
      <w:pPr>
        <w:ind w:left="4028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277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525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74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9022" w:hanging="360"/>
      </w:pPr>
      <w:rPr>
        <w:rFonts w:hint="default"/>
        <w:lang w:val="es-ES" w:eastAsia="en-US" w:bidi="ar-SA"/>
      </w:rPr>
    </w:lvl>
  </w:abstractNum>
  <w:abstractNum w:abstractNumId="17" w15:restartNumberingAfterBreak="0">
    <w:nsid w:val="182026C6"/>
    <w:multiLevelType w:val="hybridMultilevel"/>
    <w:tmpl w:val="869201D8"/>
    <w:lvl w:ilvl="0" w:tplc="FEE659A4">
      <w:start w:val="1"/>
      <w:numFmt w:val="decimal"/>
      <w:lvlText w:val="%1."/>
      <w:lvlJc w:val="left"/>
      <w:pPr>
        <w:ind w:left="743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s-ES" w:eastAsia="en-US" w:bidi="ar-SA"/>
      </w:rPr>
    </w:lvl>
    <w:lvl w:ilvl="1" w:tplc="3D08BEB2">
      <w:numFmt w:val="bullet"/>
      <w:lvlText w:val="•"/>
      <w:lvlJc w:val="left"/>
      <w:pPr>
        <w:ind w:left="1574" w:hanging="360"/>
      </w:pPr>
      <w:rPr>
        <w:rFonts w:hint="default"/>
        <w:lang w:val="es-ES" w:eastAsia="en-US" w:bidi="ar-SA"/>
      </w:rPr>
    </w:lvl>
    <w:lvl w:ilvl="2" w:tplc="3E5CB504">
      <w:numFmt w:val="bullet"/>
      <w:lvlText w:val="•"/>
      <w:lvlJc w:val="left"/>
      <w:pPr>
        <w:ind w:left="2409" w:hanging="360"/>
      </w:pPr>
      <w:rPr>
        <w:rFonts w:hint="default"/>
        <w:lang w:val="es-ES" w:eastAsia="en-US" w:bidi="ar-SA"/>
      </w:rPr>
    </w:lvl>
    <w:lvl w:ilvl="3" w:tplc="F37ECD14">
      <w:numFmt w:val="bullet"/>
      <w:lvlText w:val="•"/>
      <w:lvlJc w:val="left"/>
      <w:pPr>
        <w:ind w:left="3243" w:hanging="360"/>
      </w:pPr>
      <w:rPr>
        <w:rFonts w:hint="default"/>
        <w:lang w:val="es-ES" w:eastAsia="en-US" w:bidi="ar-SA"/>
      </w:rPr>
    </w:lvl>
    <w:lvl w:ilvl="4" w:tplc="2B5607EA">
      <w:numFmt w:val="bullet"/>
      <w:lvlText w:val="•"/>
      <w:lvlJc w:val="left"/>
      <w:pPr>
        <w:ind w:left="4078" w:hanging="360"/>
      </w:pPr>
      <w:rPr>
        <w:rFonts w:hint="default"/>
        <w:lang w:val="es-ES" w:eastAsia="en-US" w:bidi="ar-SA"/>
      </w:rPr>
    </w:lvl>
    <w:lvl w:ilvl="5" w:tplc="0F9E83E8">
      <w:numFmt w:val="bullet"/>
      <w:lvlText w:val="•"/>
      <w:lvlJc w:val="left"/>
      <w:pPr>
        <w:ind w:left="4913" w:hanging="360"/>
      </w:pPr>
      <w:rPr>
        <w:rFonts w:hint="default"/>
        <w:lang w:val="es-ES" w:eastAsia="en-US" w:bidi="ar-SA"/>
      </w:rPr>
    </w:lvl>
    <w:lvl w:ilvl="6" w:tplc="BDE47D24">
      <w:numFmt w:val="bullet"/>
      <w:lvlText w:val="•"/>
      <w:lvlJc w:val="left"/>
      <w:pPr>
        <w:ind w:left="5747" w:hanging="360"/>
      </w:pPr>
      <w:rPr>
        <w:rFonts w:hint="default"/>
        <w:lang w:val="es-ES" w:eastAsia="en-US" w:bidi="ar-SA"/>
      </w:rPr>
    </w:lvl>
    <w:lvl w:ilvl="7" w:tplc="2C84265C">
      <w:numFmt w:val="bullet"/>
      <w:lvlText w:val="•"/>
      <w:lvlJc w:val="left"/>
      <w:pPr>
        <w:ind w:left="6582" w:hanging="360"/>
      </w:pPr>
      <w:rPr>
        <w:rFonts w:hint="default"/>
        <w:lang w:val="es-ES" w:eastAsia="en-US" w:bidi="ar-SA"/>
      </w:rPr>
    </w:lvl>
    <w:lvl w:ilvl="8" w:tplc="F7E48880">
      <w:numFmt w:val="bullet"/>
      <w:lvlText w:val="•"/>
      <w:lvlJc w:val="left"/>
      <w:pPr>
        <w:ind w:left="7416" w:hanging="360"/>
      </w:pPr>
      <w:rPr>
        <w:rFonts w:hint="default"/>
        <w:lang w:val="es-ES" w:eastAsia="en-US" w:bidi="ar-SA"/>
      </w:rPr>
    </w:lvl>
  </w:abstractNum>
  <w:abstractNum w:abstractNumId="18" w15:restartNumberingAfterBreak="0">
    <w:nsid w:val="18A47984"/>
    <w:multiLevelType w:val="hybridMultilevel"/>
    <w:tmpl w:val="4552B2C4"/>
    <w:lvl w:ilvl="0" w:tplc="95E26EB4">
      <w:numFmt w:val="bullet"/>
      <w:lvlText w:val="-"/>
      <w:lvlJc w:val="left"/>
      <w:pPr>
        <w:ind w:left="424" w:hanging="204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color w:val="253338"/>
        <w:spacing w:val="0"/>
        <w:w w:val="98"/>
        <w:sz w:val="23"/>
        <w:szCs w:val="23"/>
        <w:lang w:val="es-ES" w:eastAsia="en-US" w:bidi="ar-SA"/>
      </w:rPr>
    </w:lvl>
    <w:lvl w:ilvl="1" w:tplc="491AFF60">
      <w:numFmt w:val="bullet"/>
      <w:lvlText w:val="•"/>
      <w:lvlJc w:val="left"/>
      <w:pPr>
        <w:ind w:left="658" w:hanging="204"/>
      </w:pPr>
      <w:rPr>
        <w:rFonts w:hint="default"/>
        <w:lang w:val="es-ES" w:eastAsia="en-US" w:bidi="ar-SA"/>
      </w:rPr>
    </w:lvl>
    <w:lvl w:ilvl="2" w:tplc="C39A6872">
      <w:numFmt w:val="bullet"/>
      <w:lvlText w:val="•"/>
      <w:lvlJc w:val="left"/>
      <w:pPr>
        <w:ind w:left="896" w:hanging="204"/>
      </w:pPr>
      <w:rPr>
        <w:rFonts w:hint="default"/>
        <w:lang w:val="es-ES" w:eastAsia="en-US" w:bidi="ar-SA"/>
      </w:rPr>
    </w:lvl>
    <w:lvl w:ilvl="3" w:tplc="54FE2BB4">
      <w:numFmt w:val="bullet"/>
      <w:lvlText w:val="•"/>
      <w:lvlJc w:val="left"/>
      <w:pPr>
        <w:ind w:left="1134" w:hanging="204"/>
      </w:pPr>
      <w:rPr>
        <w:rFonts w:hint="default"/>
        <w:lang w:val="es-ES" w:eastAsia="en-US" w:bidi="ar-SA"/>
      </w:rPr>
    </w:lvl>
    <w:lvl w:ilvl="4" w:tplc="F37098CC">
      <w:numFmt w:val="bullet"/>
      <w:lvlText w:val="•"/>
      <w:lvlJc w:val="left"/>
      <w:pPr>
        <w:ind w:left="1372" w:hanging="204"/>
      </w:pPr>
      <w:rPr>
        <w:rFonts w:hint="default"/>
        <w:lang w:val="es-ES" w:eastAsia="en-US" w:bidi="ar-SA"/>
      </w:rPr>
    </w:lvl>
    <w:lvl w:ilvl="5" w:tplc="4462DD28">
      <w:numFmt w:val="bullet"/>
      <w:lvlText w:val="•"/>
      <w:lvlJc w:val="left"/>
      <w:pPr>
        <w:ind w:left="1610" w:hanging="204"/>
      </w:pPr>
      <w:rPr>
        <w:rFonts w:hint="default"/>
        <w:lang w:val="es-ES" w:eastAsia="en-US" w:bidi="ar-SA"/>
      </w:rPr>
    </w:lvl>
    <w:lvl w:ilvl="6" w:tplc="CEF88F88">
      <w:numFmt w:val="bullet"/>
      <w:lvlText w:val="•"/>
      <w:lvlJc w:val="left"/>
      <w:pPr>
        <w:ind w:left="1848" w:hanging="204"/>
      </w:pPr>
      <w:rPr>
        <w:rFonts w:hint="default"/>
        <w:lang w:val="es-ES" w:eastAsia="en-US" w:bidi="ar-SA"/>
      </w:rPr>
    </w:lvl>
    <w:lvl w:ilvl="7" w:tplc="D876C4BE">
      <w:numFmt w:val="bullet"/>
      <w:lvlText w:val="•"/>
      <w:lvlJc w:val="left"/>
      <w:pPr>
        <w:ind w:left="2086" w:hanging="204"/>
      </w:pPr>
      <w:rPr>
        <w:rFonts w:hint="default"/>
        <w:lang w:val="es-ES" w:eastAsia="en-US" w:bidi="ar-SA"/>
      </w:rPr>
    </w:lvl>
    <w:lvl w:ilvl="8" w:tplc="3D0A3A62">
      <w:numFmt w:val="bullet"/>
      <w:lvlText w:val="•"/>
      <w:lvlJc w:val="left"/>
      <w:pPr>
        <w:ind w:left="2324" w:hanging="204"/>
      </w:pPr>
      <w:rPr>
        <w:rFonts w:hint="default"/>
        <w:lang w:val="es-ES" w:eastAsia="en-US" w:bidi="ar-SA"/>
      </w:rPr>
    </w:lvl>
  </w:abstractNum>
  <w:abstractNum w:abstractNumId="19" w15:restartNumberingAfterBreak="0">
    <w:nsid w:val="21B0025B"/>
    <w:multiLevelType w:val="multilevel"/>
    <w:tmpl w:val="1A94E888"/>
    <w:lvl w:ilvl="0">
      <w:start w:val="1"/>
      <w:numFmt w:val="decimal"/>
      <w:lvlText w:val="%1."/>
      <w:lvlJc w:val="left"/>
      <w:pPr>
        <w:ind w:left="671" w:hanging="289"/>
        <w:jc w:val="right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26"/>
        <w:szCs w:val="26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450" w:hanging="428"/>
        <w:jc w:val="left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22"/>
        <w:szCs w:val="22"/>
        <w:lang w:val="es-ES" w:eastAsia="en-US" w:bidi="ar-SA"/>
      </w:rPr>
    </w:lvl>
    <w:lvl w:ilvl="2">
      <w:numFmt w:val="bullet"/>
      <w:lvlText w:val="•"/>
      <w:lvlJc w:val="left"/>
      <w:pPr>
        <w:ind w:left="1661" w:hanging="428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2642" w:hanging="428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623" w:hanging="428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604" w:hanging="428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586" w:hanging="428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567" w:hanging="428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548" w:hanging="428"/>
      </w:pPr>
      <w:rPr>
        <w:rFonts w:hint="default"/>
        <w:lang w:val="es-ES" w:eastAsia="en-US" w:bidi="ar-SA"/>
      </w:rPr>
    </w:lvl>
  </w:abstractNum>
  <w:abstractNum w:abstractNumId="20" w15:restartNumberingAfterBreak="0">
    <w:nsid w:val="235F1B74"/>
    <w:multiLevelType w:val="hybridMultilevel"/>
    <w:tmpl w:val="DF263694"/>
    <w:lvl w:ilvl="0" w:tplc="12BE721C">
      <w:start w:val="1"/>
      <w:numFmt w:val="decimal"/>
      <w:lvlText w:val="%1."/>
      <w:lvlJc w:val="left"/>
      <w:pPr>
        <w:ind w:left="743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s-ES" w:eastAsia="en-US" w:bidi="ar-SA"/>
      </w:rPr>
    </w:lvl>
    <w:lvl w:ilvl="1" w:tplc="2CE00012">
      <w:numFmt w:val="bullet"/>
      <w:lvlText w:val="•"/>
      <w:lvlJc w:val="left"/>
      <w:pPr>
        <w:ind w:left="1574" w:hanging="360"/>
      </w:pPr>
      <w:rPr>
        <w:rFonts w:hint="default"/>
        <w:lang w:val="es-ES" w:eastAsia="en-US" w:bidi="ar-SA"/>
      </w:rPr>
    </w:lvl>
    <w:lvl w:ilvl="2" w:tplc="19206962">
      <w:numFmt w:val="bullet"/>
      <w:lvlText w:val="•"/>
      <w:lvlJc w:val="left"/>
      <w:pPr>
        <w:ind w:left="2409" w:hanging="360"/>
      </w:pPr>
      <w:rPr>
        <w:rFonts w:hint="default"/>
        <w:lang w:val="es-ES" w:eastAsia="en-US" w:bidi="ar-SA"/>
      </w:rPr>
    </w:lvl>
    <w:lvl w:ilvl="3" w:tplc="42701FAE">
      <w:numFmt w:val="bullet"/>
      <w:lvlText w:val="•"/>
      <w:lvlJc w:val="left"/>
      <w:pPr>
        <w:ind w:left="3243" w:hanging="360"/>
      </w:pPr>
      <w:rPr>
        <w:rFonts w:hint="default"/>
        <w:lang w:val="es-ES" w:eastAsia="en-US" w:bidi="ar-SA"/>
      </w:rPr>
    </w:lvl>
    <w:lvl w:ilvl="4" w:tplc="C278297E">
      <w:numFmt w:val="bullet"/>
      <w:lvlText w:val="•"/>
      <w:lvlJc w:val="left"/>
      <w:pPr>
        <w:ind w:left="4078" w:hanging="360"/>
      </w:pPr>
      <w:rPr>
        <w:rFonts w:hint="default"/>
        <w:lang w:val="es-ES" w:eastAsia="en-US" w:bidi="ar-SA"/>
      </w:rPr>
    </w:lvl>
    <w:lvl w:ilvl="5" w:tplc="4E127CC2">
      <w:numFmt w:val="bullet"/>
      <w:lvlText w:val="•"/>
      <w:lvlJc w:val="left"/>
      <w:pPr>
        <w:ind w:left="4913" w:hanging="360"/>
      </w:pPr>
      <w:rPr>
        <w:rFonts w:hint="default"/>
        <w:lang w:val="es-ES" w:eastAsia="en-US" w:bidi="ar-SA"/>
      </w:rPr>
    </w:lvl>
    <w:lvl w:ilvl="6" w:tplc="8064FE40">
      <w:numFmt w:val="bullet"/>
      <w:lvlText w:val="•"/>
      <w:lvlJc w:val="left"/>
      <w:pPr>
        <w:ind w:left="5747" w:hanging="360"/>
      </w:pPr>
      <w:rPr>
        <w:rFonts w:hint="default"/>
        <w:lang w:val="es-ES" w:eastAsia="en-US" w:bidi="ar-SA"/>
      </w:rPr>
    </w:lvl>
    <w:lvl w:ilvl="7" w:tplc="A524DCA0">
      <w:numFmt w:val="bullet"/>
      <w:lvlText w:val="•"/>
      <w:lvlJc w:val="left"/>
      <w:pPr>
        <w:ind w:left="6582" w:hanging="360"/>
      </w:pPr>
      <w:rPr>
        <w:rFonts w:hint="default"/>
        <w:lang w:val="es-ES" w:eastAsia="en-US" w:bidi="ar-SA"/>
      </w:rPr>
    </w:lvl>
    <w:lvl w:ilvl="8" w:tplc="72EC515C">
      <w:numFmt w:val="bullet"/>
      <w:lvlText w:val="•"/>
      <w:lvlJc w:val="left"/>
      <w:pPr>
        <w:ind w:left="7416" w:hanging="360"/>
      </w:pPr>
      <w:rPr>
        <w:rFonts w:hint="default"/>
        <w:lang w:val="es-ES" w:eastAsia="en-US" w:bidi="ar-SA"/>
      </w:rPr>
    </w:lvl>
  </w:abstractNum>
  <w:abstractNum w:abstractNumId="21" w15:restartNumberingAfterBreak="0">
    <w:nsid w:val="2DD21DBF"/>
    <w:multiLevelType w:val="hybridMultilevel"/>
    <w:tmpl w:val="C5EA291E"/>
    <w:lvl w:ilvl="0" w:tplc="C8BC8E0A">
      <w:numFmt w:val="bullet"/>
      <w:lvlText w:val="-"/>
      <w:lvlJc w:val="left"/>
      <w:pPr>
        <w:ind w:left="631" w:hanging="204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color w:val="253338"/>
        <w:spacing w:val="0"/>
        <w:w w:val="98"/>
        <w:sz w:val="23"/>
        <w:szCs w:val="23"/>
        <w:lang w:val="es-ES" w:eastAsia="en-US" w:bidi="ar-SA"/>
      </w:rPr>
    </w:lvl>
    <w:lvl w:ilvl="1" w:tplc="B50627F0">
      <w:numFmt w:val="bullet"/>
      <w:lvlText w:val="•"/>
      <w:lvlJc w:val="left"/>
      <w:pPr>
        <w:ind w:left="1275" w:hanging="204"/>
      </w:pPr>
      <w:rPr>
        <w:rFonts w:hint="default"/>
        <w:lang w:val="es-ES" w:eastAsia="en-US" w:bidi="ar-SA"/>
      </w:rPr>
    </w:lvl>
    <w:lvl w:ilvl="2" w:tplc="AA540DAA">
      <w:numFmt w:val="bullet"/>
      <w:lvlText w:val="•"/>
      <w:lvlJc w:val="left"/>
      <w:pPr>
        <w:ind w:left="1910" w:hanging="204"/>
      </w:pPr>
      <w:rPr>
        <w:rFonts w:hint="default"/>
        <w:lang w:val="es-ES" w:eastAsia="en-US" w:bidi="ar-SA"/>
      </w:rPr>
    </w:lvl>
    <w:lvl w:ilvl="3" w:tplc="786EB3AC">
      <w:numFmt w:val="bullet"/>
      <w:lvlText w:val="•"/>
      <w:lvlJc w:val="left"/>
      <w:pPr>
        <w:ind w:left="2545" w:hanging="204"/>
      </w:pPr>
      <w:rPr>
        <w:rFonts w:hint="default"/>
        <w:lang w:val="es-ES" w:eastAsia="en-US" w:bidi="ar-SA"/>
      </w:rPr>
    </w:lvl>
    <w:lvl w:ilvl="4" w:tplc="5FE8A624">
      <w:numFmt w:val="bullet"/>
      <w:lvlText w:val="•"/>
      <w:lvlJc w:val="left"/>
      <w:pPr>
        <w:ind w:left="3180" w:hanging="204"/>
      </w:pPr>
      <w:rPr>
        <w:rFonts w:hint="default"/>
        <w:lang w:val="es-ES" w:eastAsia="en-US" w:bidi="ar-SA"/>
      </w:rPr>
    </w:lvl>
    <w:lvl w:ilvl="5" w:tplc="47DE7C9E">
      <w:numFmt w:val="bullet"/>
      <w:lvlText w:val="•"/>
      <w:lvlJc w:val="left"/>
      <w:pPr>
        <w:ind w:left="3816" w:hanging="204"/>
      </w:pPr>
      <w:rPr>
        <w:rFonts w:hint="default"/>
        <w:lang w:val="es-ES" w:eastAsia="en-US" w:bidi="ar-SA"/>
      </w:rPr>
    </w:lvl>
    <w:lvl w:ilvl="6" w:tplc="24760CA2">
      <w:numFmt w:val="bullet"/>
      <w:lvlText w:val="•"/>
      <w:lvlJc w:val="left"/>
      <w:pPr>
        <w:ind w:left="4451" w:hanging="204"/>
      </w:pPr>
      <w:rPr>
        <w:rFonts w:hint="default"/>
        <w:lang w:val="es-ES" w:eastAsia="en-US" w:bidi="ar-SA"/>
      </w:rPr>
    </w:lvl>
    <w:lvl w:ilvl="7" w:tplc="144606BC">
      <w:numFmt w:val="bullet"/>
      <w:lvlText w:val="•"/>
      <w:lvlJc w:val="left"/>
      <w:pPr>
        <w:ind w:left="5086" w:hanging="204"/>
      </w:pPr>
      <w:rPr>
        <w:rFonts w:hint="default"/>
        <w:lang w:val="es-ES" w:eastAsia="en-US" w:bidi="ar-SA"/>
      </w:rPr>
    </w:lvl>
    <w:lvl w:ilvl="8" w:tplc="C348583C">
      <w:numFmt w:val="bullet"/>
      <w:lvlText w:val="•"/>
      <w:lvlJc w:val="left"/>
      <w:pPr>
        <w:ind w:left="5721" w:hanging="204"/>
      </w:pPr>
      <w:rPr>
        <w:rFonts w:hint="default"/>
        <w:lang w:val="es-ES" w:eastAsia="en-US" w:bidi="ar-SA"/>
      </w:rPr>
    </w:lvl>
  </w:abstractNum>
  <w:abstractNum w:abstractNumId="22" w15:restartNumberingAfterBreak="0">
    <w:nsid w:val="2E245D09"/>
    <w:multiLevelType w:val="hybridMultilevel"/>
    <w:tmpl w:val="BC74681C"/>
    <w:lvl w:ilvl="0" w:tplc="7BFAAF26">
      <w:start w:val="1"/>
      <w:numFmt w:val="decimal"/>
      <w:lvlText w:val="%1."/>
      <w:lvlJc w:val="left"/>
      <w:pPr>
        <w:ind w:left="743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s-ES" w:eastAsia="en-US" w:bidi="ar-SA"/>
      </w:rPr>
    </w:lvl>
    <w:lvl w:ilvl="1" w:tplc="B2365E90">
      <w:numFmt w:val="bullet"/>
      <w:lvlText w:val="•"/>
      <w:lvlJc w:val="left"/>
      <w:pPr>
        <w:ind w:left="1574" w:hanging="360"/>
      </w:pPr>
      <w:rPr>
        <w:rFonts w:hint="default"/>
        <w:lang w:val="es-ES" w:eastAsia="en-US" w:bidi="ar-SA"/>
      </w:rPr>
    </w:lvl>
    <w:lvl w:ilvl="2" w:tplc="1EB67AB0">
      <w:numFmt w:val="bullet"/>
      <w:lvlText w:val="•"/>
      <w:lvlJc w:val="left"/>
      <w:pPr>
        <w:ind w:left="2409" w:hanging="360"/>
      </w:pPr>
      <w:rPr>
        <w:rFonts w:hint="default"/>
        <w:lang w:val="es-ES" w:eastAsia="en-US" w:bidi="ar-SA"/>
      </w:rPr>
    </w:lvl>
    <w:lvl w:ilvl="3" w:tplc="4342D078">
      <w:numFmt w:val="bullet"/>
      <w:lvlText w:val="•"/>
      <w:lvlJc w:val="left"/>
      <w:pPr>
        <w:ind w:left="3243" w:hanging="360"/>
      </w:pPr>
      <w:rPr>
        <w:rFonts w:hint="default"/>
        <w:lang w:val="es-ES" w:eastAsia="en-US" w:bidi="ar-SA"/>
      </w:rPr>
    </w:lvl>
    <w:lvl w:ilvl="4" w:tplc="047C889A">
      <w:numFmt w:val="bullet"/>
      <w:lvlText w:val="•"/>
      <w:lvlJc w:val="left"/>
      <w:pPr>
        <w:ind w:left="4078" w:hanging="360"/>
      </w:pPr>
      <w:rPr>
        <w:rFonts w:hint="default"/>
        <w:lang w:val="es-ES" w:eastAsia="en-US" w:bidi="ar-SA"/>
      </w:rPr>
    </w:lvl>
    <w:lvl w:ilvl="5" w:tplc="15E42CCC">
      <w:numFmt w:val="bullet"/>
      <w:lvlText w:val="•"/>
      <w:lvlJc w:val="left"/>
      <w:pPr>
        <w:ind w:left="4913" w:hanging="360"/>
      </w:pPr>
      <w:rPr>
        <w:rFonts w:hint="default"/>
        <w:lang w:val="es-ES" w:eastAsia="en-US" w:bidi="ar-SA"/>
      </w:rPr>
    </w:lvl>
    <w:lvl w:ilvl="6" w:tplc="1BEA3AD4">
      <w:numFmt w:val="bullet"/>
      <w:lvlText w:val="•"/>
      <w:lvlJc w:val="left"/>
      <w:pPr>
        <w:ind w:left="5747" w:hanging="360"/>
      </w:pPr>
      <w:rPr>
        <w:rFonts w:hint="default"/>
        <w:lang w:val="es-ES" w:eastAsia="en-US" w:bidi="ar-SA"/>
      </w:rPr>
    </w:lvl>
    <w:lvl w:ilvl="7" w:tplc="2152D1AE">
      <w:numFmt w:val="bullet"/>
      <w:lvlText w:val="•"/>
      <w:lvlJc w:val="left"/>
      <w:pPr>
        <w:ind w:left="6582" w:hanging="360"/>
      </w:pPr>
      <w:rPr>
        <w:rFonts w:hint="default"/>
        <w:lang w:val="es-ES" w:eastAsia="en-US" w:bidi="ar-SA"/>
      </w:rPr>
    </w:lvl>
    <w:lvl w:ilvl="8" w:tplc="ABCC6350">
      <w:numFmt w:val="bullet"/>
      <w:lvlText w:val="•"/>
      <w:lvlJc w:val="left"/>
      <w:pPr>
        <w:ind w:left="7416" w:hanging="360"/>
      </w:pPr>
      <w:rPr>
        <w:rFonts w:hint="default"/>
        <w:lang w:val="es-ES" w:eastAsia="en-US" w:bidi="ar-SA"/>
      </w:rPr>
    </w:lvl>
  </w:abstractNum>
  <w:abstractNum w:abstractNumId="23" w15:restartNumberingAfterBreak="0">
    <w:nsid w:val="368D0CF1"/>
    <w:multiLevelType w:val="hybridMultilevel"/>
    <w:tmpl w:val="495E14B0"/>
    <w:lvl w:ilvl="0" w:tplc="E7507634">
      <w:start w:val="7"/>
      <w:numFmt w:val="decimal"/>
      <w:lvlText w:val="%1."/>
      <w:lvlJc w:val="left"/>
      <w:pPr>
        <w:ind w:left="311" w:hanging="289"/>
        <w:jc w:val="left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26"/>
        <w:szCs w:val="26"/>
        <w:lang w:val="es-ES" w:eastAsia="en-US" w:bidi="ar-SA"/>
      </w:rPr>
    </w:lvl>
    <w:lvl w:ilvl="1" w:tplc="254ACAA8">
      <w:numFmt w:val="bullet"/>
      <w:lvlText w:val="●"/>
      <w:lvlJc w:val="left"/>
      <w:pPr>
        <w:ind w:left="743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s-ES" w:eastAsia="en-US" w:bidi="ar-SA"/>
      </w:rPr>
    </w:lvl>
    <w:lvl w:ilvl="2" w:tplc="2A8A6AAE">
      <w:numFmt w:val="bullet"/>
      <w:lvlText w:val="•"/>
      <w:lvlJc w:val="left"/>
      <w:pPr>
        <w:ind w:left="1667" w:hanging="360"/>
      </w:pPr>
      <w:rPr>
        <w:rFonts w:hint="default"/>
        <w:lang w:val="es-ES" w:eastAsia="en-US" w:bidi="ar-SA"/>
      </w:rPr>
    </w:lvl>
    <w:lvl w:ilvl="3" w:tplc="10A8582E">
      <w:numFmt w:val="bullet"/>
      <w:lvlText w:val="•"/>
      <w:lvlJc w:val="left"/>
      <w:pPr>
        <w:ind w:left="2594" w:hanging="360"/>
      </w:pPr>
      <w:rPr>
        <w:rFonts w:hint="default"/>
        <w:lang w:val="es-ES" w:eastAsia="en-US" w:bidi="ar-SA"/>
      </w:rPr>
    </w:lvl>
    <w:lvl w:ilvl="4" w:tplc="53A2F916">
      <w:numFmt w:val="bullet"/>
      <w:lvlText w:val="•"/>
      <w:lvlJc w:val="left"/>
      <w:pPr>
        <w:ind w:left="3522" w:hanging="360"/>
      </w:pPr>
      <w:rPr>
        <w:rFonts w:hint="default"/>
        <w:lang w:val="es-ES" w:eastAsia="en-US" w:bidi="ar-SA"/>
      </w:rPr>
    </w:lvl>
    <w:lvl w:ilvl="5" w:tplc="86222A6A">
      <w:numFmt w:val="bullet"/>
      <w:lvlText w:val="•"/>
      <w:lvlJc w:val="left"/>
      <w:pPr>
        <w:ind w:left="4449" w:hanging="360"/>
      </w:pPr>
      <w:rPr>
        <w:rFonts w:hint="default"/>
        <w:lang w:val="es-ES" w:eastAsia="en-US" w:bidi="ar-SA"/>
      </w:rPr>
    </w:lvl>
    <w:lvl w:ilvl="6" w:tplc="9A5AFCE4">
      <w:numFmt w:val="bullet"/>
      <w:lvlText w:val="•"/>
      <w:lvlJc w:val="left"/>
      <w:pPr>
        <w:ind w:left="5376" w:hanging="360"/>
      </w:pPr>
      <w:rPr>
        <w:rFonts w:hint="default"/>
        <w:lang w:val="es-ES" w:eastAsia="en-US" w:bidi="ar-SA"/>
      </w:rPr>
    </w:lvl>
    <w:lvl w:ilvl="7" w:tplc="7BA4B84C">
      <w:numFmt w:val="bullet"/>
      <w:lvlText w:val="•"/>
      <w:lvlJc w:val="left"/>
      <w:pPr>
        <w:ind w:left="6304" w:hanging="360"/>
      </w:pPr>
      <w:rPr>
        <w:rFonts w:hint="default"/>
        <w:lang w:val="es-ES" w:eastAsia="en-US" w:bidi="ar-SA"/>
      </w:rPr>
    </w:lvl>
    <w:lvl w:ilvl="8" w:tplc="AF1AF792">
      <w:numFmt w:val="bullet"/>
      <w:lvlText w:val="•"/>
      <w:lvlJc w:val="left"/>
      <w:pPr>
        <w:ind w:left="7231" w:hanging="360"/>
      </w:pPr>
      <w:rPr>
        <w:rFonts w:hint="default"/>
        <w:lang w:val="es-ES" w:eastAsia="en-US" w:bidi="ar-SA"/>
      </w:rPr>
    </w:lvl>
  </w:abstractNum>
  <w:abstractNum w:abstractNumId="24" w15:restartNumberingAfterBreak="0">
    <w:nsid w:val="395941C4"/>
    <w:multiLevelType w:val="hybridMultilevel"/>
    <w:tmpl w:val="7E68E55E"/>
    <w:lvl w:ilvl="0" w:tplc="D2127CF6">
      <w:numFmt w:val="bullet"/>
      <w:lvlText w:val="-"/>
      <w:lvlJc w:val="left"/>
      <w:pPr>
        <w:ind w:left="494" w:hanging="199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color w:val="253338"/>
        <w:spacing w:val="0"/>
        <w:w w:val="95"/>
        <w:sz w:val="23"/>
        <w:szCs w:val="23"/>
        <w:lang w:val="es-ES" w:eastAsia="en-US" w:bidi="ar-SA"/>
      </w:rPr>
    </w:lvl>
    <w:lvl w:ilvl="1" w:tplc="540009B4">
      <w:numFmt w:val="bullet"/>
      <w:lvlText w:val="•"/>
      <w:lvlJc w:val="left"/>
      <w:pPr>
        <w:ind w:left="745" w:hanging="199"/>
      </w:pPr>
      <w:rPr>
        <w:rFonts w:hint="default"/>
        <w:lang w:val="es-ES" w:eastAsia="en-US" w:bidi="ar-SA"/>
      </w:rPr>
    </w:lvl>
    <w:lvl w:ilvl="2" w:tplc="B60EA48C">
      <w:numFmt w:val="bullet"/>
      <w:lvlText w:val="•"/>
      <w:lvlJc w:val="left"/>
      <w:pPr>
        <w:ind w:left="990" w:hanging="199"/>
      </w:pPr>
      <w:rPr>
        <w:rFonts w:hint="default"/>
        <w:lang w:val="es-ES" w:eastAsia="en-US" w:bidi="ar-SA"/>
      </w:rPr>
    </w:lvl>
    <w:lvl w:ilvl="3" w:tplc="203C0648">
      <w:numFmt w:val="bullet"/>
      <w:lvlText w:val="•"/>
      <w:lvlJc w:val="left"/>
      <w:pPr>
        <w:ind w:left="1235" w:hanging="199"/>
      </w:pPr>
      <w:rPr>
        <w:rFonts w:hint="default"/>
        <w:lang w:val="es-ES" w:eastAsia="en-US" w:bidi="ar-SA"/>
      </w:rPr>
    </w:lvl>
    <w:lvl w:ilvl="4" w:tplc="6BB8D118">
      <w:numFmt w:val="bullet"/>
      <w:lvlText w:val="•"/>
      <w:lvlJc w:val="left"/>
      <w:pPr>
        <w:ind w:left="1480" w:hanging="199"/>
      </w:pPr>
      <w:rPr>
        <w:rFonts w:hint="default"/>
        <w:lang w:val="es-ES" w:eastAsia="en-US" w:bidi="ar-SA"/>
      </w:rPr>
    </w:lvl>
    <w:lvl w:ilvl="5" w:tplc="1494EC0A">
      <w:numFmt w:val="bullet"/>
      <w:lvlText w:val="•"/>
      <w:lvlJc w:val="left"/>
      <w:pPr>
        <w:ind w:left="1726" w:hanging="199"/>
      </w:pPr>
      <w:rPr>
        <w:rFonts w:hint="default"/>
        <w:lang w:val="es-ES" w:eastAsia="en-US" w:bidi="ar-SA"/>
      </w:rPr>
    </w:lvl>
    <w:lvl w:ilvl="6" w:tplc="D53025C8">
      <w:numFmt w:val="bullet"/>
      <w:lvlText w:val="•"/>
      <w:lvlJc w:val="left"/>
      <w:pPr>
        <w:ind w:left="1971" w:hanging="199"/>
      </w:pPr>
      <w:rPr>
        <w:rFonts w:hint="default"/>
        <w:lang w:val="es-ES" w:eastAsia="en-US" w:bidi="ar-SA"/>
      </w:rPr>
    </w:lvl>
    <w:lvl w:ilvl="7" w:tplc="CD6AF7C2">
      <w:numFmt w:val="bullet"/>
      <w:lvlText w:val="•"/>
      <w:lvlJc w:val="left"/>
      <w:pPr>
        <w:ind w:left="2216" w:hanging="199"/>
      </w:pPr>
      <w:rPr>
        <w:rFonts w:hint="default"/>
        <w:lang w:val="es-ES" w:eastAsia="en-US" w:bidi="ar-SA"/>
      </w:rPr>
    </w:lvl>
    <w:lvl w:ilvl="8" w:tplc="87C6601E">
      <w:numFmt w:val="bullet"/>
      <w:lvlText w:val="•"/>
      <w:lvlJc w:val="left"/>
      <w:pPr>
        <w:ind w:left="2461" w:hanging="199"/>
      </w:pPr>
      <w:rPr>
        <w:rFonts w:hint="default"/>
        <w:lang w:val="es-ES" w:eastAsia="en-US" w:bidi="ar-SA"/>
      </w:rPr>
    </w:lvl>
  </w:abstractNum>
  <w:abstractNum w:abstractNumId="25" w15:restartNumberingAfterBreak="0">
    <w:nsid w:val="3E5B7B49"/>
    <w:multiLevelType w:val="hybridMultilevel"/>
    <w:tmpl w:val="C232A6C0"/>
    <w:lvl w:ilvl="0" w:tplc="8FBC8E3E">
      <w:start w:val="1"/>
      <w:numFmt w:val="decimal"/>
      <w:lvlText w:val="%1."/>
      <w:lvlJc w:val="left"/>
      <w:pPr>
        <w:ind w:left="743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s-ES" w:eastAsia="en-US" w:bidi="ar-SA"/>
      </w:rPr>
    </w:lvl>
    <w:lvl w:ilvl="1" w:tplc="5E0C483C">
      <w:numFmt w:val="bullet"/>
      <w:lvlText w:val="•"/>
      <w:lvlJc w:val="left"/>
      <w:pPr>
        <w:ind w:left="1574" w:hanging="360"/>
      </w:pPr>
      <w:rPr>
        <w:rFonts w:hint="default"/>
        <w:lang w:val="es-ES" w:eastAsia="en-US" w:bidi="ar-SA"/>
      </w:rPr>
    </w:lvl>
    <w:lvl w:ilvl="2" w:tplc="B9C8CD76">
      <w:numFmt w:val="bullet"/>
      <w:lvlText w:val="•"/>
      <w:lvlJc w:val="left"/>
      <w:pPr>
        <w:ind w:left="2409" w:hanging="360"/>
      </w:pPr>
      <w:rPr>
        <w:rFonts w:hint="default"/>
        <w:lang w:val="es-ES" w:eastAsia="en-US" w:bidi="ar-SA"/>
      </w:rPr>
    </w:lvl>
    <w:lvl w:ilvl="3" w:tplc="B060EC1E">
      <w:numFmt w:val="bullet"/>
      <w:lvlText w:val="•"/>
      <w:lvlJc w:val="left"/>
      <w:pPr>
        <w:ind w:left="3243" w:hanging="360"/>
      </w:pPr>
      <w:rPr>
        <w:rFonts w:hint="default"/>
        <w:lang w:val="es-ES" w:eastAsia="en-US" w:bidi="ar-SA"/>
      </w:rPr>
    </w:lvl>
    <w:lvl w:ilvl="4" w:tplc="E0EC5102">
      <w:numFmt w:val="bullet"/>
      <w:lvlText w:val="•"/>
      <w:lvlJc w:val="left"/>
      <w:pPr>
        <w:ind w:left="4078" w:hanging="360"/>
      </w:pPr>
      <w:rPr>
        <w:rFonts w:hint="default"/>
        <w:lang w:val="es-ES" w:eastAsia="en-US" w:bidi="ar-SA"/>
      </w:rPr>
    </w:lvl>
    <w:lvl w:ilvl="5" w:tplc="18C24B2A">
      <w:numFmt w:val="bullet"/>
      <w:lvlText w:val="•"/>
      <w:lvlJc w:val="left"/>
      <w:pPr>
        <w:ind w:left="4913" w:hanging="360"/>
      </w:pPr>
      <w:rPr>
        <w:rFonts w:hint="default"/>
        <w:lang w:val="es-ES" w:eastAsia="en-US" w:bidi="ar-SA"/>
      </w:rPr>
    </w:lvl>
    <w:lvl w:ilvl="6" w:tplc="E2881C48">
      <w:numFmt w:val="bullet"/>
      <w:lvlText w:val="•"/>
      <w:lvlJc w:val="left"/>
      <w:pPr>
        <w:ind w:left="5747" w:hanging="360"/>
      </w:pPr>
      <w:rPr>
        <w:rFonts w:hint="default"/>
        <w:lang w:val="es-ES" w:eastAsia="en-US" w:bidi="ar-SA"/>
      </w:rPr>
    </w:lvl>
    <w:lvl w:ilvl="7" w:tplc="4F58675C">
      <w:numFmt w:val="bullet"/>
      <w:lvlText w:val="•"/>
      <w:lvlJc w:val="left"/>
      <w:pPr>
        <w:ind w:left="6582" w:hanging="360"/>
      </w:pPr>
      <w:rPr>
        <w:rFonts w:hint="default"/>
        <w:lang w:val="es-ES" w:eastAsia="en-US" w:bidi="ar-SA"/>
      </w:rPr>
    </w:lvl>
    <w:lvl w:ilvl="8" w:tplc="B0147018">
      <w:numFmt w:val="bullet"/>
      <w:lvlText w:val="•"/>
      <w:lvlJc w:val="left"/>
      <w:pPr>
        <w:ind w:left="7416" w:hanging="360"/>
      </w:pPr>
      <w:rPr>
        <w:rFonts w:hint="default"/>
        <w:lang w:val="es-ES" w:eastAsia="en-US" w:bidi="ar-SA"/>
      </w:rPr>
    </w:lvl>
  </w:abstractNum>
  <w:abstractNum w:abstractNumId="26" w15:restartNumberingAfterBreak="0">
    <w:nsid w:val="4B4D0671"/>
    <w:multiLevelType w:val="hybridMultilevel"/>
    <w:tmpl w:val="996C7274"/>
    <w:lvl w:ilvl="0" w:tplc="66B21AF8">
      <w:numFmt w:val="bullet"/>
      <w:lvlText w:val="●"/>
      <w:lvlJc w:val="left"/>
      <w:pPr>
        <w:ind w:left="743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s-ES" w:eastAsia="en-US" w:bidi="ar-SA"/>
      </w:rPr>
    </w:lvl>
    <w:lvl w:ilvl="1" w:tplc="EA6836B6">
      <w:numFmt w:val="bullet"/>
      <w:lvlText w:val="•"/>
      <w:lvlJc w:val="left"/>
      <w:pPr>
        <w:ind w:left="1617" w:hanging="360"/>
      </w:pPr>
      <w:rPr>
        <w:rFonts w:hint="default"/>
        <w:lang w:val="es-ES" w:eastAsia="en-US" w:bidi="ar-SA"/>
      </w:rPr>
    </w:lvl>
    <w:lvl w:ilvl="2" w:tplc="4BB60594">
      <w:numFmt w:val="bullet"/>
      <w:lvlText w:val="•"/>
      <w:lvlJc w:val="left"/>
      <w:pPr>
        <w:ind w:left="2494" w:hanging="360"/>
      </w:pPr>
      <w:rPr>
        <w:rFonts w:hint="default"/>
        <w:lang w:val="es-ES" w:eastAsia="en-US" w:bidi="ar-SA"/>
      </w:rPr>
    </w:lvl>
    <w:lvl w:ilvl="3" w:tplc="6F268034">
      <w:numFmt w:val="bullet"/>
      <w:lvlText w:val="•"/>
      <w:lvlJc w:val="left"/>
      <w:pPr>
        <w:ind w:left="3371" w:hanging="360"/>
      </w:pPr>
      <w:rPr>
        <w:rFonts w:hint="default"/>
        <w:lang w:val="es-ES" w:eastAsia="en-US" w:bidi="ar-SA"/>
      </w:rPr>
    </w:lvl>
    <w:lvl w:ilvl="4" w:tplc="C46A97FC">
      <w:numFmt w:val="bullet"/>
      <w:lvlText w:val="•"/>
      <w:lvlJc w:val="left"/>
      <w:pPr>
        <w:ind w:left="4248" w:hanging="360"/>
      </w:pPr>
      <w:rPr>
        <w:rFonts w:hint="default"/>
        <w:lang w:val="es-ES" w:eastAsia="en-US" w:bidi="ar-SA"/>
      </w:rPr>
    </w:lvl>
    <w:lvl w:ilvl="5" w:tplc="0A8E32AA">
      <w:numFmt w:val="bullet"/>
      <w:lvlText w:val="•"/>
      <w:lvlJc w:val="left"/>
      <w:pPr>
        <w:ind w:left="5125" w:hanging="360"/>
      </w:pPr>
      <w:rPr>
        <w:rFonts w:hint="default"/>
        <w:lang w:val="es-ES" w:eastAsia="en-US" w:bidi="ar-SA"/>
      </w:rPr>
    </w:lvl>
    <w:lvl w:ilvl="6" w:tplc="0F0A7372">
      <w:numFmt w:val="bullet"/>
      <w:lvlText w:val="•"/>
      <w:lvlJc w:val="left"/>
      <w:pPr>
        <w:ind w:left="6002" w:hanging="360"/>
      </w:pPr>
      <w:rPr>
        <w:rFonts w:hint="default"/>
        <w:lang w:val="es-ES" w:eastAsia="en-US" w:bidi="ar-SA"/>
      </w:rPr>
    </w:lvl>
    <w:lvl w:ilvl="7" w:tplc="48C2930E">
      <w:numFmt w:val="bullet"/>
      <w:lvlText w:val="•"/>
      <w:lvlJc w:val="left"/>
      <w:pPr>
        <w:ind w:left="6879" w:hanging="360"/>
      </w:pPr>
      <w:rPr>
        <w:rFonts w:hint="default"/>
        <w:lang w:val="es-ES" w:eastAsia="en-US" w:bidi="ar-SA"/>
      </w:rPr>
    </w:lvl>
    <w:lvl w:ilvl="8" w:tplc="E64451EE">
      <w:numFmt w:val="bullet"/>
      <w:lvlText w:val="•"/>
      <w:lvlJc w:val="left"/>
      <w:pPr>
        <w:ind w:left="7756" w:hanging="360"/>
      </w:pPr>
      <w:rPr>
        <w:rFonts w:hint="default"/>
        <w:lang w:val="es-ES" w:eastAsia="en-US" w:bidi="ar-SA"/>
      </w:rPr>
    </w:lvl>
  </w:abstractNum>
  <w:abstractNum w:abstractNumId="27" w15:restartNumberingAfterBreak="0">
    <w:nsid w:val="4F1C1F67"/>
    <w:multiLevelType w:val="hybridMultilevel"/>
    <w:tmpl w:val="AF38AB04"/>
    <w:lvl w:ilvl="0" w:tplc="699E58CC">
      <w:start w:val="1"/>
      <w:numFmt w:val="decimal"/>
      <w:lvlText w:val="%1."/>
      <w:lvlJc w:val="left"/>
      <w:pPr>
        <w:ind w:left="1629" w:hanging="289"/>
        <w:jc w:val="left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26"/>
        <w:szCs w:val="26"/>
        <w:lang w:val="es-ES" w:eastAsia="en-US" w:bidi="ar-SA"/>
      </w:rPr>
    </w:lvl>
    <w:lvl w:ilvl="1" w:tplc="1A9AEFCA">
      <w:numFmt w:val="bullet"/>
      <w:lvlText w:val="•"/>
      <w:lvlJc w:val="left"/>
      <w:pPr>
        <w:ind w:left="2610" w:hanging="289"/>
      </w:pPr>
      <w:rPr>
        <w:rFonts w:hint="default"/>
        <w:lang w:val="es-ES" w:eastAsia="en-US" w:bidi="ar-SA"/>
      </w:rPr>
    </w:lvl>
    <w:lvl w:ilvl="2" w:tplc="CF988222">
      <w:numFmt w:val="bullet"/>
      <w:lvlText w:val="•"/>
      <w:lvlJc w:val="left"/>
      <w:pPr>
        <w:ind w:left="3600" w:hanging="289"/>
      </w:pPr>
      <w:rPr>
        <w:rFonts w:hint="default"/>
        <w:lang w:val="es-ES" w:eastAsia="en-US" w:bidi="ar-SA"/>
      </w:rPr>
    </w:lvl>
    <w:lvl w:ilvl="3" w:tplc="C0004212">
      <w:numFmt w:val="bullet"/>
      <w:lvlText w:val="•"/>
      <w:lvlJc w:val="left"/>
      <w:pPr>
        <w:ind w:left="4590" w:hanging="289"/>
      </w:pPr>
      <w:rPr>
        <w:rFonts w:hint="default"/>
        <w:lang w:val="es-ES" w:eastAsia="en-US" w:bidi="ar-SA"/>
      </w:rPr>
    </w:lvl>
    <w:lvl w:ilvl="4" w:tplc="2BB0530C">
      <w:numFmt w:val="bullet"/>
      <w:lvlText w:val="•"/>
      <w:lvlJc w:val="left"/>
      <w:pPr>
        <w:ind w:left="5580" w:hanging="289"/>
      </w:pPr>
      <w:rPr>
        <w:rFonts w:hint="default"/>
        <w:lang w:val="es-ES" w:eastAsia="en-US" w:bidi="ar-SA"/>
      </w:rPr>
    </w:lvl>
    <w:lvl w:ilvl="5" w:tplc="5052D80C">
      <w:numFmt w:val="bullet"/>
      <w:lvlText w:val="•"/>
      <w:lvlJc w:val="left"/>
      <w:pPr>
        <w:ind w:left="6570" w:hanging="289"/>
      </w:pPr>
      <w:rPr>
        <w:rFonts w:hint="default"/>
        <w:lang w:val="es-ES" w:eastAsia="en-US" w:bidi="ar-SA"/>
      </w:rPr>
    </w:lvl>
    <w:lvl w:ilvl="6" w:tplc="DB6A255A">
      <w:numFmt w:val="bullet"/>
      <w:lvlText w:val="•"/>
      <w:lvlJc w:val="left"/>
      <w:pPr>
        <w:ind w:left="7560" w:hanging="289"/>
      </w:pPr>
      <w:rPr>
        <w:rFonts w:hint="default"/>
        <w:lang w:val="es-ES" w:eastAsia="en-US" w:bidi="ar-SA"/>
      </w:rPr>
    </w:lvl>
    <w:lvl w:ilvl="7" w:tplc="3B6AE2AE">
      <w:numFmt w:val="bullet"/>
      <w:lvlText w:val="•"/>
      <w:lvlJc w:val="left"/>
      <w:pPr>
        <w:ind w:left="8550" w:hanging="289"/>
      </w:pPr>
      <w:rPr>
        <w:rFonts w:hint="default"/>
        <w:lang w:val="es-ES" w:eastAsia="en-US" w:bidi="ar-SA"/>
      </w:rPr>
    </w:lvl>
    <w:lvl w:ilvl="8" w:tplc="CD329ADA">
      <w:numFmt w:val="bullet"/>
      <w:lvlText w:val="•"/>
      <w:lvlJc w:val="left"/>
      <w:pPr>
        <w:ind w:left="9540" w:hanging="289"/>
      </w:pPr>
      <w:rPr>
        <w:rFonts w:hint="default"/>
        <w:lang w:val="es-ES" w:eastAsia="en-US" w:bidi="ar-SA"/>
      </w:rPr>
    </w:lvl>
  </w:abstractNum>
  <w:abstractNum w:abstractNumId="28" w15:restartNumberingAfterBreak="0">
    <w:nsid w:val="52E02F25"/>
    <w:multiLevelType w:val="hybridMultilevel"/>
    <w:tmpl w:val="B1D277D8"/>
    <w:lvl w:ilvl="0" w:tplc="002004D0">
      <w:start w:val="1"/>
      <w:numFmt w:val="decimal"/>
      <w:lvlText w:val="%1."/>
      <w:lvlJc w:val="left"/>
      <w:pPr>
        <w:ind w:left="1585" w:hanging="245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s-ES" w:eastAsia="en-US" w:bidi="ar-SA"/>
      </w:rPr>
    </w:lvl>
    <w:lvl w:ilvl="1" w:tplc="E77E8E62">
      <w:numFmt w:val="bullet"/>
      <w:lvlText w:val="●"/>
      <w:lvlJc w:val="left"/>
      <w:pPr>
        <w:ind w:left="2061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s-ES" w:eastAsia="en-US" w:bidi="ar-SA"/>
      </w:rPr>
    </w:lvl>
    <w:lvl w:ilvl="2" w:tplc="DFEE4B6A">
      <w:numFmt w:val="bullet"/>
      <w:lvlText w:val="•"/>
      <w:lvlJc w:val="left"/>
      <w:pPr>
        <w:ind w:left="3111" w:hanging="360"/>
      </w:pPr>
      <w:rPr>
        <w:rFonts w:hint="default"/>
        <w:lang w:val="es-ES" w:eastAsia="en-US" w:bidi="ar-SA"/>
      </w:rPr>
    </w:lvl>
    <w:lvl w:ilvl="3" w:tplc="A2FE8AC4">
      <w:numFmt w:val="bullet"/>
      <w:lvlText w:val="•"/>
      <w:lvlJc w:val="left"/>
      <w:pPr>
        <w:ind w:left="4162" w:hanging="360"/>
      </w:pPr>
      <w:rPr>
        <w:rFonts w:hint="default"/>
        <w:lang w:val="es-ES" w:eastAsia="en-US" w:bidi="ar-SA"/>
      </w:rPr>
    </w:lvl>
    <w:lvl w:ilvl="4" w:tplc="0AFA8890">
      <w:numFmt w:val="bullet"/>
      <w:lvlText w:val="•"/>
      <w:lvlJc w:val="left"/>
      <w:pPr>
        <w:ind w:left="5213" w:hanging="360"/>
      </w:pPr>
      <w:rPr>
        <w:rFonts w:hint="default"/>
        <w:lang w:val="es-ES" w:eastAsia="en-US" w:bidi="ar-SA"/>
      </w:rPr>
    </w:lvl>
    <w:lvl w:ilvl="5" w:tplc="64C40CBA">
      <w:numFmt w:val="bullet"/>
      <w:lvlText w:val="•"/>
      <w:lvlJc w:val="left"/>
      <w:pPr>
        <w:ind w:left="6264" w:hanging="360"/>
      </w:pPr>
      <w:rPr>
        <w:rFonts w:hint="default"/>
        <w:lang w:val="es-ES" w:eastAsia="en-US" w:bidi="ar-SA"/>
      </w:rPr>
    </w:lvl>
    <w:lvl w:ilvl="6" w:tplc="86DC09EE">
      <w:numFmt w:val="bullet"/>
      <w:lvlText w:val="•"/>
      <w:lvlJc w:val="left"/>
      <w:pPr>
        <w:ind w:left="7315" w:hanging="360"/>
      </w:pPr>
      <w:rPr>
        <w:rFonts w:hint="default"/>
        <w:lang w:val="es-ES" w:eastAsia="en-US" w:bidi="ar-SA"/>
      </w:rPr>
    </w:lvl>
    <w:lvl w:ilvl="7" w:tplc="6CF8E3C4">
      <w:numFmt w:val="bullet"/>
      <w:lvlText w:val="•"/>
      <w:lvlJc w:val="left"/>
      <w:pPr>
        <w:ind w:left="8366" w:hanging="360"/>
      </w:pPr>
      <w:rPr>
        <w:rFonts w:hint="default"/>
        <w:lang w:val="es-ES" w:eastAsia="en-US" w:bidi="ar-SA"/>
      </w:rPr>
    </w:lvl>
    <w:lvl w:ilvl="8" w:tplc="782230CC">
      <w:numFmt w:val="bullet"/>
      <w:lvlText w:val="•"/>
      <w:lvlJc w:val="left"/>
      <w:pPr>
        <w:ind w:left="9417" w:hanging="360"/>
      </w:pPr>
      <w:rPr>
        <w:rFonts w:hint="default"/>
        <w:lang w:val="es-ES" w:eastAsia="en-US" w:bidi="ar-SA"/>
      </w:rPr>
    </w:lvl>
  </w:abstractNum>
  <w:abstractNum w:abstractNumId="29" w15:restartNumberingAfterBreak="0">
    <w:nsid w:val="53FC380F"/>
    <w:multiLevelType w:val="hybridMultilevel"/>
    <w:tmpl w:val="963AAFCE"/>
    <w:lvl w:ilvl="0" w:tplc="16366490">
      <w:numFmt w:val="bullet"/>
      <w:lvlText w:val="●"/>
      <w:lvlJc w:val="left"/>
      <w:pPr>
        <w:ind w:left="743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s-ES" w:eastAsia="en-US" w:bidi="ar-SA"/>
      </w:rPr>
    </w:lvl>
    <w:lvl w:ilvl="1" w:tplc="8848B074">
      <w:numFmt w:val="bullet"/>
      <w:lvlText w:val="•"/>
      <w:lvlJc w:val="left"/>
      <w:pPr>
        <w:ind w:left="1617" w:hanging="360"/>
      </w:pPr>
      <w:rPr>
        <w:rFonts w:hint="default"/>
        <w:lang w:val="es-ES" w:eastAsia="en-US" w:bidi="ar-SA"/>
      </w:rPr>
    </w:lvl>
    <w:lvl w:ilvl="2" w:tplc="FD52C384">
      <w:numFmt w:val="bullet"/>
      <w:lvlText w:val="•"/>
      <w:lvlJc w:val="left"/>
      <w:pPr>
        <w:ind w:left="2494" w:hanging="360"/>
      </w:pPr>
      <w:rPr>
        <w:rFonts w:hint="default"/>
        <w:lang w:val="es-ES" w:eastAsia="en-US" w:bidi="ar-SA"/>
      </w:rPr>
    </w:lvl>
    <w:lvl w:ilvl="3" w:tplc="263EA438">
      <w:numFmt w:val="bullet"/>
      <w:lvlText w:val="•"/>
      <w:lvlJc w:val="left"/>
      <w:pPr>
        <w:ind w:left="3371" w:hanging="360"/>
      </w:pPr>
      <w:rPr>
        <w:rFonts w:hint="default"/>
        <w:lang w:val="es-ES" w:eastAsia="en-US" w:bidi="ar-SA"/>
      </w:rPr>
    </w:lvl>
    <w:lvl w:ilvl="4" w:tplc="86340F94">
      <w:numFmt w:val="bullet"/>
      <w:lvlText w:val="•"/>
      <w:lvlJc w:val="left"/>
      <w:pPr>
        <w:ind w:left="4248" w:hanging="360"/>
      </w:pPr>
      <w:rPr>
        <w:rFonts w:hint="default"/>
        <w:lang w:val="es-ES" w:eastAsia="en-US" w:bidi="ar-SA"/>
      </w:rPr>
    </w:lvl>
    <w:lvl w:ilvl="5" w:tplc="DD5CB0FA">
      <w:numFmt w:val="bullet"/>
      <w:lvlText w:val="•"/>
      <w:lvlJc w:val="left"/>
      <w:pPr>
        <w:ind w:left="5125" w:hanging="360"/>
      </w:pPr>
      <w:rPr>
        <w:rFonts w:hint="default"/>
        <w:lang w:val="es-ES" w:eastAsia="en-US" w:bidi="ar-SA"/>
      </w:rPr>
    </w:lvl>
    <w:lvl w:ilvl="6" w:tplc="0D0021B8">
      <w:numFmt w:val="bullet"/>
      <w:lvlText w:val="•"/>
      <w:lvlJc w:val="left"/>
      <w:pPr>
        <w:ind w:left="6002" w:hanging="360"/>
      </w:pPr>
      <w:rPr>
        <w:rFonts w:hint="default"/>
        <w:lang w:val="es-ES" w:eastAsia="en-US" w:bidi="ar-SA"/>
      </w:rPr>
    </w:lvl>
    <w:lvl w:ilvl="7" w:tplc="E070A53A">
      <w:numFmt w:val="bullet"/>
      <w:lvlText w:val="•"/>
      <w:lvlJc w:val="left"/>
      <w:pPr>
        <w:ind w:left="6879" w:hanging="360"/>
      </w:pPr>
      <w:rPr>
        <w:rFonts w:hint="default"/>
        <w:lang w:val="es-ES" w:eastAsia="en-US" w:bidi="ar-SA"/>
      </w:rPr>
    </w:lvl>
    <w:lvl w:ilvl="8" w:tplc="1F601A4A">
      <w:numFmt w:val="bullet"/>
      <w:lvlText w:val="•"/>
      <w:lvlJc w:val="left"/>
      <w:pPr>
        <w:ind w:left="7756" w:hanging="360"/>
      </w:pPr>
      <w:rPr>
        <w:rFonts w:hint="default"/>
        <w:lang w:val="es-ES" w:eastAsia="en-US" w:bidi="ar-SA"/>
      </w:rPr>
    </w:lvl>
  </w:abstractNum>
  <w:abstractNum w:abstractNumId="30" w15:restartNumberingAfterBreak="0">
    <w:nsid w:val="561C36AA"/>
    <w:multiLevelType w:val="hybridMultilevel"/>
    <w:tmpl w:val="BC9C4B42"/>
    <w:lvl w:ilvl="0" w:tplc="7A08EDA6">
      <w:numFmt w:val="bullet"/>
      <w:lvlText w:val="●"/>
      <w:lvlJc w:val="left"/>
      <w:pPr>
        <w:ind w:left="743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s-ES" w:eastAsia="en-US" w:bidi="ar-SA"/>
      </w:rPr>
    </w:lvl>
    <w:lvl w:ilvl="1" w:tplc="83D283B2">
      <w:numFmt w:val="bullet"/>
      <w:lvlText w:val="•"/>
      <w:lvlJc w:val="left"/>
      <w:pPr>
        <w:ind w:left="1574" w:hanging="360"/>
      </w:pPr>
      <w:rPr>
        <w:rFonts w:hint="default"/>
        <w:lang w:val="es-ES" w:eastAsia="en-US" w:bidi="ar-SA"/>
      </w:rPr>
    </w:lvl>
    <w:lvl w:ilvl="2" w:tplc="E990F85C">
      <w:numFmt w:val="bullet"/>
      <w:lvlText w:val="•"/>
      <w:lvlJc w:val="left"/>
      <w:pPr>
        <w:ind w:left="2409" w:hanging="360"/>
      </w:pPr>
      <w:rPr>
        <w:rFonts w:hint="default"/>
        <w:lang w:val="es-ES" w:eastAsia="en-US" w:bidi="ar-SA"/>
      </w:rPr>
    </w:lvl>
    <w:lvl w:ilvl="3" w:tplc="973090BC">
      <w:numFmt w:val="bullet"/>
      <w:lvlText w:val="•"/>
      <w:lvlJc w:val="left"/>
      <w:pPr>
        <w:ind w:left="3243" w:hanging="360"/>
      </w:pPr>
      <w:rPr>
        <w:rFonts w:hint="default"/>
        <w:lang w:val="es-ES" w:eastAsia="en-US" w:bidi="ar-SA"/>
      </w:rPr>
    </w:lvl>
    <w:lvl w:ilvl="4" w:tplc="07E8A812">
      <w:numFmt w:val="bullet"/>
      <w:lvlText w:val="•"/>
      <w:lvlJc w:val="left"/>
      <w:pPr>
        <w:ind w:left="4078" w:hanging="360"/>
      </w:pPr>
      <w:rPr>
        <w:rFonts w:hint="default"/>
        <w:lang w:val="es-ES" w:eastAsia="en-US" w:bidi="ar-SA"/>
      </w:rPr>
    </w:lvl>
    <w:lvl w:ilvl="5" w:tplc="257A3C86">
      <w:numFmt w:val="bullet"/>
      <w:lvlText w:val="•"/>
      <w:lvlJc w:val="left"/>
      <w:pPr>
        <w:ind w:left="4913" w:hanging="360"/>
      </w:pPr>
      <w:rPr>
        <w:rFonts w:hint="default"/>
        <w:lang w:val="es-ES" w:eastAsia="en-US" w:bidi="ar-SA"/>
      </w:rPr>
    </w:lvl>
    <w:lvl w:ilvl="6" w:tplc="449689C6">
      <w:numFmt w:val="bullet"/>
      <w:lvlText w:val="•"/>
      <w:lvlJc w:val="left"/>
      <w:pPr>
        <w:ind w:left="5747" w:hanging="360"/>
      </w:pPr>
      <w:rPr>
        <w:rFonts w:hint="default"/>
        <w:lang w:val="es-ES" w:eastAsia="en-US" w:bidi="ar-SA"/>
      </w:rPr>
    </w:lvl>
    <w:lvl w:ilvl="7" w:tplc="D832789A">
      <w:numFmt w:val="bullet"/>
      <w:lvlText w:val="•"/>
      <w:lvlJc w:val="left"/>
      <w:pPr>
        <w:ind w:left="6582" w:hanging="360"/>
      </w:pPr>
      <w:rPr>
        <w:rFonts w:hint="default"/>
        <w:lang w:val="es-ES" w:eastAsia="en-US" w:bidi="ar-SA"/>
      </w:rPr>
    </w:lvl>
    <w:lvl w:ilvl="8" w:tplc="483C9E30">
      <w:numFmt w:val="bullet"/>
      <w:lvlText w:val="•"/>
      <w:lvlJc w:val="left"/>
      <w:pPr>
        <w:ind w:left="7416" w:hanging="360"/>
      </w:pPr>
      <w:rPr>
        <w:rFonts w:hint="default"/>
        <w:lang w:val="es-ES" w:eastAsia="en-US" w:bidi="ar-SA"/>
      </w:rPr>
    </w:lvl>
  </w:abstractNum>
  <w:abstractNum w:abstractNumId="31" w15:restartNumberingAfterBreak="0">
    <w:nsid w:val="597D5300"/>
    <w:multiLevelType w:val="hybridMultilevel"/>
    <w:tmpl w:val="C9F43684"/>
    <w:lvl w:ilvl="0" w:tplc="EF6C9332">
      <w:start w:val="1"/>
      <w:numFmt w:val="decimal"/>
      <w:lvlText w:val="%1."/>
      <w:lvlJc w:val="left"/>
      <w:pPr>
        <w:ind w:left="743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s-ES" w:eastAsia="en-US" w:bidi="ar-SA"/>
      </w:rPr>
    </w:lvl>
    <w:lvl w:ilvl="1" w:tplc="791454B6">
      <w:numFmt w:val="bullet"/>
      <w:lvlText w:val="•"/>
      <w:lvlJc w:val="left"/>
      <w:pPr>
        <w:ind w:left="1574" w:hanging="360"/>
      </w:pPr>
      <w:rPr>
        <w:rFonts w:hint="default"/>
        <w:lang w:val="es-ES" w:eastAsia="en-US" w:bidi="ar-SA"/>
      </w:rPr>
    </w:lvl>
    <w:lvl w:ilvl="2" w:tplc="1F901802">
      <w:numFmt w:val="bullet"/>
      <w:lvlText w:val="•"/>
      <w:lvlJc w:val="left"/>
      <w:pPr>
        <w:ind w:left="2409" w:hanging="360"/>
      </w:pPr>
      <w:rPr>
        <w:rFonts w:hint="default"/>
        <w:lang w:val="es-ES" w:eastAsia="en-US" w:bidi="ar-SA"/>
      </w:rPr>
    </w:lvl>
    <w:lvl w:ilvl="3" w:tplc="82440E98">
      <w:numFmt w:val="bullet"/>
      <w:lvlText w:val="•"/>
      <w:lvlJc w:val="left"/>
      <w:pPr>
        <w:ind w:left="3243" w:hanging="360"/>
      </w:pPr>
      <w:rPr>
        <w:rFonts w:hint="default"/>
        <w:lang w:val="es-ES" w:eastAsia="en-US" w:bidi="ar-SA"/>
      </w:rPr>
    </w:lvl>
    <w:lvl w:ilvl="4" w:tplc="4490B57C">
      <w:numFmt w:val="bullet"/>
      <w:lvlText w:val="•"/>
      <w:lvlJc w:val="left"/>
      <w:pPr>
        <w:ind w:left="4078" w:hanging="360"/>
      </w:pPr>
      <w:rPr>
        <w:rFonts w:hint="default"/>
        <w:lang w:val="es-ES" w:eastAsia="en-US" w:bidi="ar-SA"/>
      </w:rPr>
    </w:lvl>
    <w:lvl w:ilvl="5" w:tplc="E6527AB2">
      <w:numFmt w:val="bullet"/>
      <w:lvlText w:val="•"/>
      <w:lvlJc w:val="left"/>
      <w:pPr>
        <w:ind w:left="4913" w:hanging="360"/>
      </w:pPr>
      <w:rPr>
        <w:rFonts w:hint="default"/>
        <w:lang w:val="es-ES" w:eastAsia="en-US" w:bidi="ar-SA"/>
      </w:rPr>
    </w:lvl>
    <w:lvl w:ilvl="6" w:tplc="92EA858E">
      <w:numFmt w:val="bullet"/>
      <w:lvlText w:val="•"/>
      <w:lvlJc w:val="left"/>
      <w:pPr>
        <w:ind w:left="5747" w:hanging="360"/>
      </w:pPr>
      <w:rPr>
        <w:rFonts w:hint="default"/>
        <w:lang w:val="es-ES" w:eastAsia="en-US" w:bidi="ar-SA"/>
      </w:rPr>
    </w:lvl>
    <w:lvl w:ilvl="7" w:tplc="3EF4A192">
      <w:numFmt w:val="bullet"/>
      <w:lvlText w:val="•"/>
      <w:lvlJc w:val="left"/>
      <w:pPr>
        <w:ind w:left="6582" w:hanging="360"/>
      </w:pPr>
      <w:rPr>
        <w:rFonts w:hint="default"/>
        <w:lang w:val="es-ES" w:eastAsia="en-US" w:bidi="ar-SA"/>
      </w:rPr>
    </w:lvl>
    <w:lvl w:ilvl="8" w:tplc="D952CDAA">
      <w:numFmt w:val="bullet"/>
      <w:lvlText w:val="•"/>
      <w:lvlJc w:val="left"/>
      <w:pPr>
        <w:ind w:left="7416" w:hanging="360"/>
      </w:pPr>
      <w:rPr>
        <w:rFonts w:hint="default"/>
        <w:lang w:val="es-ES" w:eastAsia="en-US" w:bidi="ar-SA"/>
      </w:rPr>
    </w:lvl>
  </w:abstractNum>
  <w:abstractNum w:abstractNumId="32" w15:restartNumberingAfterBreak="0">
    <w:nsid w:val="5C881870"/>
    <w:multiLevelType w:val="hybridMultilevel"/>
    <w:tmpl w:val="82A0A570"/>
    <w:lvl w:ilvl="0" w:tplc="2DB0343A">
      <w:numFmt w:val="bullet"/>
      <w:lvlText w:val="-"/>
      <w:lvlJc w:val="left"/>
      <w:pPr>
        <w:ind w:left="78" w:hanging="186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color w:val="253338"/>
        <w:spacing w:val="0"/>
        <w:w w:val="98"/>
        <w:sz w:val="21"/>
        <w:szCs w:val="21"/>
        <w:lang w:val="es-ES" w:eastAsia="en-US" w:bidi="ar-SA"/>
      </w:rPr>
    </w:lvl>
    <w:lvl w:ilvl="1" w:tplc="FAC4F758">
      <w:numFmt w:val="bullet"/>
      <w:lvlText w:val="•"/>
      <w:lvlJc w:val="left"/>
      <w:pPr>
        <w:ind w:left="339" w:hanging="186"/>
      </w:pPr>
      <w:rPr>
        <w:rFonts w:hint="default"/>
        <w:lang w:val="es-ES" w:eastAsia="en-US" w:bidi="ar-SA"/>
      </w:rPr>
    </w:lvl>
    <w:lvl w:ilvl="2" w:tplc="6C90657A">
      <w:numFmt w:val="bullet"/>
      <w:lvlText w:val="•"/>
      <w:lvlJc w:val="left"/>
      <w:pPr>
        <w:ind w:left="598" w:hanging="186"/>
      </w:pPr>
      <w:rPr>
        <w:rFonts w:hint="default"/>
        <w:lang w:val="es-ES" w:eastAsia="en-US" w:bidi="ar-SA"/>
      </w:rPr>
    </w:lvl>
    <w:lvl w:ilvl="3" w:tplc="8A16FD40">
      <w:numFmt w:val="bullet"/>
      <w:lvlText w:val="•"/>
      <w:lvlJc w:val="left"/>
      <w:pPr>
        <w:ind w:left="857" w:hanging="186"/>
      </w:pPr>
      <w:rPr>
        <w:rFonts w:hint="default"/>
        <w:lang w:val="es-ES" w:eastAsia="en-US" w:bidi="ar-SA"/>
      </w:rPr>
    </w:lvl>
    <w:lvl w:ilvl="4" w:tplc="2DC2F75A">
      <w:numFmt w:val="bullet"/>
      <w:lvlText w:val="•"/>
      <w:lvlJc w:val="left"/>
      <w:pPr>
        <w:ind w:left="1116" w:hanging="186"/>
      </w:pPr>
      <w:rPr>
        <w:rFonts w:hint="default"/>
        <w:lang w:val="es-ES" w:eastAsia="en-US" w:bidi="ar-SA"/>
      </w:rPr>
    </w:lvl>
    <w:lvl w:ilvl="5" w:tplc="DCB6D4C8">
      <w:numFmt w:val="bullet"/>
      <w:lvlText w:val="•"/>
      <w:lvlJc w:val="left"/>
      <w:pPr>
        <w:ind w:left="1375" w:hanging="186"/>
      </w:pPr>
      <w:rPr>
        <w:rFonts w:hint="default"/>
        <w:lang w:val="es-ES" w:eastAsia="en-US" w:bidi="ar-SA"/>
      </w:rPr>
    </w:lvl>
    <w:lvl w:ilvl="6" w:tplc="7340F2D0">
      <w:numFmt w:val="bullet"/>
      <w:lvlText w:val="•"/>
      <w:lvlJc w:val="left"/>
      <w:pPr>
        <w:ind w:left="1634" w:hanging="186"/>
      </w:pPr>
      <w:rPr>
        <w:rFonts w:hint="default"/>
        <w:lang w:val="es-ES" w:eastAsia="en-US" w:bidi="ar-SA"/>
      </w:rPr>
    </w:lvl>
    <w:lvl w:ilvl="7" w:tplc="B6CC2500">
      <w:numFmt w:val="bullet"/>
      <w:lvlText w:val="•"/>
      <w:lvlJc w:val="left"/>
      <w:pPr>
        <w:ind w:left="1893" w:hanging="186"/>
      </w:pPr>
      <w:rPr>
        <w:rFonts w:hint="default"/>
        <w:lang w:val="es-ES" w:eastAsia="en-US" w:bidi="ar-SA"/>
      </w:rPr>
    </w:lvl>
    <w:lvl w:ilvl="8" w:tplc="C4022152">
      <w:numFmt w:val="bullet"/>
      <w:lvlText w:val="•"/>
      <w:lvlJc w:val="left"/>
      <w:pPr>
        <w:ind w:left="2152" w:hanging="186"/>
      </w:pPr>
      <w:rPr>
        <w:rFonts w:hint="default"/>
        <w:lang w:val="es-ES" w:eastAsia="en-US" w:bidi="ar-SA"/>
      </w:rPr>
    </w:lvl>
  </w:abstractNum>
  <w:abstractNum w:abstractNumId="33" w15:restartNumberingAfterBreak="0">
    <w:nsid w:val="63435157"/>
    <w:multiLevelType w:val="hybridMultilevel"/>
    <w:tmpl w:val="845C61DA"/>
    <w:lvl w:ilvl="0" w:tplc="5CFA7E54">
      <w:numFmt w:val="bullet"/>
      <w:lvlText w:val="●"/>
      <w:lvlJc w:val="left"/>
      <w:pPr>
        <w:ind w:left="743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s-ES" w:eastAsia="en-US" w:bidi="ar-SA"/>
      </w:rPr>
    </w:lvl>
    <w:lvl w:ilvl="1" w:tplc="FFA4C24C">
      <w:numFmt w:val="bullet"/>
      <w:lvlText w:val="•"/>
      <w:lvlJc w:val="left"/>
      <w:pPr>
        <w:ind w:left="1617" w:hanging="360"/>
      </w:pPr>
      <w:rPr>
        <w:rFonts w:hint="default"/>
        <w:lang w:val="es-ES" w:eastAsia="en-US" w:bidi="ar-SA"/>
      </w:rPr>
    </w:lvl>
    <w:lvl w:ilvl="2" w:tplc="5A749438">
      <w:numFmt w:val="bullet"/>
      <w:lvlText w:val="•"/>
      <w:lvlJc w:val="left"/>
      <w:pPr>
        <w:ind w:left="2494" w:hanging="360"/>
      </w:pPr>
      <w:rPr>
        <w:rFonts w:hint="default"/>
        <w:lang w:val="es-ES" w:eastAsia="en-US" w:bidi="ar-SA"/>
      </w:rPr>
    </w:lvl>
    <w:lvl w:ilvl="3" w:tplc="AFD870FE">
      <w:numFmt w:val="bullet"/>
      <w:lvlText w:val="•"/>
      <w:lvlJc w:val="left"/>
      <w:pPr>
        <w:ind w:left="3371" w:hanging="360"/>
      </w:pPr>
      <w:rPr>
        <w:rFonts w:hint="default"/>
        <w:lang w:val="es-ES" w:eastAsia="en-US" w:bidi="ar-SA"/>
      </w:rPr>
    </w:lvl>
    <w:lvl w:ilvl="4" w:tplc="21CACD6C">
      <w:numFmt w:val="bullet"/>
      <w:lvlText w:val="•"/>
      <w:lvlJc w:val="left"/>
      <w:pPr>
        <w:ind w:left="4248" w:hanging="360"/>
      </w:pPr>
      <w:rPr>
        <w:rFonts w:hint="default"/>
        <w:lang w:val="es-ES" w:eastAsia="en-US" w:bidi="ar-SA"/>
      </w:rPr>
    </w:lvl>
    <w:lvl w:ilvl="5" w:tplc="1F402406">
      <w:numFmt w:val="bullet"/>
      <w:lvlText w:val="•"/>
      <w:lvlJc w:val="left"/>
      <w:pPr>
        <w:ind w:left="5125" w:hanging="360"/>
      </w:pPr>
      <w:rPr>
        <w:rFonts w:hint="default"/>
        <w:lang w:val="es-ES" w:eastAsia="en-US" w:bidi="ar-SA"/>
      </w:rPr>
    </w:lvl>
    <w:lvl w:ilvl="6" w:tplc="86981DA0">
      <w:numFmt w:val="bullet"/>
      <w:lvlText w:val="•"/>
      <w:lvlJc w:val="left"/>
      <w:pPr>
        <w:ind w:left="6002" w:hanging="360"/>
      </w:pPr>
      <w:rPr>
        <w:rFonts w:hint="default"/>
        <w:lang w:val="es-ES" w:eastAsia="en-US" w:bidi="ar-SA"/>
      </w:rPr>
    </w:lvl>
    <w:lvl w:ilvl="7" w:tplc="CC080D5A">
      <w:numFmt w:val="bullet"/>
      <w:lvlText w:val="•"/>
      <w:lvlJc w:val="left"/>
      <w:pPr>
        <w:ind w:left="6879" w:hanging="360"/>
      </w:pPr>
      <w:rPr>
        <w:rFonts w:hint="default"/>
        <w:lang w:val="es-ES" w:eastAsia="en-US" w:bidi="ar-SA"/>
      </w:rPr>
    </w:lvl>
    <w:lvl w:ilvl="8" w:tplc="AB14C6FA">
      <w:numFmt w:val="bullet"/>
      <w:lvlText w:val="•"/>
      <w:lvlJc w:val="left"/>
      <w:pPr>
        <w:ind w:left="7756" w:hanging="360"/>
      </w:pPr>
      <w:rPr>
        <w:rFonts w:hint="default"/>
        <w:lang w:val="es-ES" w:eastAsia="en-US" w:bidi="ar-SA"/>
      </w:rPr>
    </w:lvl>
  </w:abstractNum>
  <w:abstractNum w:abstractNumId="34" w15:restartNumberingAfterBreak="0">
    <w:nsid w:val="6B6E18C2"/>
    <w:multiLevelType w:val="hybridMultilevel"/>
    <w:tmpl w:val="DA3812E6"/>
    <w:lvl w:ilvl="0" w:tplc="541E8B44">
      <w:numFmt w:val="bullet"/>
      <w:lvlText w:val="●"/>
      <w:lvlJc w:val="left"/>
      <w:pPr>
        <w:ind w:left="743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s-ES" w:eastAsia="en-US" w:bidi="ar-SA"/>
      </w:rPr>
    </w:lvl>
    <w:lvl w:ilvl="1" w:tplc="2F8C8508">
      <w:numFmt w:val="bullet"/>
      <w:lvlText w:val="•"/>
      <w:lvlJc w:val="left"/>
      <w:pPr>
        <w:ind w:left="1617" w:hanging="360"/>
      </w:pPr>
      <w:rPr>
        <w:rFonts w:hint="default"/>
        <w:lang w:val="es-ES" w:eastAsia="en-US" w:bidi="ar-SA"/>
      </w:rPr>
    </w:lvl>
    <w:lvl w:ilvl="2" w:tplc="184EEF1A">
      <w:numFmt w:val="bullet"/>
      <w:lvlText w:val="•"/>
      <w:lvlJc w:val="left"/>
      <w:pPr>
        <w:ind w:left="2494" w:hanging="360"/>
      </w:pPr>
      <w:rPr>
        <w:rFonts w:hint="default"/>
        <w:lang w:val="es-ES" w:eastAsia="en-US" w:bidi="ar-SA"/>
      </w:rPr>
    </w:lvl>
    <w:lvl w:ilvl="3" w:tplc="6448AF5E">
      <w:numFmt w:val="bullet"/>
      <w:lvlText w:val="•"/>
      <w:lvlJc w:val="left"/>
      <w:pPr>
        <w:ind w:left="3371" w:hanging="360"/>
      </w:pPr>
      <w:rPr>
        <w:rFonts w:hint="default"/>
        <w:lang w:val="es-ES" w:eastAsia="en-US" w:bidi="ar-SA"/>
      </w:rPr>
    </w:lvl>
    <w:lvl w:ilvl="4" w:tplc="30E2CE8A">
      <w:numFmt w:val="bullet"/>
      <w:lvlText w:val="•"/>
      <w:lvlJc w:val="left"/>
      <w:pPr>
        <w:ind w:left="4248" w:hanging="360"/>
      </w:pPr>
      <w:rPr>
        <w:rFonts w:hint="default"/>
        <w:lang w:val="es-ES" w:eastAsia="en-US" w:bidi="ar-SA"/>
      </w:rPr>
    </w:lvl>
    <w:lvl w:ilvl="5" w:tplc="24E850F4">
      <w:numFmt w:val="bullet"/>
      <w:lvlText w:val="•"/>
      <w:lvlJc w:val="left"/>
      <w:pPr>
        <w:ind w:left="5125" w:hanging="360"/>
      </w:pPr>
      <w:rPr>
        <w:rFonts w:hint="default"/>
        <w:lang w:val="es-ES" w:eastAsia="en-US" w:bidi="ar-SA"/>
      </w:rPr>
    </w:lvl>
    <w:lvl w:ilvl="6" w:tplc="FD1CDADE">
      <w:numFmt w:val="bullet"/>
      <w:lvlText w:val="•"/>
      <w:lvlJc w:val="left"/>
      <w:pPr>
        <w:ind w:left="6002" w:hanging="360"/>
      </w:pPr>
      <w:rPr>
        <w:rFonts w:hint="default"/>
        <w:lang w:val="es-ES" w:eastAsia="en-US" w:bidi="ar-SA"/>
      </w:rPr>
    </w:lvl>
    <w:lvl w:ilvl="7" w:tplc="FBBABFF2">
      <w:numFmt w:val="bullet"/>
      <w:lvlText w:val="•"/>
      <w:lvlJc w:val="left"/>
      <w:pPr>
        <w:ind w:left="6879" w:hanging="360"/>
      </w:pPr>
      <w:rPr>
        <w:rFonts w:hint="default"/>
        <w:lang w:val="es-ES" w:eastAsia="en-US" w:bidi="ar-SA"/>
      </w:rPr>
    </w:lvl>
    <w:lvl w:ilvl="8" w:tplc="3D2AF4C6">
      <w:numFmt w:val="bullet"/>
      <w:lvlText w:val="•"/>
      <w:lvlJc w:val="left"/>
      <w:pPr>
        <w:ind w:left="7756" w:hanging="360"/>
      </w:pPr>
      <w:rPr>
        <w:rFonts w:hint="default"/>
        <w:lang w:val="es-ES" w:eastAsia="en-US" w:bidi="ar-SA"/>
      </w:rPr>
    </w:lvl>
  </w:abstractNum>
  <w:abstractNum w:abstractNumId="35" w15:restartNumberingAfterBreak="0">
    <w:nsid w:val="6F172102"/>
    <w:multiLevelType w:val="hybridMultilevel"/>
    <w:tmpl w:val="0B82E96A"/>
    <w:lvl w:ilvl="0" w:tplc="2EDAD7EE">
      <w:numFmt w:val="bullet"/>
      <w:lvlText w:val="●"/>
      <w:lvlJc w:val="left"/>
      <w:pPr>
        <w:ind w:left="743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s-ES" w:eastAsia="en-US" w:bidi="ar-SA"/>
      </w:rPr>
    </w:lvl>
    <w:lvl w:ilvl="1" w:tplc="76D8B9EE">
      <w:numFmt w:val="bullet"/>
      <w:lvlText w:val="•"/>
      <w:lvlJc w:val="left"/>
      <w:pPr>
        <w:ind w:left="1617" w:hanging="360"/>
      </w:pPr>
      <w:rPr>
        <w:rFonts w:hint="default"/>
        <w:lang w:val="es-ES" w:eastAsia="en-US" w:bidi="ar-SA"/>
      </w:rPr>
    </w:lvl>
    <w:lvl w:ilvl="2" w:tplc="962A70CA">
      <w:numFmt w:val="bullet"/>
      <w:lvlText w:val="•"/>
      <w:lvlJc w:val="left"/>
      <w:pPr>
        <w:ind w:left="2494" w:hanging="360"/>
      </w:pPr>
      <w:rPr>
        <w:rFonts w:hint="default"/>
        <w:lang w:val="es-ES" w:eastAsia="en-US" w:bidi="ar-SA"/>
      </w:rPr>
    </w:lvl>
    <w:lvl w:ilvl="3" w:tplc="7E200366">
      <w:numFmt w:val="bullet"/>
      <w:lvlText w:val="•"/>
      <w:lvlJc w:val="left"/>
      <w:pPr>
        <w:ind w:left="3371" w:hanging="360"/>
      </w:pPr>
      <w:rPr>
        <w:rFonts w:hint="default"/>
        <w:lang w:val="es-ES" w:eastAsia="en-US" w:bidi="ar-SA"/>
      </w:rPr>
    </w:lvl>
    <w:lvl w:ilvl="4" w:tplc="9B4C2988">
      <w:numFmt w:val="bullet"/>
      <w:lvlText w:val="•"/>
      <w:lvlJc w:val="left"/>
      <w:pPr>
        <w:ind w:left="4248" w:hanging="360"/>
      </w:pPr>
      <w:rPr>
        <w:rFonts w:hint="default"/>
        <w:lang w:val="es-ES" w:eastAsia="en-US" w:bidi="ar-SA"/>
      </w:rPr>
    </w:lvl>
    <w:lvl w:ilvl="5" w:tplc="A8986F04">
      <w:numFmt w:val="bullet"/>
      <w:lvlText w:val="•"/>
      <w:lvlJc w:val="left"/>
      <w:pPr>
        <w:ind w:left="5125" w:hanging="360"/>
      </w:pPr>
      <w:rPr>
        <w:rFonts w:hint="default"/>
        <w:lang w:val="es-ES" w:eastAsia="en-US" w:bidi="ar-SA"/>
      </w:rPr>
    </w:lvl>
    <w:lvl w:ilvl="6" w:tplc="6AF00520">
      <w:numFmt w:val="bullet"/>
      <w:lvlText w:val="•"/>
      <w:lvlJc w:val="left"/>
      <w:pPr>
        <w:ind w:left="6002" w:hanging="360"/>
      </w:pPr>
      <w:rPr>
        <w:rFonts w:hint="default"/>
        <w:lang w:val="es-ES" w:eastAsia="en-US" w:bidi="ar-SA"/>
      </w:rPr>
    </w:lvl>
    <w:lvl w:ilvl="7" w:tplc="FF9E1D6E">
      <w:numFmt w:val="bullet"/>
      <w:lvlText w:val="•"/>
      <w:lvlJc w:val="left"/>
      <w:pPr>
        <w:ind w:left="6879" w:hanging="360"/>
      </w:pPr>
      <w:rPr>
        <w:rFonts w:hint="default"/>
        <w:lang w:val="es-ES" w:eastAsia="en-US" w:bidi="ar-SA"/>
      </w:rPr>
    </w:lvl>
    <w:lvl w:ilvl="8" w:tplc="6CD0D3C4">
      <w:numFmt w:val="bullet"/>
      <w:lvlText w:val="•"/>
      <w:lvlJc w:val="left"/>
      <w:pPr>
        <w:ind w:left="7756" w:hanging="360"/>
      </w:pPr>
      <w:rPr>
        <w:rFonts w:hint="default"/>
        <w:lang w:val="es-ES" w:eastAsia="en-US" w:bidi="ar-SA"/>
      </w:rPr>
    </w:lvl>
  </w:abstractNum>
  <w:abstractNum w:abstractNumId="36" w15:restartNumberingAfterBreak="0">
    <w:nsid w:val="75587649"/>
    <w:multiLevelType w:val="hybridMultilevel"/>
    <w:tmpl w:val="2BD6318E"/>
    <w:lvl w:ilvl="0" w:tplc="5A9EC08E">
      <w:numFmt w:val="bullet"/>
      <w:lvlText w:val="-"/>
      <w:lvlJc w:val="left"/>
      <w:pPr>
        <w:ind w:left="334" w:hanging="174"/>
      </w:pPr>
      <w:rPr>
        <w:rFonts w:ascii="Lucida Sans Unicode" w:eastAsia="Lucida Sans Unicode" w:hAnsi="Lucida Sans Unicode" w:cs="Lucida Sans Unicode" w:hint="default"/>
        <w:spacing w:val="0"/>
        <w:w w:val="96"/>
        <w:lang w:val="es-ES" w:eastAsia="en-US" w:bidi="ar-SA"/>
      </w:rPr>
    </w:lvl>
    <w:lvl w:ilvl="1" w:tplc="87B47314">
      <w:numFmt w:val="bullet"/>
      <w:lvlText w:val="•"/>
      <w:lvlJc w:val="left"/>
      <w:pPr>
        <w:ind w:left="588" w:hanging="174"/>
      </w:pPr>
      <w:rPr>
        <w:rFonts w:hint="default"/>
        <w:lang w:val="es-ES" w:eastAsia="en-US" w:bidi="ar-SA"/>
      </w:rPr>
    </w:lvl>
    <w:lvl w:ilvl="2" w:tplc="2D1AA510">
      <w:numFmt w:val="bullet"/>
      <w:lvlText w:val="•"/>
      <w:lvlJc w:val="left"/>
      <w:pPr>
        <w:ind w:left="836" w:hanging="174"/>
      </w:pPr>
      <w:rPr>
        <w:rFonts w:hint="default"/>
        <w:lang w:val="es-ES" w:eastAsia="en-US" w:bidi="ar-SA"/>
      </w:rPr>
    </w:lvl>
    <w:lvl w:ilvl="3" w:tplc="D102B4E0">
      <w:numFmt w:val="bullet"/>
      <w:lvlText w:val="•"/>
      <w:lvlJc w:val="left"/>
      <w:pPr>
        <w:ind w:left="1084" w:hanging="174"/>
      </w:pPr>
      <w:rPr>
        <w:rFonts w:hint="default"/>
        <w:lang w:val="es-ES" w:eastAsia="en-US" w:bidi="ar-SA"/>
      </w:rPr>
    </w:lvl>
    <w:lvl w:ilvl="4" w:tplc="846A6DB0">
      <w:numFmt w:val="bullet"/>
      <w:lvlText w:val="•"/>
      <w:lvlJc w:val="left"/>
      <w:pPr>
        <w:ind w:left="1333" w:hanging="174"/>
      </w:pPr>
      <w:rPr>
        <w:rFonts w:hint="default"/>
        <w:lang w:val="es-ES" w:eastAsia="en-US" w:bidi="ar-SA"/>
      </w:rPr>
    </w:lvl>
    <w:lvl w:ilvl="5" w:tplc="948E83C4">
      <w:numFmt w:val="bullet"/>
      <w:lvlText w:val="•"/>
      <w:lvlJc w:val="left"/>
      <w:pPr>
        <w:ind w:left="1581" w:hanging="174"/>
      </w:pPr>
      <w:rPr>
        <w:rFonts w:hint="default"/>
        <w:lang w:val="es-ES" w:eastAsia="en-US" w:bidi="ar-SA"/>
      </w:rPr>
    </w:lvl>
    <w:lvl w:ilvl="6" w:tplc="72BE6A6E">
      <w:numFmt w:val="bullet"/>
      <w:lvlText w:val="•"/>
      <w:lvlJc w:val="left"/>
      <w:pPr>
        <w:ind w:left="1829" w:hanging="174"/>
      </w:pPr>
      <w:rPr>
        <w:rFonts w:hint="default"/>
        <w:lang w:val="es-ES" w:eastAsia="en-US" w:bidi="ar-SA"/>
      </w:rPr>
    </w:lvl>
    <w:lvl w:ilvl="7" w:tplc="9A7AC6C6">
      <w:numFmt w:val="bullet"/>
      <w:lvlText w:val="•"/>
      <w:lvlJc w:val="left"/>
      <w:pPr>
        <w:ind w:left="2078" w:hanging="174"/>
      </w:pPr>
      <w:rPr>
        <w:rFonts w:hint="default"/>
        <w:lang w:val="es-ES" w:eastAsia="en-US" w:bidi="ar-SA"/>
      </w:rPr>
    </w:lvl>
    <w:lvl w:ilvl="8" w:tplc="41025152">
      <w:numFmt w:val="bullet"/>
      <w:lvlText w:val="•"/>
      <w:lvlJc w:val="left"/>
      <w:pPr>
        <w:ind w:left="2326" w:hanging="174"/>
      </w:pPr>
      <w:rPr>
        <w:rFonts w:hint="default"/>
        <w:lang w:val="es-ES" w:eastAsia="en-US" w:bidi="ar-SA"/>
      </w:rPr>
    </w:lvl>
  </w:abstractNum>
  <w:abstractNum w:abstractNumId="37" w15:restartNumberingAfterBreak="0">
    <w:nsid w:val="78484314"/>
    <w:multiLevelType w:val="hybridMultilevel"/>
    <w:tmpl w:val="301634A0"/>
    <w:lvl w:ilvl="0" w:tplc="42261222">
      <w:start w:val="1"/>
      <w:numFmt w:val="decimal"/>
      <w:lvlText w:val="%1."/>
      <w:lvlJc w:val="left"/>
      <w:pPr>
        <w:ind w:left="743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s-ES" w:eastAsia="en-US" w:bidi="ar-SA"/>
      </w:rPr>
    </w:lvl>
    <w:lvl w:ilvl="1" w:tplc="1BC4A9B0">
      <w:numFmt w:val="bullet"/>
      <w:lvlText w:val="•"/>
      <w:lvlJc w:val="left"/>
      <w:pPr>
        <w:ind w:left="1574" w:hanging="360"/>
      </w:pPr>
      <w:rPr>
        <w:rFonts w:hint="default"/>
        <w:lang w:val="es-ES" w:eastAsia="en-US" w:bidi="ar-SA"/>
      </w:rPr>
    </w:lvl>
    <w:lvl w:ilvl="2" w:tplc="64A0C174">
      <w:numFmt w:val="bullet"/>
      <w:lvlText w:val="•"/>
      <w:lvlJc w:val="left"/>
      <w:pPr>
        <w:ind w:left="2409" w:hanging="360"/>
      </w:pPr>
      <w:rPr>
        <w:rFonts w:hint="default"/>
        <w:lang w:val="es-ES" w:eastAsia="en-US" w:bidi="ar-SA"/>
      </w:rPr>
    </w:lvl>
    <w:lvl w:ilvl="3" w:tplc="347E4896">
      <w:numFmt w:val="bullet"/>
      <w:lvlText w:val="•"/>
      <w:lvlJc w:val="left"/>
      <w:pPr>
        <w:ind w:left="3243" w:hanging="360"/>
      </w:pPr>
      <w:rPr>
        <w:rFonts w:hint="default"/>
        <w:lang w:val="es-ES" w:eastAsia="en-US" w:bidi="ar-SA"/>
      </w:rPr>
    </w:lvl>
    <w:lvl w:ilvl="4" w:tplc="1BC2254E">
      <w:numFmt w:val="bullet"/>
      <w:lvlText w:val="•"/>
      <w:lvlJc w:val="left"/>
      <w:pPr>
        <w:ind w:left="4078" w:hanging="360"/>
      </w:pPr>
      <w:rPr>
        <w:rFonts w:hint="default"/>
        <w:lang w:val="es-ES" w:eastAsia="en-US" w:bidi="ar-SA"/>
      </w:rPr>
    </w:lvl>
    <w:lvl w:ilvl="5" w:tplc="8B026206">
      <w:numFmt w:val="bullet"/>
      <w:lvlText w:val="•"/>
      <w:lvlJc w:val="left"/>
      <w:pPr>
        <w:ind w:left="4913" w:hanging="360"/>
      </w:pPr>
      <w:rPr>
        <w:rFonts w:hint="default"/>
        <w:lang w:val="es-ES" w:eastAsia="en-US" w:bidi="ar-SA"/>
      </w:rPr>
    </w:lvl>
    <w:lvl w:ilvl="6" w:tplc="E86E67B6">
      <w:numFmt w:val="bullet"/>
      <w:lvlText w:val="•"/>
      <w:lvlJc w:val="left"/>
      <w:pPr>
        <w:ind w:left="5747" w:hanging="360"/>
      </w:pPr>
      <w:rPr>
        <w:rFonts w:hint="default"/>
        <w:lang w:val="es-ES" w:eastAsia="en-US" w:bidi="ar-SA"/>
      </w:rPr>
    </w:lvl>
    <w:lvl w:ilvl="7" w:tplc="45C05ADE">
      <w:numFmt w:val="bullet"/>
      <w:lvlText w:val="•"/>
      <w:lvlJc w:val="left"/>
      <w:pPr>
        <w:ind w:left="6582" w:hanging="360"/>
      </w:pPr>
      <w:rPr>
        <w:rFonts w:hint="default"/>
        <w:lang w:val="es-ES" w:eastAsia="en-US" w:bidi="ar-SA"/>
      </w:rPr>
    </w:lvl>
    <w:lvl w:ilvl="8" w:tplc="9196B822">
      <w:numFmt w:val="bullet"/>
      <w:lvlText w:val="•"/>
      <w:lvlJc w:val="left"/>
      <w:pPr>
        <w:ind w:left="7416" w:hanging="360"/>
      </w:pPr>
      <w:rPr>
        <w:rFonts w:hint="default"/>
        <w:lang w:val="es-ES" w:eastAsia="en-US" w:bidi="ar-SA"/>
      </w:rPr>
    </w:lvl>
  </w:abstractNum>
  <w:abstractNum w:abstractNumId="38" w15:restartNumberingAfterBreak="0">
    <w:nsid w:val="7FF5338A"/>
    <w:multiLevelType w:val="hybridMultilevel"/>
    <w:tmpl w:val="C9AA3470"/>
    <w:lvl w:ilvl="0" w:tplc="1340BF68">
      <w:start w:val="1"/>
      <w:numFmt w:val="decimal"/>
      <w:lvlText w:val="%1."/>
      <w:lvlJc w:val="left"/>
      <w:pPr>
        <w:ind w:left="743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s-ES" w:eastAsia="en-US" w:bidi="ar-SA"/>
      </w:rPr>
    </w:lvl>
    <w:lvl w:ilvl="1" w:tplc="8FF06EA0">
      <w:numFmt w:val="bullet"/>
      <w:lvlText w:val="•"/>
      <w:lvlJc w:val="left"/>
      <w:pPr>
        <w:ind w:left="1574" w:hanging="360"/>
      </w:pPr>
      <w:rPr>
        <w:rFonts w:hint="default"/>
        <w:lang w:val="es-ES" w:eastAsia="en-US" w:bidi="ar-SA"/>
      </w:rPr>
    </w:lvl>
    <w:lvl w:ilvl="2" w:tplc="646C1BD0">
      <w:numFmt w:val="bullet"/>
      <w:lvlText w:val="•"/>
      <w:lvlJc w:val="left"/>
      <w:pPr>
        <w:ind w:left="2409" w:hanging="360"/>
      </w:pPr>
      <w:rPr>
        <w:rFonts w:hint="default"/>
        <w:lang w:val="es-ES" w:eastAsia="en-US" w:bidi="ar-SA"/>
      </w:rPr>
    </w:lvl>
    <w:lvl w:ilvl="3" w:tplc="56EE67E8">
      <w:numFmt w:val="bullet"/>
      <w:lvlText w:val="•"/>
      <w:lvlJc w:val="left"/>
      <w:pPr>
        <w:ind w:left="3243" w:hanging="360"/>
      </w:pPr>
      <w:rPr>
        <w:rFonts w:hint="default"/>
        <w:lang w:val="es-ES" w:eastAsia="en-US" w:bidi="ar-SA"/>
      </w:rPr>
    </w:lvl>
    <w:lvl w:ilvl="4" w:tplc="8EA4B91A">
      <w:numFmt w:val="bullet"/>
      <w:lvlText w:val="•"/>
      <w:lvlJc w:val="left"/>
      <w:pPr>
        <w:ind w:left="4078" w:hanging="360"/>
      </w:pPr>
      <w:rPr>
        <w:rFonts w:hint="default"/>
        <w:lang w:val="es-ES" w:eastAsia="en-US" w:bidi="ar-SA"/>
      </w:rPr>
    </w:lvl>
    <w:lvl w:ilvl="5" w:tplc="9348C6B4">
      <w:numFmt w:val="bullet"/>
      <w:lvlText w:val="•"/>
      <w:lvlJc w:val="left"/>
      <w:pPr>
        <w:ind w:left="4913" w:hanging="360"/>
      </w:pPr>
      <w:rPr>
        <w:rFonts w:hint="default"/>
        <w:lang w:val="es-ES" w:eastAsia="en-US" w:bidi="ar-SA"/>
      </w:rPr>
    </w:lvl>
    <w:lvl w:ilvl="6" w:tplc="6B424612">
      <w:numFmt w:val="bullet"/>
      <w:lvlText w:val="•"/>
      <w:lvlJc w:val="left"/>
      <w:pPr>
        <w:ind w:left="5747" w:hanging="360"/>
      </w:pPr>
      <w:rPr>
        <w:rFonts w:hint="default"/>
        <w:lang w:val="es-ES" w:eastAsia="en-US" w:bidi="ar-SA"/>
      </w:rPr>
    </w:lvl>
    <w:lvl w:ilvl="7" w:tplc="A8FC7102">
      <w:numFmt w:val="bullet"/>
      <w:lvlText w:val="•"/>
      <w:lvlJc w:val="left"/>
      <w:pPr>
        <w:ind w:left="6582" w:hanging="360"/>
      </w:pPr>
      <w:rPr>
        <w:rFonts w:hint="default"/>
        <w:lang w:val="es-ES" w:eastAsia="en-US" w:bidi="ar-SA"/>
      </w:rPr>
    </w:lvl>
    <w:lvl w:ilvl="8" w:tplc="BF2A4AD4">
      <w:numFmt w:val="bullet"/>
      <w:lvlText w:val="•"/>
      <w:lvlJc w:val="left"/>
      <w:pPr>
        <w:ind w:left="7416" w:hanging="360"/>
      </w:pPr>
      <w:rPr>
        <w:rFonts w:hint="default"/>
        <w:lang w:val="es-ES" w:eastAsia="en-US" w:bidi="ar-SA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34"/>
  </w:num>
  <w:num w:numId="11">
    <w:abstractNumId w:val="10"/>
  </w:num>
  <w:num w:numId="12">
    <w:abstractNumId w:val="29"/>
  </w:num>
  <w:num w:numId="13">
    <w:abstractNumId w:val="26"/>
  </w:num>
  <w:num w:numId="14">
    <w:abstractNumId w:val="35"/>
  </w:num>
  <w:num w:numId="15">
    <w:abstractNumId w:val="19"/>
  </w:num>
  <w:num w:numId="16">
    <w:abstractNumId w:val="33"/>
  </w:num>
  <w:num w:numId="17">
    <w:abstractNumId w:val="27"/>
  </w:num>
  <w:num w:numId="18">
    <w:abstractNumId w:val="9"/>
  </w:num>
  <w:num w:numId="19">
    <w:abstractNumId w:val="16"/>
  </w:num>
  <w:num w:numId="20">
    <w:abstractNumId w:val="28"/>
  </w:num>
  <w:num w:numId="21">
    <w:abstractNumId w:val="21"/>
  </w:num>
  <w:num w:numId="22">
    <w:abstractNumId w:val="12"/>
  </w:num>
  <w:num w:numId="23">
    <w:abstractNumId w:val="15"/>
  </w:num>
  <w:num w:numId="24">
    <w:abstractNumId w:val="36"/>
  </w:num>
  <w:num w:numId="25">
    <w:abstractNumId w:val="32"/>
  </w:num>
  <w:num w:numId="26">
    <w:abstractNumId w:val="24"/>
  </w:num>
  <w:num w:numId="27">
    <w:abstractNumId w:val="14"/>
  </w:num>
  <w:num w:numId="28">
    <w:abstractNumId w:val="18"/>
  </w:num>
  <w:num w:numId="29">
    <w:abstractNumId w:val="23"/>
  </w:num>
  <w:num w:numId="30">
    <w:abstractNumId w:val="20"/>
  </w:num>
  <w:num w:numId="31">
    <w:abstractNumId w:val="38"/>
  </w:num>
  <w:num w:numId="32">
    <w:abstractNumId w:val="25"/>
  </w:num>
  <w:num w:numId="33">
    <w:abstractNumId w:val="11"/>
  </w:num>
  <w:num w:numId="34">
    <w:abstractNumId w:val="22"/>
  </w:num>
  <w:num w:numId="35">
    <w:abstractNumId w:val="13"/>
  </w:num>
  <w:num w:numId="36">
    <w:abstractNumId w:val="31"/>
  </w:num>
  <w:num w:numId="37">
    <w:abstractNumId w:val="17"/>
  </w:num>
  <w:num w:numId="38">
    <w:abstractNumId w:val="37"/>
  </w:num>
  <w:num w:numId="39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51D79"/>
    <w:rsid w:val="00295C37"/>
    <w:rsid w:val="0029639D"/>
    <w:rsid w:val="00326F90"/>
    <w:rsid w:val="00511524"/>
    <w:rsid w:val="00525A13"/>
    <w:rsid w:val="005560D5"/>
    <w:rsid w:val="008725DB"/>
    <w:rsid w:val="00AA1D8D"/>
    <w:rsid w:val="00B47730"/>
    <w:rsid w:val="00CA4DB0"/>
    <w:rsid w:val="00CB0664"/>
    <w:rsid w:val="00DD6868"/>
    <w:rsid w:val="00E65490"/>
    <w:rsid w:val="00EF4E0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5BC45A"/>
  <w14:defaultImageDpi w14:val="300"/>
  <w15:docId w15:val="{B65306BA-7E16-41BE-9D20-6BDD251A0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1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1"/>
    <w:unhideWhenUsed/>
    <w:qFormat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TableNormal">
    <w:name w:val="Table Normal"/>
    <w:uiPriority w:val="2"/>
    <w:semiHidden/>
    <w:unhideWhenUsed/>
    <w:qFormat/>
    <w:rsid w:val="00DD6868"/>
    <w:pPr>
      <w:widowControl w:val="0"/>
      <w:autoSpaceDE w:val="0"/>
      <w:autoSpaceDN w:val="0"/>
      <w:spacing w:after="0" w:line="240" w:lineRule="auto"/>
    </w:pPr>
    <w:rPr>
      <w:rFonts w:eastAsiaTheme="minorHAnsi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DD6868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6420</Words>
  <Characters>35315</Characters>
  <Application>Microsoft Office Word</Application>
  <DocSecurity>0</DocSecurity>
  <Lines>294</Lines>
  <Paragraphs>83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41652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Angel David Reyes Tellez</cp:lastModifiedBy>
  <cp:revision>7</cp:revision>
  <dcterms:created xsi:type="dcterms:W3CDTF">2013-12-23T23:15:00Z</dcterms:created>
  <dcterms:modified xsi:type="dcterms:W3CDTF">2025-07-09T16:14:00Z</dcterms:modified>
  <cp:category/>
</cp:coreProperties>
</file>